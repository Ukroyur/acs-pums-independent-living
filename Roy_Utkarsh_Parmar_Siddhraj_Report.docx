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4F26A3" w14:textId="77777777" w:rsidR="002A55F6" w:rsidRPr="00C279BC" w:rsidRDefault="00000000">
      <w:pPr>
        <w:rPr>
          <w:rFonts w:ascii="Times New Roman" w:eastAsia="Calibri" w:hAnsi="Times New Roman" w:cs="Times New Roman"/>
          <w:color w:val="000000" w:themeColor="text1"/>
        </w:rPr>
      </w:pPr>
      <w:r w:rsidRPr="00C279BC">
        <w:rPr>
          <w:rFonts w:ascii="Times New Roman" w:eastAsia="Calibri" w:hAnsi="Times New Roman" w:cs="Times New Roman"/>
          <w:color w:val="000000" w:themeColor="text1"/>
        </w:rPr>
        <w:t xml:space="preserve">                                                                                                                      </w:t>
      </w:r>
      <w:r w:rsidRPr="00C279BC">
        <w:rPr>
          <w:rFonts w:ascii="Times New Roman" w:eastAsia="Calibri" w:hAnsi="Times New Roman" w:cs="Times New Roman"/>
          <w:noProof/>
          <w:color w:val="000000" w:themeColor="text1"/>
        </w:rPr>
        <w:drawing>
          <wp:inline distT="114300" distB="114300" distL="114300" distR="114300" wp14:anchorId="2C2B60A1" wp14:editId="1726CEDE">
            <wp:extent cx="1299957" cy="59611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299957" cy="596113"/>
                    </a:xfrm>
                    <a:prstGeom prst="rect">
                      <a:avLst/>
                    </a:prstGeom>
                    <a:ln/>
                  </pic:spPr>
                </pic:pic>
              </a:graphicData>
            </a:graphic>
          </wp:inline>
        </w:drawing>
      </w:r>
    </w:p>
    <w:p w14:paraId="1B8A2491" w14:textId="77777777" w:rsidR="002A55F6" w:rsidRPr="00C279BC" w:rsidRDefault="002A55F6">
      <w:pPr>
        <w:rPr>
          <w:rFonts w:ascii="Times New Roman" w:eastAsia="Calibri" w:hAnsi="Times New Roman" w:cs="Times New Roman"/>
          <w:color w:val="000000" w:themeColor="text1"/>
        </w:rPr>
      </w:pPr>
    </w:p>
    <w:p w14:paraId="1DA990FD" w14:textId="77777777" w:rsidR="002A55F6" w:rsidRPr="00C279BC" w:rsidRDefault="002A55F6">
      <w:pPr>
        <w:rPr>
          <w:rFonts w:ascii="Times New Roman" w:eastAsia="Calibri" w:hAnsi="Times New Roman" w:cs="Times New Roman"/>
          <w:color w:val="000000" w:themeColor="text1"/>
        </w:rPr>
      </w:pPr>
    </w:p>
    <w:p w14:paraId="0D2C0A3D" w14:textId="77777777" w:rsidR="002A55F6" w:rsidRPr="00C279BC" w:rsidRDefault="00000000">
      <w:pPr>
        <w:ind w:left="2160" w:firstLine="720"/>
        <w:rPr>
          <w:rFonts w:ascii="Times New Roman" w:eastAsia="Calibri" w:hAnsi="Times New Roman" w:cs="Times New Roman"/>
          <w:color w:val="000000" w:themeColor="text1"/>
          <w:sz w:val="48"/>
          <w:szCs w:val="48"/>
        </w:rPr>
      </w:pPr>
      <w:r w:rsidRPr="00C279BC">
        <w:rPr>
          <w:rFonts w:ascii="Times New Roman" w:eastAsia="Calibri" w:hAnsi="Times New Roman" w:cs="Times New Roman"/>
          <w:color w:val="000000" w:themeColor="text1"/>
          <w:sz w:val="48"/>
          <w:szCs w:val="48"/>
        </w:rPr>
        <w:t xml:space="preserve"> DATA MINING</w:t>
      </w:r>
    </w:p>
    <w:p w14:paraId="6D916ED8" w14:textId="77777777" w:rsidR="002A55F6" w:rsidRPr="00C279BC" w:rsidRDefault="00000000">
      <w:pPr>
        <w:ind w:left="2520" w:firstLine="360"/>
        <w:rPr>
          <w:rFonts w:ascii="Times New Roman" w:eastAsia="Calibri" w:hAnsi="Times New Roman" w:cs="Times New Roman"/>
          <w:color w:val="000000" w:themeColor="text1"/>
          <w:sz w:val="48"/>
          <w:szCs w:val="48"/>
        </w:rPr>
      </w:pPr>
      <w:r w:rsidRPr="00C279BC">
        <w:rPr>
          <w:rFonts w:ascii="Times New Roman" w:eastAsia="Calibri" w:hAnsi="Times New Roman" w:cs="Times New Roman"/>
          <w:color w:val="000000" w:themeColor="text1"/>
          <w:sz w:val="48"/>
          <w:szCs w:val="48"/>
        </w:rPr>
        <w:t>TERM PROJECT</w:t>
      </w:r>
    </w:p>
    <w:p w14:paraId="7F564682" w14:textId="77777777" w:rsidR="002A55F6" w:rsidRPr="00C279BC" w:rsidRDefault="00000000">
      <w:pPr>
        <w:jc w:val="center"/>
        <w:rPr>
          <w:rFonts w:ascii="Times New Roman" w:eastAsia="Calibri" w:hAnsi="Times New Roman" w:cs="Times New Roman"/>
          <w:color w:val="000000" w:themeColor="text1"/>
          <w:sz w:val="48"/>
          <w:szCs w:val="48"/>
        </w:rPr>
      </w:pPr>
      <w:r w:rsidRPr="00C279BC">
        <w:rPr>
          <w:rFonts w:ascii="Times New Roman" w:eastAsia="Calibri" w:hAnsi="Times New Roman" w:cs="Times New Roman"/>
          <w:color w:val="000000" w:themeColor="text1"/>
          <w:sz w:val="48"/>
          <w:szCs w:val="48"/>
        </w:rPr>
        <w:t xml:space="preserve"> </w:t>
      </w:r>
    </w:p>
    <w:p w14:paraId="2BDBD49A" w14:textId="77777777" w:rsidR="002A55F6" w:rsidRPr="00C279BC" w:rsidRDefault="00000000">
      <w:pPr>
        <w:jc w:val="center"/>
        <w:rPr>
          <w:rFonts w:ascii="Times New Roman" w:eastAsia="Calibri" w:hAnsi="Times New Roman" w:cs="Times New Roman"/>
          <w:color w:val="000000" w:themeColor="text1"/>
          <w:sz w:val="48"/>
          <w:szCs w:val="48"/>
        </w:rPr>
      </w:pPr>
      <w:r w:rsidRPr="00C279BC">
        <w:rPr>
          <w:rFonts w:ascii="Times New Roman" w:eastAsia="Calibri" w:hAnsi="Times New Roman" w:cs="Times New Roman"/>
          <w:color w:val="000000" w:themeColor="text1"/>
          <w:sz w:val="48"/>
          <w:szCs w:val="48"/>
        </w:rPr>
        <w:t xml:space="preserve"> </w:t>
      </w:r>
    </w:p>
    <w:p w14:paraId="2B77D6A9" w14:textId="5F4597A2" w:rsidR="002A55F6" w:rsidRPr="00C279BC" w:rsidRDefault="00D16344">
      <w:pPr>
        <w:jc w:val="center"/>
        <w:rPr>
          <w:rFonts w:ascii="Times New Roman" w:eastAsia="Calibri" w:hAnsi="Times New Roman" w:cs="Times New Roman"/>
          <w:color w:val="000000" w:themeColor="text1"/>
          <w:sz w:val="48"/>
          <w:szCs w:val="48"/>
        </w:rPr>
      </w:pPr>
      <w:r w:rsidRPr="00C279BC">
        <w:rPr>
          <w:rFonts w:ascii="Times New Roman" w:hAnsi="Times New Roman" w:cs="Times New Roman"/>
          <w:color w:val="000000" w:themeColor="text1"/>
          <w:sz w:val="48"/>
          <w:szCs w:val="48"/>
        </w:rPr>
        <w:t xml:space="preserve">Data Mining Analysis </w:t>
      </w:r>
      <w:r w:rsidRPr="00C279BC">
        <w:rPr>
          <w:rFonts w:ascii="Times New Roman" w:eastAsia="Calibri" w:hAnsi="Times New Roman" w:cs="Times New Roman"/>
          <w:color w:val="000000" w:themeColor="text1"/>
          <w:sz w:val="48"/>
          <w:szCs w:val="48"/>
        </w:rPr>
        <w:t>for Independent Living Classification Using American Community Survey (ACS) Data</w:t>
      </w:r>
    </w:p>
    <w:p w14:paraId="2F72EC82" w14:textId="6950529D" w:rsidR="002A55F6" w:rsidRPr="00C279BC" w:rsidRDefault="00000000">
      <w:pPr>
        <w:jc w:val="center"/>
        <w:rPr>
          <w:rFonts w:ascii="Times New Roman" w:eastAsia="Calibri" w:hAnsi="Times New Roman" w:cs="Times New Roman"/>
          <w:color w:val="000000" w:themeColor="text1"/>
          <w:sz w:val="48"/>
          <w:szCs w:val="48"/>
        </w:rPr>
      </w:pPr>
      <w:r w:rsidRPr="00C279BC">
        <w:rPr>
          <w:rFonts w:ascii="Times New Roman" w:eastAsia="Calibri" w:hAnsi="Times New Roman" w:cs="Times New Roman"/>
          <w:color w:val="000000" w:themeColor="text1"/>
          <w:sz w:val="48"/>
          <w:szCs w:val="48"/>
        </w:rPr>
        <w:t>(</w:t>
      </w:r>
      <w:r w:rsidR="00D16344" w:rsidRPr="00C279BC">
        <w:rPr>
          <w:rFonts w:ascii="Times New Roman" w:eastAsia="Calibri" w:hAnsi="Times New Roman" w:cs="Times New Roman"/>
          <w:color w:val="000000" w:themeColor="text1"/>
          <w:sz w:val="48"/>
          <w:szCs w:val="48"/>
        </w:rPr>
        <w:t>Final</w:t>
      </w:r>
      <w:r w:rsidRPr="00C279BC">
        <w:rPr>
          <w:rFonts w:ascii="Times New Roman" w:eastAsia="Calibri" w:hAnsi="Times New Roman" w:cs="Times New Roman"/>
          <w:color w:val="000000" w:themeColor="text1"/>
          <w:sz w:val="48"/>
          <w:szCs w:val="48"/>
        </w:rPr>
        <w:t xml:space="preserve"> Report)</w:t>
      </w:r>
    </w:p>
    <w:p w14:paraId="66E80C45" w14:textId="77777777" w:rsidR="002A55F6" w:rsidRPr="00C279BC" w:rsidRDefault="00000000">
      <w:pPr>
        <w:jc w:val="center"/>
        <w:rPr>
          <w:rFonts w:ascii="Times New Roman" w:eastAsia="Calibri" w:hAnsi="Times New Roman" w:cs="Times New Roman"/>
          <w:color w:val="000000" w:themeColor="text1"/>
          <w:sz w:val="48"/>
          <w:szCs w:val="48"/>
        </w:rPr>
      </w:pPr>
      <w:r w:rsidRPr="00C279BC">
        <w:rPr>
          <w:rFonts w:ascii="Times New Roman" w:eastAsia="Calibri" w:hAnsi="Times New Roman" w:cs="Times New Roman"/>
          <w:color w:val="000000" w:themeColor="text1"/>
          <w:sz w:val="48"/>
          <w:szCs w:val="48"/>
        </w:rPr>
        <w:t xml:space="preserve"> </w:t>
      </w:r>
    </w:p>
    <w:p w14:paraId="6F2B931F" w14:textId="77777777" w:rsidR="002A55F6" w:rsidRPr="00C279BC" w:rsidRDefault="00000000">
      <w:pPr>
        <w:shd w:val="clear" w:color="auto" w:fill="FFFFFF"/>
        <w:spacing w:line="415" w:lineRule="auto"/>
        <w:ind w:left="3600" w:firstLine="720"/>
        <w:rPr>
          <w:rFonts w:ascii="Times New Roman" w:eastAsia="Calibri" w:hAnsi="Times New Roman" w:cs="Times New Roman"/>
          <w:color w:val="000000" w:themeColor="text1"/>
          <w:sz w:val="30"/>
          <w:szCs w:val="30"/>
        </w:rPr>
      </w:pPr>
      <w:r w:rsidRPr="00C279BC">
        <w:rPr>
          <w:rFonts w:ascii="Times New Roman" w:eastAsia="Calibri" w:hAnsi="Times New Roman" w:cs="Times New Roman"/>
          <w:color w:val="000000" w:themeColor="text1"/>
          <w:sz w:val="30"/>
          <w:szCs w:val="30"/>
        </w:rPr>
        <w:t>By</w:t>
      </w:r>
    </w:p>
    <w:p w14:paraId="3E7DCF90" w14:textId="77777777" w:rsidR="00476AE6" w:rsidRPr="00476AE6" w:rsidRDefault="00476AE6" w:rsidP="00476AE6">
      <w:pPr>
        <w:numPr>
          <w:ilvl w:val="0"/>
          <w:numId w:val="80"/>
        </w:numPr>
        <w:shd w:val="clear" w:color="auto" w:fill="FFFFFF"/>
        <w:spacing w:before="200" w:line="480" w:lineRule="auto"/>
        <w:ind w:left="2880"/>
        <w:textAlignment w:val="baseline"/>
        <w:rPr>
          <w:rFonts w:eastAsia="Times New Roman"/>
          <w:color w:val="000000"/>
          <w:sz w:val="24"/>
          <w:szCs w:val="24"/>
          <w:lang w:val="en-US"/>
        </w:rPr>
      </w:pPr>
      <w:r w:rsidRPr="00476AE6">
        <w:rPr>
          <w:rFonts w:ascii="Calibri" w:eastAsia="Times New Roman" w:hAnsi="Calibri" w:cs="Calibri"/>
          <w:b/>
          <w:bCs/>
          <w:color w:val="000000"/>
          <w:sz w:val="24"/>
          <w:szCs w:val="24"/>
          <w:lang w:val="en-US"/>
        </w:rPr>
        <w:t>Utkarsh Roy</w:t>
      </w:r>
      <w:r w:rsidRPr="00476AE6">
        <w:rPr>
          <w:rFonts w:ascii="Calibri" w:eastAsia="Times New Roman" w:hAnsi="Calibri" w:cs="Calibri"/>
          <w:color w:val="000000"/>
          <w:sz w:val="24"/>
          <w:szCs w:val="24"/>
          <w:lang w:val="en-US"/>
        </w:rPr>
        <w:t>        (BU ID: U69501306)</w:t>
      </w:r>
    </w:p>
    <w:p w14:paraId="1D151CE9" w14:textId="7321BF89" w:rsidR="002A55F6" w:rsidRPr="00C279BC" w:rsidRDefault="00476AE6" w:rsidP="00476AE6">
      <w:pPr>
        <w:shd w:val="clear" w:color="auto" w:fill="FFFFFF"/>
        <w:spacing w:line="415" w:lineRule="auto"/>
        <w:ind w:left="1800" w:firstLine="720"/>
        <w:rPr>
          <w:rFonts w:ascii="Times New Roman" w:eastAsia="Calibri" w:hAnsi="Times New Roman" w:cs="Times New Roman"/>
          <w:color w:val="000000" w:themeColor="text1"/>
          <w:sz w:val="30"/>
          <w:szCs w:val="30"/>
        </w:rPr>
      </w:pPr>
      <w:r>
        <w:rPr>
          <w:rFonts w:ascii="Calibri" w:eastAsia="Times New Roman" w:hAnsi="Calibri" w:cs="Calibri"/>
          <w:b/>
          <w:bCs/>
          <w:color w:val="000000"/>
          <w:sz w:val="24"/>
          <w:szCs w:val="24"/>
          <w:lang w:val="en-US"/>
        </w:rPr>
        <w:t xml:space="preserve">2.   </w:t>
      </w:r>
      <w:r w:rsidRPr="00476AE6">
        <w:rPr>
          <w:rFonts w:ascii="Calibri" w:eastAsia="Times New Roman" w:hAnsi="Calibri" w:cs="Calibri"/>
          <w:b/>
          <w:bCs/>
          <w:color w:val="000000"/>
          <w:sz w:val="24"/>
          <w:szCs w:val="24"/>
          <w:lang w:val="en-US"/>
        </w:rPr>
        <w:t>Siddhraj Parmar</w:t>
      </w:r>
      <w:r w:rsidRPr="00476AE6">
        <w:rPr>
          <w:rFonts w:ascii="Calibri" w:eastAsia="Times New Roman" w:hAnsi="Calibri" w:cs="Calibri"/>
          <w:color w:val="000000"/>
          <w:sz w:val="24"/>
          <w:szCs w:val="24"/>
          <w:lang w:val="en-US"/>
        </w:rPr>
        <w:t xml:space="preserve"> (BU ID: U35065911)</w:t>
      </w:r>
    </w:p>
    <w:p w14:paraId="4E02CD7E" w14:textId="77777777" w:rsidR="002A55F6" w:rsidRPr="00C279BC" w:rsidRDefault="00000000">
      <w:pPr>
        <w:shd w:val="clear" w:color="auto" w:fill="FFFFFF"/>
        <w:spacing w:line="415" w:lineRule="auto"/>
        <w:ind w:left="720"/>
        <w:jc w:val="center"/>
        <w:rPr>
          <w:rFonts w:ascii="Times New Roman" w:eastAsia="Calibri" w:hAnsi="Times New Roman" w:cs="Times New Roman"/>
          <w:color w:val="000000" w:themeColor="text1"/>
          <w:sz w:val="36"/>
          <w:szCs w:val="36"/>
        </w:rPr>
      </w:pPr>
      <w:r w:rsidRPr="00C279BC">
        <w:rPr>
          <w:rFonts w:ascii="Times New Roman" w:eastAsia="Calibri" w:hAnsi="Times New Roman" w:cs="Times New Roman"/>
          <w:color w:val="000000" w:themeColor="text1"/>
          <w:sz w:val="36"/>
          <w:szCs w:val="36"/>
        </w:rPr>
        <w:t xml:space="preserve"> </w:t>
      </w:r>
    </w:p>
    <w:p w14:paraId="5C92331D" w14:textId="77777777" w:rsidR="002A55F6" w:rsidRPr="00C279BC" w:rsidRDefault="00000000">
      <w:pPr>
        <w:jc w:val="center"/>
        <w:rPr>
          <w:rFonts w:ascii="Times New Roman" w:eastAsia="Calibri" w:hAnsi="Times New Roman" w:cs="Times New Roman"/>
          <w:color w:val="000000" w:themeColor="text1"/>
          <w:sz w:val="48"/>
          <w:szCs w:val="48"/>
        </w:rPr>
      </w:pPr>
      <w:r w:rsidRPr="00C279BC">
        <w:rPr>
          <w:rFonts w:ascii="Times New Roman" w:eastAsia="Calibri" w:hAnsi="Times New Roman" w:cs="Times New Roman"/>
          <w:color w:val="000000" w:themeColor="text1"/>
          <w:sz w:val="48"/>
          <w:szCs w:val="48"/>
        </w:rPr>
        <w:t>Dr. Jae Young Lee</w:t>
      </w:r>
    </w:p>
    <w:p w14:paraId="6FBFBF4A" w14:textId="77777777" w:rsidR="002A55F6" w:rsidRPr="00C279BC" w:rsidRDefault="00000000">
      <w:pPr>
        <w:jc w:val="center"/>
        <w:rPr>
          <w:rFonts w:ascii="Times New Roman" w:eastAsia="Calibri" w:hAnsi="Times New Roman" w:cs="Times New Roman"/>
          <w:color w:val="000000" w:themeColor="text1"/>
          <w:sz w:val="40"/>
          <w:szCs w:val="40"/>
        </w:rPr>
      </w:pPr>
      <w:r w:rsidRPr="00C279BC">
        <w:rPr>
          <w:rFonts w:ascii="Times New Roman" w:eastAsia="Calibri" w:hAnsi="Times New Roman" w:cs="Times New Roman"/>
          <w:color w:val="000000" w:themeColor="text1"/>
          <w:sz w:val="40"/>
          <w:szCs w:val="40"/>
        </w:rPr>
        <w:t>BU MET, Spring 2025</w:t>
      </w:r>
    </w:p>
    <w:p w14:paraId="5C9BC5D7" w14:textId="77777777" w:rsidR="000A6AD9" w:rsidRPr="00C279BC" w:rsidRDefault="000A6AD9">
      <w:pPr>
        <w:jc w:val="center"/>
        <w:rPr>
          <w:rFonts w:ascii="Times New Roman" w:eastAsia="Calibri" w:hAnsi="Times New Roman" w:cs="Times New Roman"/>
          <w:color w:val="000000" w:themeColor="text1"/>
          <w:sz w:val="40"/>
          <w:szCs w:val="40"/>
        </w:rPr>
      </w:pPr>
    </w:p>
    <w:p w14:paraId="2A1A7F55" w14:textId="77777777" w:rsidR="002A55F6" w:rsidRPr="00C279BC" w:rsidRDefault="002A55F6">
      <w:pPr>
        <w:rPr>
          <w:rFonts w:ascii="Times New Roman" w:eastAsia="Calibri" w:hAnsi="Times New Roman" w:cs="Times New Roman"/>
          <w:color w:val="000000" w:themeColor="text1"/>
        </w:rPr>
      </w:pPr>
    </w:p>
    <w:p w14:paraId="054877B6" w14:textId="77777777" w:rsidR="00C279BC" w:rsidRPr="00C279BC" w:rsidRDefault="00C279BC">
      <w:pPr>
        <w:rPr>
          <w:rFonts w:ascii="Times New Roman" w:eastAsia="Calibri" w:hAnsi="Times New Roman" w:cs="Times New Roman"/>
          <w:color w:val="000000" w:themeColor="text1"/>
        </w:rPr>
      </w:pPr>
    </w:p>
    <w:p w14:paraId="54CD0EFF" w14:textId="77777777" w:rsidR="00C279BC" w:rsidRPr="00C279BC" w:rsidRDefault="00C279BC">
      <w:pPr>
        <w:rPr>
          <w:rFonts w:ascii="Times New Roman" w:eastAsia="Calibri" w:hAnsi="Times New Roman" w:cs="Times New Roman"/>
          <w:color w:val="000000" w:themeColor="text1"/>
        </w:rPr>
      </w:pPr>
    </w:p>
    <w:p w14:paraId="7B8A262E" w14:textId="77777777" w:rsidR="00C279BC" w:rsidRPr="00C279BC" w:rsidRDefault="00C279BC">
      <w:pPr>
        <w:rPr>
          <w:rFonts w:ascii="Times New Roman" w:eastAsia="Calibri" w:hAnsi="Times New Roman" w:cs="Times New Roman"/>
          <w:color w:val="000000" w:themeColor="text1"/>
        </w:rPr>
      </w:pPr>
    </w:p>
    <w:p w14:paraId="6B6F540E" w14:textId="77777777" w:rsidR="00C279BC" w:rsidRPr="00C279BC" w:rsidRDefault="00C279BC" w:rsidP="00C279BC">
      <w:pPr>
        <w:pStyle w:val="Heading3"/>
        <w:jc w:val="center"/>
        <w:rPr>
          <w:rFonts w:ascii="Times New Roman" w:hAnsi="Times New Roman" w:cs="Times New Roman"/>
          <w:color w:val="000000" w:themeColor="text1"/>
          <w:u w:val="single"/>
        </w:rPr>
      </w:pPr>
      <w:r w:rsidRPr="00C279BC">
        <w:rPr>
          <w:rStyle w:val="Strong"/>
          <w:rFonts w:ascii="Times New Roman" w:hAnsi="Times New Roman" w:cs="Times New Roman"/>
          <w:color w:val="000000" w:themeColor="text1"/>
          <w:u w:val="single"/>
        </w:rPr>
        <w:lastRenderedPageBreak/>
        <w:t>Table of Contents</w:t>
      </w:r>
    </w:p>
    <w:p w14:paraId="28F89499"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Introduction</w:t>
      </w:r>
    </w:p>
    <w:p w14:paraId="636980A1"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Dataset Description</w:t>
      </w:r>
    </w:p>
    <w:p w14:paraId="61789287"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Tools and Libraries Used</w:t>
      </w:r>
    </w:p>
    <w:p w14:paraId="699A306A"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Data Preprocessing Steps</w:t>
      </w:r>
    </w:p>
    <w:p w14:paraId="5B403783"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4.1 Loading the Dataset</w:t>
      </w:r>
    </w:p>
    <w:p w14:paraId="499E70BC"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4.2 Handling Missing Values</w:t>
      </w:r>
    </w:p>
    <w:p w14:paraId="5E57B576"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4.3 Feature Selection &amp; Encoding</w:t>
      </w:r>
    </w:p>
    <w:p w14:paraId="65D94F8C"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4.4 Data Normalization</w:t>
      </w:r>
    </w:p>
    <w:p w14:paraId="5CCDAC56"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4.5 Exploratory Data Analysis (EDA)</w:t>
      </w:r>
    </w:p>
    <w:p w14:paraId="59595075"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4.6 Correlation Analysis &amp; Feature Selection</w:t>
      </w:r>
    </w:p>
    <w:p w14:paraId="527083F3"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4.7 Saving the Cleaned Dataset</w:t>
      </w:r>
    </w:p>
    <w:p w14:paraId="4182ED40"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Train-Test Split</w:t>
      </w:r>
    </w:p>
    <w:p w14:paraId="56D48046"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Handling Class Imbalance</w:t>
      </w:r>
    </w:p>
    <w:p w14:paraId="3149D6F8"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6.1 </w:t>
      </w:r>
      <w:proofErr w:type="spellStart"/>
      <w:r w:rsidRPr="00C279BC">
        <w:rPr>
          <w:rFonts w:ascii="Times New Roman" w:hAnsi="Times New Roman" w:cs="Times New Roman"/>
          <w:color w:val="000000" w:themeColor="text1"/>
          <w:sz w:val="21"/>
          <w:szCs w:val="21"/>
        </w:rPr>
        <w:t>Undersampling</w:t>
      </w:r>
      <w:proofErr w:type="spellEnd"/>
    </w:p>
    <w:p w14:paraId="78C8C441" w14:textId="6CD2A2D0"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6.2 SMOTE</w:t>
      </w:r>
    </w:p>
    <w:p w14:paraId="491DDB7D"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Attribute Selection Methods</w:t>
      </w:r>
    </w:p>
    <w:p w14:paraId="197A1737"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Boruta</w:t>
      </w:r>
    </w:p>
    <w:p w14:paraId="7BD9536C"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Information Gain</w:t>
      </w:r>
    </w:p>
    <w:p w14:paraId="5B624A26"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LASSO</w:t>
      </w:r>
    </w:p>
    <w:p w14:paraId="64C36DA4"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Model Building (All 6 Classifiers)</w:t>
      </w:r>
    </w:p>
    <w:p w14:paraId="3852249D"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Logistic Regression</w:t>
      </w:r>
    </w:p>
    <w:p w14:paraId="4253746D"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Elastic Net (</w:t>
      </w:r>
      <w:proofErr w:type="spellStart"/>
      <w:r w:rsidRPr="00C279BC">
        <w:rPr>
          <w:rFonts w:ascii="Times New Roman" w:hAnsi="Times New Roman" w:cs="Times New Roman"/>
          <w:color w:val="000000" w:themeColor="text1"/>
          <w:sz w:val="21"/>
          <w:szCs w:val="21"/>
        </w:rPr>
        <w:t>GLMNet</w:t>
      </w:r>
      <w:proofErr w:type="spellEnd"/>
      <w:r w:rsidRPr="00C279BC">
        <w:rPr>
          <w:rFonts w:ascii="Times New Roman" w:hAnsi="Times New Roman" w:cs="Times New Roman"/>
          <w:color w:val="000000" w:themeColor="text1"/>
          <w:sz w:val="21"/>
          <w:szCs w:val="21"/>
        </w:rPr>
        <w:t>)</w:t>
      </w:r>
    </w:p>
    <w:p w14:paraId="16A647D3"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Support Vector Machine (SVM)</w:t>
      </w:r>
    </w:p>
    <w:p w14:paraId="041E3569"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Neural Network</w:t>
      </w:r>
    </w:p>
    <w:p w14:paraId="15F3A2C3"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Naive Bayes</w:t>
      </w:r>
    </w:p>
    <w:p w14:paraId="3EB7CD5C" w14:textId="77777777" w:rsidR="00C279BC" w:rsidRPr="00C279BC" w:rsidRDefault="00C279BC" w:rsidP="00C279BC">
      <w:pPr>
        <w:numPr>
          <w:ilvl w:val="1"/>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K-Nearest Neighbors (KNN)</w:t>
      </w:r>
    </w:p>
    <w:p w14:paraId="2C4E16F1"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Data Mining Procedure and Evaluation</w:t>
      </w:r>
    </w:p>
    <w:p w14:paraId="4AD2F132"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Brief Description of Model Building Process</w:t>
      </w:r>
    </w:p>
    <w:p w14:paraId="197BD63F"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Hyperparameter Tuning Overview</w:t>
      </w:r>
    </w:p>
    <w:p w14:paraId="3ED6E283"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Modeling Workflow</w:t>
      </w:r>
    </w:p>
    <w:p w14:paraId="54BC9B33"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Performance Comparison of All 36 Models</w:t>
      </w:r>
    </w:p>
    <w:p w14:paraId="629AC4AC"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Performance Summary and Analysis of Top Models</w:t>
      </w:r>
    </w:p>
    <w:p w14:paraId="6677EFD2" w14:textId="77777777" w:rsidR="00C279BC" w:rsidRPr="00C279BC" w:rsidRDefault="00C279BC" w:rsidP="00C279BC">
      <w:pPr>
        <w:numPr>
          <w:ilvl w:val="0"/>
          <w:numId w:val="79"/>
        </w:numPr>
        <w:spacing w:before="100" w:beforeAutospacing="1" w:after="100" w:afterAutospacing="1" w:line="36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Conclusion</w:t>
      </w:r>
    </w:p>
    <w:p w14:paraId="6639E8E1" w14:textId="77777777" w:rsidR="00D16344" w:rsidRPr="00C279BC" w:rsidRDefault="00D16344" w:rsidP="00D16344">
      <w:pPr>
        <w:pStyle w:val="Heading2"/>
        <w:rPr>
          <w:rFonts w:ascii="Times New Roman" w:hAnsi="Times New Roman" w:cs="Times New Roman"/>
          <w:color w:val="000000" w:themeColor="text1"/>
          <w:sz w:val="24"/>
          <w:szCs w:val="24"/>
          <w:u w:val="single"/>
        </w:rPr>
      </w:pPr>
      <w:bookmarkStart w:id="0" w:name="_etjskrtne4su" w:colFirst="0" w:colLast="0"/>
      <w:bookmarkStart w:id="1" w:name="_x4dsvzebn36q" w:colFirst="0" w:colLast="0"/>
      <w:bookmarkStart w:id="2" w:name="_nxffuzp9sipu" w:colFirst="0" w:colLast="0"/>
      <w:bookmarkEnd w:id="0"/>
      <w:bookmarkEnd w:id="1"/>
      <w:bookmarkEnd w:id="2"/>
      <w:r w:rsidRPr="00C279BC">
        <w:rPr>
          <w:rStyle w:val="Strong"/>
          <w:rFonts w:ascii="Times New Roman" w:hAnsi="Times New Roman" w:cs="Times New Roman"/>
          <w:color w:val="000000" w:themeColor="text1"/>
          <w:sz w:val="24"/>
          <w:szCs w:val="24"/>
          <w:u w:val="single"/>
        </w:rPr>
        <w:lastRenderedPageBreak/>
        <w:t>1. Introduction</w:t>
      </w:r>
    </w:p>
    <w:p w14:paraId="56A7FE5E" w14:textId="77777777" w:rsidR="00D16344" w:rsidRPr="00C279BC" w:rsidRDefault="00D16344" w:rsidP="00D16344">
      <w:pPr>
        <w:spacing w:before="100" w:beforeAutospacing="1" w:after="100" w:afterAutospacing="1"/>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This project focuses on building predictive models to determine whether individuals may </w:t>
      </w:r>
      <w:proofErr w:type="gramStart"/>
      <w:r w:rsidRPr="00C279BC">
        <w:rPr>
          <w:rFonts w:ascii="Times New Roman" w:hAnsi="Times New Roman" w:cs="Times New Roman"/>
          <w:color w:val="000000" w:themeColor="text1"/>
          <w:sz w:val="21"/>
          <w:szCs w:val="21"/>
        </w:rPr>
        <w:t>experience difficulty</w:t>
      </w:r>
      <w:proofErr w:type="gramEnd"/>
      <w:r w:rsidRPr="00C279BC">
        <w:rPr>
          <w:rFonts w:ascii="Times New Roman" w:hAnsi="Times New Roman" w:cs="Times New Roman"/>
          <w:color w:val="000000" w:themeColor="text1"/>
          <w:sz w:val="21"/>
          <w:szCs w:val="21"/>
        </w:rPr>
        <w:t xml:space="preserve"> in independent living based on data from the </w:t>
      </w:r>
      <w:r w:rsidRPr="00C279BC">
        <w:rPr>
          <w:rStyle w:val="Strong"/>
          <w:rFonts w:ascii="Times New Roman" w:hAnsi="Times New Roman" w:cs="Times New Roman"/>
          <w:b w:val="0"/>
          <w:bCs w:val="0"/>
          <w:color w:val="000000" w:themeColor="text1"/>
          <w:sz w:val="21"/>
          <w:szCs w:val="21"/>
        </w:rPr>
        <w:t>2023 American Community Survey (ACS) Public Use Microdata Sample (PUMS)</w:t>
      </w:r>
      <w:r w:rsidRPr="00C279BC">
        <w:rPr>
          <w:rFonts w:ascii="Times New Roman" w:hAnsi="Times New Roman" w:cs="Times New Roman"/>
          <w:color w:val="000000" w:themeColor="text1"/>
          <w:sz w:val="21"/>
          <w:szCs w:val="21"/>
        </w:rPr>
        <w:t xml:space="preserve">. The dataset used for this task, named </w:t>
      </w:r>
      <w:r w:rsidRPr="00C279BC">
        <w:rPr>
          <w:rStyle w:val="HTMLCode"/>
          <w:rFonts w:ascii="Times New Roman" w:eastAsia="Arial" w:hAnsi="Times New Roman" w:cs="Times New Roman"/>
          <w:color w:val="000000" w:themeColor="text1"/>
          <w:sz w:val="21"/>
          <w:szCs w:val="21"/>
        </w:rPr>
        <w:t>project_data.csv</w:t>
      </w:r>
      <w:r w:rsidRPr="00C279BC">
        <w:rPr>
          <w:rFonts w:ascii="Times New Roman" w:hAnsi="Times New Roman" w:cs="Times New Roman"/>
          <w:color w:val="000000" w:themeColor="text1"/>
          <w:sz w:val="21"/>
          <w:szCs w:val="21"/>
        </w:rPr>
        <w:t xml:space="preserve">, contains several demographic and socioeconomic attributes describing thousands of individuals. The target variable, labeled </w:t>
      </w:r>
      <w:r w:rsidRPr="00C279BC">
        <w:rPr>
          <w:rStyle w:val="HTMLCode"/>
          <w:rFonts w:ascii="Times New Roman" w:eastAsia="Arial" w:hAnsi="Times New Roman" w:cs="Times New Roman"/>
          <w:color w:val="000000" w:themeColor="text1"/>
          <w:sz w:val="21"/>
          <w:szCs w:val="21"/>
        </w:rPr>
        <w:t>Class</w:t>
      </w:r>
      <w:r w:rsidRPr="00C279BC">
        <w:rPr>
          <w:rFonts w:ascii="Times New Roman" w:hAnsi="Times New Roman" w:cs="Times New Roman"/>
          <w:color w:val="000000" w:themeColor="text1"/>
          <w:sz w:val="21"/>
          <w:szCs w:val="21"/>
        </w:rPr>
        <w:t xml:space="preserve">, indicates whether an individual has reported difficulty living independently, marked as either </w:t>
      </w:r>
      <w:r w:rsidRPr="00C279BC">
        <w:rPr>
          <w:rStyle w:val="Strong"/>
          <w:rFonts w:ascii="Times New Roman" w:hAnsi="Times New Roman" w:cs="Times New Roman"/>
          <w:b w:val="0"/>
          <w:bCs w:val="0"/>
          <w:color w:val="000000" w:themeColor="text1"/>
          <w:sz w:val="21"/>
          <w:szCs w:val="21"/>
        </w:rPr>
        <w:t>"Yes"</w:t>
      </w:r>
      <w:r w:rsidRPr="00C279BC">
        <w:rPr>
          <w:rFonts w:ascii="Times New Roman" w:hAnsi="Times New Roman" w:cs="Times New Roman"/>
          <w:color w:val="000000" w:themeColor="text1"/>
          <w:sz w:val="21"/>
          <w:szCs w:val="21"/>
        </w:rPr>
        <w:t xml:space="preserve"> or </w:t>
      </w:r>
      <w:r w:rsidRPr="00C279BC">
        <w:rPr>
          <w:rStyle w:val="Strong"/>
          <w:rFonts w:ascii="Times New Roman" w:hAnsi="Times New Roman" w:cs="Times New Roman"/>
          <w:b w:val="0"/>
          <w:bCs w:val="0"/>
          <w:color w:val="000000" w:themeColor="text1"/>
          <w:sz w:val="21"/>
          <w:szCs w:val="21"/>
        </w:rPr>
        <w:t>"No"</w:t>
      </w:r>
      <w:r w:rsidRPr="00C279BC">
        <w:rPr>
          <w:rFonts w:ascii="Times New Roman" w:hAnsi="Times New Roman" w:cs="Times New Roman"/>
          <w:color w:val="000000" w:themeColor="text1"/>
          <w:sz w:val="21"/>
          <w:szCs w:val="21"/>
        </w:rPr>
        <w:t>.</w:t>
      </w:r>
    </w:p>
    <w:p w14:paraId="05D634F1" w14:textId="77777777" w:rsidR="00D16344" w:rsidRPr="00C279BC" w:rsidRDefault="00D16344" w:rsidP="00D16344">
      <w:pPr>
        <w:spacing w:before="100" w:beforeAutospacing="1" w:after="100" w:afterAutospacing="1"/>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The primary objective is to create a comprehensive machine learning pipeline that can accurately classify individuals based on their attributes. To achieve this, we implemented a multi-stage approach involving data cleaning, transformation, class balancing, feature selection, model training, and performance evaluation. The classification models were built using multiple algorithms such as </w:t>
      </w:r>
      <w:r w:rsidRPr="00C279BC">
        <w:rPr>
          <w:rStyle w:val="Strong"/>
          <w:rFonts w:ascii="Times New Roman" w:hAnsi="Times New Roman" w:cs="Times New Roman"/>
          <w:b w:val="0"/>
          <w:bCs w:val="0"/>
          <w:color w:val="000000" w:themeColor="text1"/>
          <w:sz w:val="21"/>
          <w:szCs w:val="21"/>
        </w:rPr>
        <w:t xml:space="preserve">Logistic Regression, Support Vector Machines, Naive Bayes, KNN, Neural Networks, GBM, and </w:t>
      </w:r>
      <w:proofErr w:type="spellStart"/>
      <w:r w:rsidRPr="00C279BC">
        <w:rPr>
          <w:rStyle w:val="Strong"/>
          <w:rFonts w:ascii="Times New Roman" w:hAnsi="Times New Roman" w:cs="Times New Roman"/>
          <w:b w:val="0"/>
          <w:bCs w:val="0"/>
          <w:color w:val="000000" w:themeColor="text1"/>
          <w:sz w:val="21"/>
          <w:szCs w:val="21"/>
        </w:rPr>
        <w:t>GLMNet</w:t>
      </w:r>
      <w:proofErr w:type="spellEnd"/>
      <w:r w:rsidRPr="00C279BC">
        <w:rPr>
          <w:rFonts w:ascii="Times New Roman" w:hAnsi="Times New Roman" w:cs="Times New Roman"/>
          <w:color w:val="000000" w:themeColor="text1"/>
          <w:sz w:val="21"/>
          <w:szCs w:val="21"/>
        </w:rPr>
        <w:t>.</w:t>
      </w:r>
    </w:p>
    <w:p w14:paraId="05B9BE65" w14:textId="4B4CDBC6" w:rsidR="00D16344" w:rsidRPr="00C279BC" w:rsidRDefault="00D16344" w:rsidP="00D16344">
      <w:pPr>
        <w:spacing w:before="100" w:beforeAutospacing="1" w:after="100" w:afterAutospacing="1"/>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To account for class imbalance, we applied both </w:t>
      </w:r>
      <w:proofErr w:type="spellStart"/>
      <w:r w:rsidRPr="00C279BC">
        <w:rPr>
          <w:rStyle w:val="Strong"/>
          <w:rFonts w:ascii="Times New Roman" w:hAnsi="Times New Roman" w:cs="Times New Roman"/>
          <w:b w:val="0"/>
          <w:bCs w:val="0"/>
          <w:color w:val="000000" w:themeColor="text1"/>
          <w:sz w:val="21"/>
          <w:szCs w:val="21"/>
        </w:rPr>
        <w:t>undersampling</w:t>
      </w:r>
      <w:proofErr w:type="spellEnd"/>
      <w:r w:rsidRPr="00C279BC">
        <w:rPr>
          <w:rFonts w:ascii="Times New Roman" w:hAnsi="Times New Roman" w:cs="Times New Roman"/>
          <w:color w:val="000000" w:themeColor="text1"/>
          <w:sz w:val="21"/>
          <w:szCs w:val="21"/>
        </w:rPr>
        <w:t xml:space="preserve"> and </w:t>
      </w:r>
      <w:r w:rsidRPr="00C279BC">
        <w:rPr>
          <w:rStyle w:val="Strong"/>
          <w:rFonts w:ascii="Times New Roman" w:hAnsi="Times New Roman" w:cs="Times New Roman"/>
          <w:b w:val="0"/>
          <w:bCs w:val="0"/>
          <w:color w:val="000000" w:themeColor="text1"/>
          <w:sz w:val="21"/>
          <w:szCs w:val="21"/>
        </w:rPr>
        <w:t>SMOTE-based oversampling</w:t>
      </w:r>
      <w:r w:rsidRPr="00C279BC">
        <w:rPr>
          <w:rFonts w:ascii="Times New Roman" w:hAnsi="Times New Roman" w:cs="Times New Roman"/>
          <w:color w:val="000000" w:themeColor="text1"/>
          <w:sz w:val="21"/>
          <w:szCs w:val="21"/>
        </w:rPr>
        <w:t xml:space="preserve">, followed by </w:t>
      </w:r>
      <w:r w:rsidRPr="00C279BC">
        <w:rPr>
          <w:rStyle w:val="Strong"/>
          <w:rFonts w:ascii="Times New Roman" w:hAnsi="Times New Roman" w:cs="Times New Roman"/>
          <w:b w:val="0"/>
          <w:bCs w:val="0"/>
          <w:color w:val="000000" w:themeColor="text1"/>
          <w:sz w:val="21"/>
          <w:szCs w:val="21"/>
        </w:rPr>
        <w:t>three distinct feature selection methods</w:t>
      </w:r>
      <w:r w:rsidR="00DB13E5" w:rsidRPr="00C279BC">
        <w:rPr>
          <w:rFonts w:ascii="Times New Roman" w:hAnsi="Times New Roman" w:cs="Times New Roman"/>
          <w:color w:val="000000" w:themeColor="text1"/>
          <w:sz w:val="21"/>
          <w:szCs w:val="21"/>
        </w:rPr>
        <w:t xml:space="preserve"> </w:t>
      </w:r>
      <w:r w:rsidRPr="00C279BC">
        <w:rPr>
          <w:rStyle w:val="Strong"/>
          <w:rFonts w:ascii="Times New Roman" w:hAnsi="Times New Roman" w:cs="Times New Roman"/>
          <w:b w:val="0"/>
          <w:bCs w:val="0"/>
          <w:color w:val="000000" w:themeColor="text1"/>
          <w:sz w:val="21"/>
          <w:szCs w:val="21"/>
        </w:rPr>
        <w:t>Boruta</w:t>
      </w:r>
      <w:r w:rsidRPr="00C279BC">
        <w:rPr>
          <w:rFonts w:ascii="Times New Roman" w:hAnsi="Times New Roman" w:cs="Times New Roman"/>
          <w:color w:val="000000" w:themeColor="text1"/>
          <w:sz w:val="21"/>
          <w:szCs w:val="21"/>
        </w:rPr>
        <w:t xml:space="preserve">, </w:t>
      </w:r>
      <w:r w:rsidRPr="00C279BC">
        <w:rPr>
          <w:rStyle w:val="Strong"/>
          <w:rFonts w:ascii="Times New Roman" w:hAnsi="Times New Roman" w:cs="Times New Roman"/>
          <w:b w:val="0"/>
          <w:bCs w:val="0"/>
          <w:color w:val="000000" w:themeColor="text1"/>
          <w:sz w:val="21"/>
          <w:szCs w:val="21"/>
        </w:rPr>
        <w:t>Information Gain</w:t>
      </w:r>
      <w:r w:rsidRPr="00C279BC">
        <w:rPr>
          <w:rFonts w:ascii="Times New Roman" w:hAnsi="Times New Roman" w:cs="Times New Roman"/>
          <w:color w:val="000000" w:themeColor="text1"/>
          <w:sz w:val="21"/>
          <w:szCs w:val="21"/>
        </w:rPr>
        <w:t xml:space="preserve">, and </w:t>
      </w:r>
      <w:r w:rsidRPr="00C279BC">
        <w:rPr>
          <w:rStyle w:val="Strong"/>
          <w:rFonts w:ascii="Times New Roman" w:hAnsi="Times New Roman" w:cs="Times New Roman"/>
          <w:b w:val="0"/>
          <w:bCs w:val="0"/>
          <w:color w:val="000000" w:themeColor="text1"/>
          <w:sz w:val="21"/>
          <w:szCs w:val="21"/>
        </w:rPr>
        <w:t>LASSO</w:t>
      </w:r>
      <w:r w:rsidRPr="00C279BC">
        <w:rPr>
          <w:rFonts w:ascii="Times New Roman" w:hAnsi="Times New Roman" w:cs="Times New Roman"/>
          <w:color w:val="000000" w:themeColor="text1"/>
          <w:sz w:val="21"/>
          <w:szCs w:val="21"/>
        </w:rPr>
        <w:t>. A total of 36 models (6 classifiers × 3 feature selection methods × 2 balancing strategies) were trained and evaluated using a consistent performance evaluation framework.</w:t>
      </w:r>
    </w:p>
    <w:p w14:paraId="41C9EF0D" w14:textId="4F7B3DC8" w:rsidR="00D16344" w:rsidRPr="00C279BC" w:rsidRDefault="00D16344" w:rsidP="00D16344">
      <w:pPr>
        <w:spacing w:before="100" w:beforeAutospacing="1" w:after="100" w:afterAutospacing="1"/>
        <w:rPr>
          <w:rFonts w:ascii="Times New Roman" w:hAnsi="Times New Roman" w:cs="Times New Roman"/>
          <w:color w:val="000000" w:themeColor="text1"/>
        </w:rPr>
      </w:pPr>
      <w:r w:rsidRPr="00C279BC">
        <w:rPr>
          <w:rFonts w:ascii="Times New Roman" w:hAnsi="Times New Roman" w:cs="Times New Roman"/>
          <w:color w:val="000000" w:themeColor="text1"/>
          <w:sz w:val="21"/>
          <w:szCs w:val="21"/>
        </w:rPr>
        <w:t>This report documents the complete data mining workflow: from preprocessing raw survey data and handling missing values to evaluating model performance across different combinations of sampling strategies and feature sets. The end goal is to identify the most effective model for predicting independent living difficulty and understand which features are most informative for</w:t>
      </w:r>
      <w:r w:rsidR="00DB13E5" w:rsidRPr="00C279BC">
        <w:rPr>
          <w:rFonts w:ascii="Times New Roman" w:hAnsi="Times New Roman" w:cs="Times New Roman"/>
          <w:color w:val="000000" w:themeColor="text1"/>
          <w:sz w:val="21"/>
          <w:szCs w:val="21"/>
        </w:rPr>
        <w:t xml:space="preserve"> this task</w:t>
      </w:r>
      <w:r w:rsidRPr="00C279BC">
        <w:rPr>
          <w:rFonts w:ascii="Times New Roman" w:hAnsi="Times New Roman" w:cs="Times New Roman"/>
          <w:color w:val="000000" w:themeColor="text1"/>
          <w:sz w:val="21"/>
          <w:szCs w:val="21"/>
        </w:rPr>
        <w:t>.</w:t>
      </w:r>
    </w:p>
    <w:p w14:paraId="2D124631" w14:textId="77777777" w:rsidR="002A55F6" w:rsidRPr="00C279BC" w:rsidRDefault="00000000">
      <w:pPr>
        <w:pStyle w:val="Heading2"/>
        <w:keepNext w:val="0"/>
        <w:keepLines w:val="0"/>
        <w:spacing w:after="80"/>
        <w:jc w:val="both"/>
        <w:rPr>
          <w:rFonts w:ascii="Times New Roman" w:eastAsia="Calibri" w:hAnsi="Times New Roman" w:cs="Times New Roman"/>
          <w:b/>
          <w:color w:val="000000" w:themeColor="text1"/>
          <w:sz w:val="24"/>
          <w:szCs w:val="24"/>
          <w:u w:val="single"/>
        </w:rPr>
      </w:pPr>
      <w:r w:rsidRPr="00C279BC">
        <w:rPr>
          <w:rFonts w:ascii="Times New Roman" w:eastAsia="Calibri" w:hAnsi="Times New Roman" w:cs="Times New Roman"/>
          <w:b/>
          <w:color w:val="000000" w:themeColor="text1"/>
          <w:sz w:val="24"/>
          <w:szCs w:val="24"/>
          <w:u w:val="single"/>
        </w:rPr>
        <w:t>2. Dataset Description</w:t>
      </w:r>
    </w:p>
    <w:p w14:paraId="0C2703FC" w14:textId="77777777" w:rsidR="002A55F6" w:rsidRPr="00C279BC" w:rsidRDefault="00000000">
      <w:pPr>
        <w:spacing w:before="240" w:after="240"/>
        <w:jc w:val="both"/>
        <w:rPr>
          <w:rFonts w:ascii="Times New Roman" w:eastAsia="Calibri" w:hAnsi="Times New Roman" w:cs="Times New Roman"/>
          <w:color w:val="000000" w:themeColor="text1"/>
          <w:sz w:val="21"/>
          <w:szCs w:val="21"/>
        </w:rPr>
      </w:pPr>
      <w:bookmarkStart w:id="3" w:name="_vyym6qorfmfx" w:colFirst="0" w:colLast="0"/>
      <w:bookmarkEnd w:id="3"/>
      <w:r w:rsidRPr="00C279BC">
        <w:rPr>
          <w:rFonts w:ascii="Times New Roman" w:eastAsia="Calibri" w:hAnsi="Times New Roman" w:cs="Times New Roman"/>
          <w:color w:val="000000" w:themeColor="text1"/>
          <w:sz w:val="21"/>
          <w:szCs w:val="21"/>
        </w:rPr>
        <w:t>The dataset is a modified version of the 2023 American Community Survey (ACS) data. It includes various socio-economic, demographic, and health-related attributes that help predict independent living difficulty.</w:t>
      </w:r>
    </w:p>
    <w:p w14:paraId="2D1946F5" w14:textId="13D99740" w:rsidR="00DB13E5" w:rsidRPr="00C279BC" w:rsidRDefault="00000000" w:rsidP="00DB13E5">
      <w:pPr>
        <w:numPr>
          <w:ilvl w:val="0"/>
          <w:numId w:val="12"/>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Dataset Name: project_data.csv</w:t>
      </w:r>
      <w:r w:rsidR="00DB13E5" w:rsidRPr="00C279BC">
        <w:rPr>
          <w:rFonts w:ascii="Times New Roman" w:eastAsia="Calibri" w:hAnsi="Times New Roman" w:cs="Times New Roman"/>
          <w:color w:val="000000" w:themeColor="text1"/>
          <w:sz w:val="21"/>
          <w:szCs w:val="21"/>
        </w:rPr>
        <w:t>.</w:t>
      </w:r>
    </w:p>
    <w:p w14:paraId="2D85596E" w14:textId="696A4656" w:rsidR="00DB13E5" w:rsidRPr="00C279BC" w:rsidRDefault="00DB13E5" w:rsidP="00DB13E5">
      <w:pPr>
        <w:numPr>
          <w:ilvl w:val="0"/>
          <w:numId w:val="12"/>
        </w:numPr>
        <w:spacing w:line="240" w:lineRule="auto"/>
        <w:jc w:val="both"/>
        <w:rPr>
          <w:rFonts w:ascii="Times New Roman" w:eastAsia="Calibri" w:hAnsi="Times New Roman" w:cs="Times New Roman"/>
          <w:color w:val="000000" w:themeColor="text1"/>
          <w:sz w:val="21"/>
          <w:szCs w:val="21"/>
        </w:rPr>
      </w:pPr>
      <w:r w:rsidRPr="00C279BC">
        <w:rPr>
          <w:rFonts w:ascii="Times New Roman" w:hAnsi="Times New Roman" w:cs="Times New Roman"/>
          <w:color w:val="000000" w:themeColor="text1"/>
          <w:sz w:val="21"/>
          <w:szCs w:val="21"/>
          <w:lang w:val="en-US"/>
        </w:rPr>
        <w:t>Downloaded from: https://www2.census.gov/programs-surveys/acs/data/pums/2023/1-Year/</w:t>
      </w:r>
    </w:p>
    <w:p w14:paraId="1171D07F" w14:textId="77777777" w:rsidR="002A55F6" w:rsidRPr="00C279BC" w:rsidRDefault="00000000" w:rsidP="00DB13E5">
      <w:pPr>
        <w:numPr>
          <w:ilvl w:val="0"/>
          <w:numId w:val="12"/>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Source:</w:t>
      </w:r>
      <w:hyperlink r:id="rId6">
        <w:r w:rsidR="002A55F6" w:rsidRPr="00C279BC">
          <w:rPr>
            <w:rFonts w:ascii="Times New Roman" w:eastAsia="Calibri" w:hAnsi="Times New Roman" w:cs="Times New Roman"/>
            <w:color w:val="000000" w:themeColor="text1"/>
            <w:sz w:val="21"/>
            <w:szCs w:val="21"/>
          </w:rPr>
          <w:t xml:space="preserve"> </w:t>
        </w:r>
      </w:hyperlink>
      <w:hyperlink r:id="rId7">
        <w:r w:rsidR="002A55F6" w:rsidRPr="00C279BC">
          <w:rPr>
            <w:rFonts w:ascii="Times New Roman" w:eastAsia="Calibri" w:hAnsi="Times New Roman" w:cs="Times New Roman"/>
            <w:color w:val="000000" w:themeColor="text1"/>
            <w:sz w:val="21"/>
            <w:szCs w:val="21"/>
          </w:rPr>
          <w:t>American Community Survey (ACS) 2023</w:t>
        </w:r>
      </w:hyperlink>
    </w:p>
    <w:p w14:paraId="565862C4" w14:textId="77777777" w:rsidR="002A55F6" w:rsidRPr="00C279BC" w:rsidRDefault="00000000" w:rsidP="00DB13E5">
      <w:pPr>
        <w:numPr>
          <w:ilvl w:val="0"/>
          <w:numId w:val="12"/>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Number of Records: 4,318 individuals (tuples)</w:t>
      </w:r>
    </w:p>
    <w:p w14:paraId="17D1CFC0" w14:textId="77777777" w:rsidR="002A55F6" w:rsidRPr="00C279BC" w:rsidRDefault="00000000" w:rsidP="00DB13E5">
      <w:pPr>
        <w:numPr>
          <w:ilvl w:val="0"/>
          <w:numId w:val="12"/>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Number of Features: 117 variables</w:t>
      </w:r>
    </w:p>
    <w:p w14:paraId="671BA45B" w14:textId="77777777" w:rsidR="002A55F6" w:rsidRPr="00C279BC" w:rsidRDefault="00000000" w:rsidP="00DB13E5">
      <w:pPr>
        <w:numPr>
          <w:ilvl w:val="0"/>
          <w:numId w:val="12"/>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Target Variable: Class (Binary: 1 = Yes, 0 = No)</w:t>
      </w:r>
    </w:p>
    <w:p w14:paraId="2A7D2C53" w14:textId="77777777" w:rsidR="002A55F6" w:rsidRPr="00C279BC" w:rsidRDefault="00000000">
      <w:pPr>
        <w:spacing w:before="240" w:after="240"/>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Each row in the dataset represents an individual with attributes categorized into:</w:t>
      </w:r>
    </w:p>
    <w:p w14:paraId="1F1A29E5" w14:textId="77777777" w:rsidR="002A55F6" w:rsidRPr="00C279BC" w:rsidRDefault="00000000">
      <w:pPr>
        <w:spacing w:before="240" w:after="240"/>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class variable (Class) determines whether an individual has difficulty living independently. This serves as the target variable for future classification models.</w:t>
      </w:r>
    </w:p>
    <w:p w14:paraId="49C60371" w14:textId="77777777" w:rsidR="002A55F6" w:rsidRPr="00C279BC" w:rsidRDefault="002A55F6">
      <w:pPr>
        <w:pStyle w:val="Heading2"/>
        <w:keepNext w:val="0"/>
        <w:keepLines w:val="0"/>
        <w:spacing w:after="80"/>
        <w:jc w:val="both"/>
        <w:rPr>
          <w:rFonts w:ascii="Times New Roman" w:eastAsia="Calibri" w:hAnsi="Times New Roman" w:cs="Times New Roman"/>
          <w:b/>
          <w:color w:val="000000" w:themeColor="text1"/>
          <w:sz w:val="24"/>
          <w:szCs w:val="24"/>
        </w:rPr>
      </w:pPr>
      <w:bookmarkStart w:id="4" w:name="_fl08xey768z8" w:colFirst="0" w:colLast="0"/>
      <w:bookmarkEnd w:id="4"/>
    </w:p>
    <w:p w14:paraId="4C7EEA4E" w14:textId="77777777" w:rsidR="002A55F6" w:rsidRPr="00C279BC" w:rsidRDefault="002A55F6">
      <w:pPr>
        <w:pStyle w:val="Heading2"/>
        <w:keepNext w:val="0"/>
        <w:keepLines w:val="0"/>
        <w:spacing w:after="80"/>
        <w:jc w:val="both"/>
        <w:rPr>
          <w:rFonts w:ascii="Times New Roman" w:eastAsia="Calibri" w:hAnsi="Times New Roman" w:cs="Times New Roman"/>
          <w:b/>
          <w:color w:val="000000" w:themeColor="text1"/>
          <w:sz w:val="24"/>
          <w:szCs w:val="24"/>
        </w:rPr>
      </w:pPr>
      <w:bookmarkStart w:id="5" w:name="_edwk5jvxcyjv" w:colFirst="0" w:colLast="0"/>
      <w:bookmarkEnd w:id="5"/>
    </w:p>
    <w:p w14:paraId="294087F6" w14:textId="77777777" w:rsidR="004D7B70" w:rsidRPr="00C279BC" w:rsidRDefault="004D7B70" w:rsidP="004D7B70">
      <w:pPr>
        <w:rPr>
          <w:rFonts w:ascii="Times New Roman" w:hAnsi="Times New Roman" w:cs="Times New Roman"/>
          <w:color w:val="000000" w:themeColor="text1"/>
        </w:rPr>
      </w:pPr>
    </w:p>
    <w:p w14:paraId="1CE86556" w14:textId="77777777" w:rsidR="004D7B70" w:rsidRPr="00C279BC" w:rsidRDefault="004D7B70" w:rsidP="004D7B70">
      <w:pPr>
        <w:rPr>
          <w:rFonts w:ascii="Times New Roman" w:hAnsi="Times New Roman" w:cs="Times New Roman"/>
          <w:color w:val="000000" w:themeColor="text1"/>
        </w:rPr>
      </w:pPr>
    </w:p>
    <w:p w14:paraId="6BE43B99" w14:textId="78F914DF" w:rsidR="004D7B70" w:rsidRPr="00C279BC" w:rsidRDefault="00CB1148" w:rsidP="004D7B70">
      <w:pPr>
        <w:pStyle w:val="Heading2"/>
        <w:spacing w:before="0" w:after="0" w:line="240" w:lineRule="auto"/>
        <w:rPr>
          <w:rStyle w:val="Strong"/>
          <w:rFonts w:ascii="Times New Roman" w:hAnsi="Times New Roman" w:cs="Times New Roman"/>
          <w:color w:val="000000" w:themeColor="text1"/>
          <w:sz w:val="24"/>
          <w:szCs w:val="24"/>
          <w:u w:val="single"/>
        </w:rPr>
      </w:pPr>
      <w:r w:rsidRPr="00C279BC">
        <w:rPr>
          <w:rStyle w:val="Strong"/>
          <w:rFonts w:ascii="Times New Roman" w:hAnsi="Times New Roman" w:cs="Times New Roman"/>
          <w:color w:val="000000" w:themeColor="text1"/>
          <w:sz w:val="24"/>
          <w:szCs w:val="24"/>
          <w:u w:val="single"/>
        </w:rPr>
        <w:lastRenderedPageBreak/>
        <w:t>3</w:t>
      </w:r>
      <w:r w:rsidR="004D7B70" w:rsidRPr="00C279BC">
        <w:rPr>
          <w:rStyle w:val="Strong"/>
          <w:rFonts w:ascii="Times New Roman" w:hAnsi="Times New Roman" w:cs="Times New Roman"/>
          <w:color w:val="000000" w:themeColor="text1"/>
          <w:sz w:val="24"/>
          <w:szCs w:val="24"/>
          <w:u w:val="single"/>
        </w:rPr>
        <w:t>. Tools and Libraries Used</w:t>
      </w:r>
    </w:p>
    <w:p w14:paraId="269C9A93" w14:textId="77777777" w:rsidR="004D7B70" w:rsidRPr="00C279BC" w:rsidRDefault="004D7B70" w:rsidP="004D7B70">
      <w:pPr>
        <w:rPr>
          <w:rFonts w:ascii="Times New Roman" w:hAnsi="Times New Roman" w:cs="Times New Roman"/>
          <w:color w:val="000000" w:themeColor="text1"/>
        </w:rPr>
      </w:pPr>
    </w:p>
    <w:p w14:paraId="2DCF6088" w14:textId="77777777" w:rsidR="004D7B70" w:rsidRPr="00C279BC" w:rsidRDefault="004D7B70" w:rsidP="004D7B70">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This project uses R and a comprehensive set of packages for data manipulation, visualization, feature engineering, model building, and evaluation. Here's a breakdown of the libraries that powered the entire classification workflow:</w:t>
      </w:r>
    </w:p>
    <w:p w14:paraId="07B7164E" w14:textId="0FA5DD14" w:rsidR="004D7B70" w:rsidRPr="00C279BC" w:rsidRDefault="004D7B70" w:rsidP="004D7B70">
      <w:pPr>
        <w:spacing w:line="240" w:lineRule="auto"/>
        <w:rPr>
          <w:rFonts w:ascii="Times New Roman" w:hAnsi="Times New Roman" w:cs="Times New Roman"/>
          <w:color w:val="000000" w:themeColor="text1"/>
          <w:sz w:val="21"/>
          <w:szCs w:val="21"/>
        </w:rPr>
      </w:pPr>
    </w:p>
    <w:p w14:paraId="15DF5A19"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1. </w:t>
      </w:r>
      <w:proofErr w:type="spellStart"/>
      <w:r w:rsidRPr="00C279BC">
        <w:rPr>
          <w:rStyle w:val="Strong"/>
          <w:rFonts w:ascii="Times New Roman" w:hAnsi="Times New Roman" w:cs="Times New Roman"/>
          <w:b w:val="0"/>
          <w:bCs w:val="0"/>
          <w:color w:val="000000" w:themeColor="text1"/>
          <w:sz w:val="21"/>
          <w:szCs w:val="21"/>
        </w:rPr>
        <w:t>tidyverse</w:t>
      </w:r>
      <w:proofErr w:type="spellEnd"/>
      <w:r w:rsidRPr="00C279BC">
        <w:rPr>
          <w:rStyle w:val="Strong"/>
          <w:rFonts w:ascii="Times New Roman" w:hAnsi="Times New Roman" w:cs="Times New Roman"/>
          <w:b w:val="0"/>
          <w:bCs w:val="0"/>
          <w:color w:val="000000" w:themeColor="text1"/>
          <w:sz w:val="21"/>
          <w:szCs w:val="21"/>
        </w:rPr>
        <w:t xml:space="preserve"> / </w:t>
      </w:r>
      <w:proofErr w:type="spellStart"/>
      <w:r w:rsidRPr="00C279BC">
        <w:rPr>
          <w:rStyle w:val="Strong"/>
          <w:rFonts w:ascii="Times New Roman" w:hAnsi="Times New Roman" w:cs="Times New Roman"/>
          <w:b w:val="0"/>
          <w:bCs w:val="0"/>
          <w:color w:val="000000" w:themeColor="text1"/>
          <w:sz w:val="21"/>
          <w:szCs w:val="21"/>
        </w:rPr>
        <w:t>dplyr</w:t>
      </w:r>
      <w:proofErr w:type="spellEnd"/>
    </w:p>
    <w:p w14:paraId="3490278E" w14:textId="77777777" w:rsidR="004D7B70" w:rsidRPr="00C279BC" w:rsidRDefault="004D7B70" w:rsidP="004D7B70">
      <w:pPr>
        <w:numPr>
          <w:ilvl w:val="0"/>
          <w:numId w:val="25"/>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xml:space="preserve">: A collection of packages (including </w:t>
      </w:r>
      <w:proofErr w:type="spellStart"/>
      <w:r w:rsidRPr="00C279BC">
        <w:rPr>
          <w:rStyle w:val="HTMLCode"/>
          <w:rFonts w:ascii="Times New Roman" w:eastAsia="Arial" w:hAnsi="Times New Roman" w:cs="Times New Roman"/>
          <w:color w:val="000000" w:themeColor="text1"/>
          <w:sz w:val="21"/>
          <w:szCs w:val="21"/>
        </w:rPr>
        <w:t>dplyr</w:t>
      </w:r>
      <w:proofErr w:type="spellEnd"/>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ggplot2</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readr</w:t>
      </w:r>
      <w:proofErr w:type="spellEnd"/>
      <w:r w:rsidRPr="00C279BC">
        <w:rPr>
          <w:rFonts w:ascii="Times New Roman" w:hAnsi="Times New Roman" w:cs="Times New Roman"/>
          <w:color w:val="000000" w:themeColor="text1"/>
          <w:sz w:val="21"/>
          <w:szCs w:val="21"/>
        </w:rPr>
        <w:t xml:space="preserve">, etc.) designed for data science. </w:t>
      </w:r>
      <w:proofErr w:type="spellStart"/>
      <w:r w:rsidRPr="00C279BC">
        <w:rPr>
          <w:rStyle w:val="HTMLCode"/>
          <w:rFonts w:ascii="Times New Roman" w:eastAsia="Arial" w:hAnsi="Times New Roman" w:cs="Times New Roman"/>
          <w:color w:val="000000" w:themeColor="text1"/>
          <w:sz w:val="21"/>
          <w:szCs w:val="21"/>
        </w:rPr>
        <w:t>dplyr</w:t>
      </w:r>
      <w:proofErr w:type="spellEnd"/>
      <w:r w:rsidRPr="00C279BC">
        <w:rPr>
          <w:rFonts w:ascii="Times New Roman" w:hAnsi="Times New Roman" w:cs="Times New Roman"/>
          <w:color w:val="000000" w:themeColor="text1"/>
          <w:sz w:val="21"/>
          <w:szCs w:val="21"/>
        </w:rPr>
        <w:t xml:space="preserve"> was primarily used for data wrangling.</w:t>
      </w:r>
    </w:p>
    <w:p w14:paraId="194A4E73" w14:textId="77777777" w:rsidR="004D7B70" w:rsidRPr="00C279BC" w:rsidRDefault="004D7B70" w:rsidP="004D7B70">
      <w:pPr>
        <w:numPr>
          <w:ilvl w:val="0"/>
          <w:numId w:val="25"/>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select()</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filter()</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mutate()</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arrange()</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group_by</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summarise</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w:t>
      </w:r>
    </w:p>
    <w:p w14:paraId="52B05FC7" w14:textId="77777777" w:rsidR="004D7B70" w:rsidRPr="00C279BC" w:rsidRDefault="004D7B70" w:rsidP="004D7B70">
      <w:pPr>
        <w:numPr>
          <w:ilvl w:val="0"/>
          <w:numId w:val="25"/>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Simplifies complex data manipulation tasks with clean, readable syntax and is optimized for speed.</w:t>
      </w:r>
    </w:p>
    <w:p w14:paraId="53573281" w14:textId="691EFEA9" w:rsidR="004D7B70" w:rsidRPr="00C279BC" w:rsidRDefault="004D7B70" w:rsidP="004D7B70">
      <w:pPr>
        <w:spacing w:line="240" w:lineRule="auto"/>
        <w:rPr>
          <w:rFonts w:ascii="Times New Roman" w:hAnsi="Times New Roman" w:cs="Times New Roman"/>
          <w:color w:val="000000" w:themeColor="text1"/>
          <w:sz w:val="21"/>
          <w:szCs w:val="21"/>
        </w:rPr>
      </w:pPr>
    </w:p>
    <w:p w14:paraId="53395734"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2. caret</w:t>
      </w:r>
    </w:p>
    <w:p w14:paraId="59D345A6" w14:textId="77777777" w:rsidR="004D7B70" w:rsidRPr="00C279BC" w:rsidRDefault="004D7B70" w:rsidP="004D7B70">
      <w:pPr>
        <w:numPr>
          <w:ilvl w:val="0"/>
          <w:numId w:val="2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A comprehensive package for training and evaluating machine learning models.</w:t>
      </w:r>
    </w:p>
    <w:p w14:paraId="1923D064" w14:textId="77777777" w:rsidR="004D7B70" w:rsidRPr="00C279BC" w:rsidRDefault="004D7B70" w:rsidP="004D7B70">
      <w:pPr>
        <w:numPr>
          <w:ilvl w:val="0"/>
          <w:numId w:val="2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train()</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createDataPartition</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preProcess</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confusionMatrix</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trainControl</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w:t>
      </w:r>
    </w:p>
    <w:p w14:paraId="0DFE5310" w14:textId="77777777" w:rsidR="004D7B70" w:rsidRPr="00C279BC" w:rsidRDefault="004D7B70" w:rsidP="004D7B70">
      <w:pPr>
        <w:numPr>
          <w:ilvl w:val="0"/>
          <w:numId w:val="2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Standardizes the interface for numerous machine learning algorithms and automates processes like cross-validation and hyperparameter tuning.</w:t>
      </w:r>
    </w:p>
    <w:p w14:paraId="70C55245" w14:textId="651C94A6" w:rsidR="004D7B70" w:rsidRPr="00C279BC" w:rsidRDefault="004D7B70" w:rsidP="004D7B70">
      <w:pPr>
        <w:spacing w:line="240" w:lineRule="auto"/>
        <w:rPr>
          <w:rFonts w:ascii="Times New Roman" w:hAnsi="Times New Roman" w:cs="Times New Roman"/>
          <w:color w:val="000000" w:themeColor="text1"/>
          <w:sz w:val="21"/>
          <w:szCs w:val="21"/>
        </w:rPr>
      </w:pPr>
    </w:p>
    <w:p w14:paraId="5CF20984"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3. </w:t>
      </w:r>
      <w:proofErr w:type="spellStart"/>
      <w:r w:rsidRPr="00C279BC">
        <w:rPr>
          <w:rStyle w:val="Strong"/>
          <w:rFonts w:ascii="Times New Roman" w:hAnsi="Times New Roman" w:cs="Times New Roman"/>
          <w:b w:val="0"/>
          <w:bCs w:val="0"/>
          <w:color w:val="000000" w:themeColor="text1"/>
          <w:sz w:val="21"/>
          <w:szCs w:val="21"/>
        </w:rPr>
        <w:t>corrplot</w:t>
      </w:r>
      <w:proofErr w:type="spellEnd"/>
    </w:p>
    <w:p w14:paraId="4C63EEBC" w14:textId="77777777" w:rsidR="004D7B70" w:rsidRPr="00C279BC" w:rsidRDefault="004D7B70" w:rsidP="004D7B70">
      <w:pPr>
        <w:numPr>
          <w:ilvl w:val="0"/>
          <w:numId w:val="27"/>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Visualizes correlation matrices to assess feature relationships.</w:t>
      </w:r>
    </w:p>
    <w:p w14:paraId="30CA7DB6" w14:textId="77777777" w:rsidR="004D7B70" w:rsidRPr="00C279BC" w:rsidRDefault="004D7B70" w:rsidP="004D7B70">
      <w:pPr>
        <w:numPr>
          <w:ilvl w:val="0"/>
          <w:numId w:val="27"/>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Features</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corrplot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supports various methods such as circles, color tiles, or numbers, making patterns in data easy to interpret.</w:t>
      </w:r>
    </w:p>
    <w:p w14:paraId="634579AB" w14:textId="77777777" w:rsidR="004D7B70" w:rsidRPr="00C279BC" w:rsidRDefault="004D7B70" w:rsidP="004D7B70">
      <w:pPr>
        <w:numPr>
          <w:ilvl w:val="0"/>
          <w:numId w:val="27"/>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Facilitates identification and elimination of multicollinear features that may hurt model performance.</w:t>
      </w:r>
    </w:p>
    <w:p w14:paraId="7B598B0E" w14:textId="147F9CCB" w:rsidR="004D7B70" w:rsidRPr="00C279BC" w:rsidRDefault="004D7B70" w:rsidP="004D7B70">
      <w:pPr>
        <w:spacing w:line="240" w:lineRule="auto"/>
        <w:rPr>
          <w:rFonts w:ascii="Times New Roman" w:hAnsi="Times New Roman" w:cs="Times New Roman"/>
          <w:color w:val="000000" w:themeColor="text1"/>
          <w:sz w:val="21"/>
          <w:szCs w:val="21"/>
        </w:rPr>
      </w:pPr>
    </w:p>
    <w:p w14:paraId="3538948B"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4. ggplot2</w:t>
      </w:r>
    </w:p>
    <w:p w14:paraId="56A76718" w14:textId="77777777" w:rsidR="004D7B70" w:rsidRPr="00C279BC" w:rsidRDefault="004D7B70" w:rsidP="004D7B70">
      <w:pPr>
        <w:numPr>
          <w:ilvl w:val="0"/>
          <w:numId w:val="28"/>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Constructs elegant data visualizations using the Grammar of Graphics.</w:t>
      </w:r>
    </w:p>
    <w:p w14:paraId="6F2AF24F" w14:textId="77777777" w:rsidR="004D7B70" w:rsidRPr="00C279BC" w:rsidRDefault="004D7B70" w:rsidP="004D7B70">
      <w:pPr>
        <w:numPr>
          <w:ilvl w:val="0"/>
          <w:numId w:val="28"/>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Features</w:t>
      </w:r>
      <w:r w:rsidRPr="00C279BC">
        <w:rPr>
          <w:rFonts w:ascii="Times New Roman" w:hAnsi="Times New Roman" w:cs="Times New Roman"/>
          <w:color w:val="000000" w:themeColor="text1"/>
          <w:sz w:val="21"/>
          <w:szCs w:val="21"/>
        </w:rPr>
        <w:t xml:space="preserve">: Layered structure for adding </w:t>
      </w:r>
      <w:proofErr w:type="spellStart"/>
      <w:r w:rsidRPr="00C279BC">
        <w:rPr>
          <w:rFonts w:ascii="Times New Roman" w:hAnsi="Times New Roman" w:cs="Times New Roman"/>
          <w:color w:val="000000" w:themeColor="text1"/>
          <w:sz w:val="21"/>
          <w:szCs w:val="21"/>
        </w:rPr>
        <w:t>geoms</w:t>
      </w:r>
      <w:proofErr w:type="spellEnd"/>
      <w:r w:rsidRPr="00C279BC">
        <w:rPr>
          <w:rFonts w:ascii="Times New Roman" w:hAnsi="Times New Roman" w:cs="Times New Roman"/>
          <w:color w:val="000000" w:themeColor="text1"/>
          <w:sz w:val="21"/>
          <w:szCs w:val="21"/>
        </w:rPr>
        <w:t>, scales, and facets. Highly customizable.</w:t>
      </w:r>
    </w:p>
    <w:p w14:paraId="5D9EC4CC" w14:textId="77777777" w:rsidR="004D7B70" w:rsidRPr="00C279BC" w:rsidRDefault="004D7B70" w:rsidP="004D7B70">
      <w:pPr>
        <w:numPr>
          <w:ilvl w:val="0"/>
          <w:numId w:val="28"/>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Allows for detailed, multi-dimensional plots that support exploratory data analysis and storytelling.</w:t>
      </w:r>
    </w:p>
    <w:p w14:paraId="2EF0A8F1" w14:textId="7EAECE37" w:rsidR="004D7B70" w:rsidRPr="00C279BC" w:rsidRDefault="004D7B70" w:rsidP="004D7B70">
      <w:pPr>
        <w:spacing w:line="240" w:lineRule="auto"/>
        <w:rPr>
          <w:rFonts w:ascii="Times New Roman" w:hAnsi="Times New Roman" w:cs="Times New Roman"/>
          <w:color w:val="000000" w:themeColor="text1"/>
          <w:sz w:val="21"/>
          <w:szCs w:val="21"/>
        </w:rPr>
      </w:pPr>
    </w:p>
    <w:p w14:paraId="618DEF6E"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5. reshape2</w:t>
      </w:r>
    </w:p>
    <w:p w14:paraId="1D272C8C" w14:textId="77777777" w:rsidR="004D7B70" w:rsidRPr="00C279BC" w:rsidRDefault="004D7B70" w:rsidP="004D7B70">
      <w:pPr>
        <w:numPr>
          <w:ilvl w:val="0"/>
          <w:numId w:val="29"/>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Reshapes data between wide and long formats.</w:t>
      </w:r>
    </w:p>
    <w:p w14:paraId="02E4CBAF" w14:textId="77777777" w:rsidR="004D7B70" w:rsidRPr="00C279BC" w:rsidRDefault="004D7B70" w:rsidP="004D7B70">
      <w:pPr>
        <w:numPr>
          <w:ilvl w:val="0"/>
          <w:numId w:val="29"/>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melt()</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dcast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w:t>
      </w:r>
    </w:p>
    <w:p w14:paraId="1E669D5E" w14:textId="77777777" w:rsidR="004D7B70" w:rsidRPr="00C279BC" w:rsidRDefault="004D7B70" w:rsidP="004D7B70">
      <w:pPr>
        <w:numPr>
          <w:ilvl w:val="0"/>
          <w:numId w:val="29"/>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Prepares datasets for aggregation, analysis, and visualization workflows.</w:t>
      </w:r>
    </w:p>
    <w:p w14:paraId="61AFD9BE" w14:textId="132A1635" w:rsidR="004D7B70" w:rsidRPr="00C279BC" w:rsidRDefault="004D7B70" w:rsidP="004D7B70">
      <w:pPr>
        <w:spacing w:line="240" w:lineRule="auto"/>
        <w:rPr>
          <w:rFonts w:ascii="Times New Roman" w:hAnsi="Times New Roman" w:cs="Times New Roman"/>
          <w:color w:val="000000" w:themeColor="text1"/>
          <w:sz w:val="21"/>
          <w:szCs w:val="21"/>
        </w:rPr>
      </w:pPr>
    </w:p>
    <w:p w14:paraId="32414084"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6. </w:t>
      </w:r>
      <w:proofErr w:type="spellStart"/>
      <w:r w:rsidRPr="00C279BC">
        <w:rPr>
          <w:rStyle w:val="Strong"/>
          <w:rFonts w:ascii="Times New Roman" w:hAnsi="Times New Roman" w:cs="Times New Roman"/>
          <w:b w:val="0"/>
          <w:bCs w:val="0"/>
          <w:color w:val="000000" w:themeColor="text1"/>
          <w:sz w:val="21"/>
          <w:szCs w:val="21"/>
        </w:rPr>
        <w:t>rsample</w:t>
      </w:r>
      <w:proofErr w:type="spellEnd"/>
    </w:p>
    <w:p w14:paraId="0C54D06A" w14:textId="77777777" w:rsidR="004D7B70" w:rsidRPr="00C279BC" w:rsidRDefault="004D7B70" w:rsidP="004D7B70">
      <w:pPr>
        <w:numPr>
          <w:ilvl w:val="0"/>
          <w:numId w:val="30"/>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Handles data splitting and resampling.</w:t>
      </w:r>
    </w:p>
    <w:p w14:paraId="2CCC186C" w14:textId="77777777" w:rsidR="004D7B70" w:rsidRPr="00C279BC" w:rsidRDefault="004D7B70" w:rsidP="004D7B70">
      <w:pPr>
        <w:numPr>
          <w:ilvl w:val="0"/>
          <w:numId w:val="30"/>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Features</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initial_split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training()</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testing()</w:t>
      </w:r>
      <w:r w:rsidRPr="00C279BC">
        <w:rPr>
          <w:rFonts w:ascii="Times New Roman" w:hAnsi="Times New Roman" w:cs="Times New Roman"/>
          <w:color w:val="000000" w:themeColor="text1"/>
          <w:sz w:val="21"/>
          <w:szCs w:val="21"/>
        </w:rPr>
        <w:t>.</w:t>
      </w:r>
    </w:p>
    <w:p w14:paraId="2CD1BDA1" w14:textId="77777777" w:rsidR="004D7B70" w:rsidRPr="00C279BC" w:rsidRDefault="004D7B70" w:rsidP="004D7B70">
      <w:pPr>
        <w:numPr>
          <w:ilvl w:val="0"/>
          <w:numId w:val="30"/>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Enables reproducible train-test splits and supports stratification for balanced class distribution.</w:t>
      </w:r>
    </w:p>
    <w:p w14:paraId="05648D87" w14:textId="50A2BD41" w:rsidR="004D7B70" w:rsidRPr="00C279BC" w:rsidRDefault="004D7B70" w:rsidP="004D7B70">
      <w:pPr>
        <w:spacing w:line="240" w:lineRule="auto"/>
        <w:rPr>
          <w:rFonts w:ascii="Times New Roman" w:hAnsi="Times New Roman" w:cs="Times New Roman"/>
          <w:color w:val="000000" w:themeColor="text1"/>
          <w:sz w:val="21"/>
          <w:szCs w:val="21"/>
        </w:rPr>
      </w:pPr>
    </w:p>
    <w:p w14:paraId="7D9624D1"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7. ROSE</w:t>
      </w:r>
    </w:p>
    <w:p w14:paraId="040F6FA6" w14:textId="77777777" w:rsidR="004D7B70" w:rsidRPr="00C279BC" w:rsidRDefault="004D7B70" w:rsidP="004D7B70">
      <w:pPr>
        <w:numPr>
          <w:ilvl w:val="0"/>
          <w:numId w:val="31"/>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Handles class imbalance using resampling techniques.</w:t>
      </w:r>
    </w:p>
    <w:p w14:paraId="5F3AE13C" w14:textId="77777777" w:rsidR="004D7B70" w:rsidRPr="00C279BC" w:rsidRDefault="004D7B70" w:rsidP="004D7B70">
      <w:pPr>
        <w:numPr>
          <w:ilvl w:val="0"/>
          <w:numId w:val="31"/>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ovun.sample</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w:t>
      </w:r>
    </w:p>
    <w:p w14:paraId="70DFA1E5" w14:textId="47930B6F" w:rsidR="004D7B70" w:rsidRPr="00C279BC" w:rsidRDefault="004D7B70" w:rsidP="004D7B70">
      <w:pPr>
        <w:numPr>
          <w:ilvl w:val="0"/>
          <w:numId w:val="31"/>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xml:space="preserve">: Allows </w:t>
      </w:r>
      <w:proofErr w:type="spellStart"/>
      <w:r w:rsidRPr="00C279BC">
        <w:rPr>
          <w:rFonts w:ascii="Times New Roman" w:hAnsi="Times New Roman" w:cs="Times New Roman"/>
          <w:color w:val="000000" w:themeColor="text1"/>
          <w:sz w:val="21"/>
          <w:szCs w:val="21"/>
        </w:rPr>
        <w:t>undersampling</w:t>
      </w:r>
      <w:proofErr w:type="spellEnd"/>
      <w:r w:rsidRPr="00C279BC">
        <w:rPr>
          <w:rFonts w:ascii="Times New Roman" w:hAnsi="Times New Roman" w:cs="Times New Roman"/>
          <w:color w:val="000000" w:themeColor="text1"/>
          <w:sz w:val="21"/>
          <w:szCs w:val="21"/>
        </w:rPr>
        <w:t xml:space="preserve"> of majority class or </w:t>
      </w:r>
      <w:r w:rsidR="001264D8" w:rsidRPr="00C279BC">
        <w:rPr>
          <w:rFonts w:ascii="Times New Roman" w:hAnsi="Times New Roman" w:cs="Times New Roman"/>
          <w:color w:val="000000" w:themeColor="text1"/>
          <w:sz w:val="21"/>
          <w:szCs w:val="21"/>
        </w:rPr>
        <w:t xml:space="preserve">SMOTE </w:t>
      </w:r>
      <w:r w:rsidRPr="00C279BC">
        <w:rPr>
          <w:rFonts w:ascii="Times New Roman" w:hAnsi="Times New Roman" w:cs="Times New Roman"/>
          <w:color w:val="000000" w:themeColor="text1"/>
          <w:sz w:val="21"/>
          <w:szCs w:val="21"/>
        </w:rPr>
        <w:t>of minority class to improve classifier performance in imbalanced datasets.</w:t>
      </w:r>
    </w:p>
    <w:p w14:paraId="4E52CBFF" w14:textId="0E4343D4" w:rsidR="004D7B70" w:rsidRPr="00C279BC" w:rsidRDefault="004D7B70" w:rsidP="004D7B70">
      <w:pPr>
        <w:spacing w:line="240" w:lineRule="auto"/>
        <w:rPr>
          <w:rFonts w:ascii="Times New Roman" w:hAnsi="Times New Roman" w:cs="Times New Roman"/>
          <w:color w:val="000000" w:themeColor="text1"/>
          <w:sz w:val="21"/>
          <w:szCs w:val="21"/>
        </w:rPr>
      </w:pPr>
    </w:p>
    <w:p w14:paraId="5968CE93"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8. </w:t>
      </w:r>
      <w:proofErr w:type="spellStart"/>
      <w:r w:rsidRPr="00C279BC">
        <w:rPr>
          <w:rStyle w:val="Strong"/>
          <w:rFonts w:ascii="Times New Roman" w:hAnsi="Times New Roman" w:cs="Times New Roman"/>
          <w:b w:val="0"/>
          <w:bCs w:val="0"/>
          <w:color w:val="000000" w:themeColor="text1"/>
          <w:sz w:val="21"/>
          <w:szCs w:val="21"/>
        </w:rPr>
        <w:t>smotefamily</w:t>
      </w:r>
      <w:proofErr w:type="spellEnd"/>
    </w:p>
    <w:p w14:paraId="24C9CE8C" w14:textId="77777777" w:rsidR="004D7B70" w:rsidRPr="00C279BC" w:rsidRDefault="004D7B70" w:rsidP="004D7B70">
      <w:pPr>
        <w:numPr>
          <w:ilvl w:val="0"/>
          <w:numId w:val="32"/>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Implements SMOTE (Synthetic Minority Over-sampling Technique).</w:t>
      </w:r>
    </w:p>
    <w:p w14:paraId="6D058EF9" w14:textId="77777777" w:rsidR="004D7B70" w:rsidRPr="00C279BC" w:rsidRDefault="004D7B70" w:rsidP="004D7B70">
      <w:pPr>
        <w:numPr>
          <w:ilvl w:val="0"/>
          <w:numId w:val="32"/>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SMOTE()</w:t>
      </w:r>
      <w:r w:rsidRPr="00C279BC">
        <w:rPr>
          <w:rFonts w:ascii="Times New Roman" w:hAnsi="Times New Roman" w:cs="Times New Roman"/>
          <w:color w:val="000000" w:themeColor="text1"/>
          <w:sz w:val="21"/>
          <w:szCs w:val="21"/>
        </w:rPr>
        <w:t>.</w:t>
      </w:r>
    </w:p>
    <w:p w14:paraId="094AD68E" w14:textId="77777777" w:rsidR="004D7B70" w:rsidRPr="00C279BC" w:rsidRDefault="004D7B70" w:rsidP="004D7B70">
      <w:pPr>
        <w:numPr>
          <w:ilvl w:val="0"/>
          <w:numId w:val="32"/>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lastRenderedPageBreak/>
        <w:t>Benefits</w:t>
      </w:r>
      <w:r w:rsidRPr="00C279BC">
        <w:rPr>
          <w:rFonts w:ascii="Times New Roman" w:hAnsi="Times New Roman" w:cs="Times New Roman"/>
          <w:color w:val="000000" w:themeColor="text1"/>
          <w:sz w:val="21"/>
          <w:szCs w:val="21"/>
        </w:rPr>
        <w:t>: Generates synthetic samples for minority classes, improving model generalization in skewed datasets.</w:t>
      </w:r>
    </w:p>
    <w:p w14:paraId="1715AEE0" w14:textId="458DCDFE" w:rsidR="004D7B70" w:rsidRPr="00C279BC" w:rsidRDefault="004D7B70" w:rsidP="004D7B70">
      <w:pPr>
        <w:spacing w:line="240" w:lineRule="auto"/>
        <w:rPr>
          <w:rFonts w:ascii="Times New Roman" w:hAnsi="Times New Roman" w:cs="Times New Roman"/>
          <w:color w:val="000000" w:themeColor="text1"/>
          <w:sz w:val="21"/>
          <w:szCs w:val="21"/>
        </w:rPr>
      </w:pPr>
    </w:p>
    <w:p w14:paraId="35E27E13"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9. Boruta</w:t>
      </w:r>
    </w:p>
    <w:p w14:paraId="4D0B694E" w14:textId="77777777" w:rsidR="004D7B70" w:rsidRPr="00C279BC" w:rsidRDefault="004D7B70" w:rsidP="004D7B70">
      <w:pPr>
        <w:numPr>
          <w:ilvl w:val="0"/>
          <w:numId w:val="33"/>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All-relevant feature selection using a wrapper algorithm built around random forests.</w:t>
      </w:r>
    </w:p>
    <w:p w14:paraId="49D3BD56" w14:textId="77777777" w:rsidR="004D7B70" w:rsidRPr="00C279BC" w:rsidRDefault="004D7B70" w:rsidP="004D7B70">
      <w:pPr>
        <w:numPr>
          <w:ilvl w:val="0"/>
          <w:numId w:val="33"/>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Boruta()</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getSelectedAttributes</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w:t>
      </w:r>
    </w:p>
    <w:p w14:paraId="5B136A93" w14:textId="77777777" w:rsidR="004D7B70" w:rsidRPr="00C279BC" w:rsidRDefault="004D7B70" w:rsidP="004D7B70">
      <w:pPr>
        <w:numPr>
          <w:ilvl w:val="0"/>
          <w:numId w:val="33"/>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Selects truly important features while eliminating noise, improving model interpretability and efficiency.</w:t>
      </w:r>
    </w:p>
    <w:p w14:paraId="12EC7D8B" w14:textId="6C246908" w:rsidR="004D7B70" w:rsidRPr="00C279BC" w:rsidRDefault="004D7B70" w:rsidP="004D7B70">
      <w:pPr>
        <w:spacing w:line="240" w:lineRule="auto"/>
        <w:rPr>
          <w:rFonts w:ascii="Times New Roman" w:hAnsi="Times New Roman" w:cs="Times New Roman"/>
          <w:color w:val="000000" w:themeColor="text1"/>
          <w:sz w:val="21"/>
          <w:szCs w:val="21"/>
        </w:rPr>
      </w:pPr>
    </w:p>
    <w:p w14:paraId="159905CE"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10. </w:t>
      </w:r>
      <w:proofErr w:type="spellStart"/>
      <w:r w:rsidRPr="00C279BC">
        <w:rPr>
          <w:rStyle w:val="Strong"/>
          <w:rFonts w:ascii="Times New Roman" w:hAnsi="Times New Roman" w:cs="Times New Roman"/>
          <w:b w:val="0"/>
          <w:bCs w:val="0"/>
          <w:color w:val="000000" w:themeColor="text1"/>
          <w:sz w:val="21"/>
          <w:szCs w:val="21"/>
        </w:rPr>
        <w:t>FSelector</w:t>
      </w:r>
      <w:proofErr w:type="spellEnd"/>
    </w:p>
    <w:p w14:paraId="2A806E2E" w14:textId="77777777" w:rsidR="004D7B70" w:rsidRPr="00C279BC" w:rsidRDefault="004D7B70" w:rsidP="004D7B70">
      <w:pPr>
        <w:numPr>
          <w:ilvl w:val="0"/>
          <w:numId w:val="34"/>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Performs univariate feature ranking using information-theoretic methods.</w:t>
      </w:r>
    </w:p>
    <w:p w14:paraId="1C0F92FC" w14:textId="77777777" w:rsidR="004D7B70" w:rsidRPr="00C279BC" w:rsidRDefault="004D7B70" w:rsidP="004D7B70">
      <w:pPr>
        <w:numPr>
          <w:ilvl w:val="0"/>
          <w:numId w:val="34"/>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information.gain</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w:t>
      </w:r>
    </w:p>
    <w:p w14:paraId="1C8690D6" w14:textId="77777777" w:rsidR="004D7B70" w:rsidRPr="00C279BC" w:rsidRDefault="004D7B70" w:rsidP="004D7B70">
      <w:pPr>
        <w:numPr>
          <w:ilvl w:val="0"/>
          <w:numId w:val="34"/>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Identifies the most informative features relative to the target class based on entropy reduction.</w:t>
      </w:r>
    </w:p>
    <w:p w14:paraId="716F1990" w14:textId="4BDE36FD" w:rsidR="004D7B70" w:rsidRPr="00C279BC" w:rsidRDefault="004D7B70" w:rsidP="004D7B70">
      <w:pPr>
        <w:spacing w:line="240" w:lineRule="auto"/>
        <w:rPr>
          <w:rFonts w:ascii="Times New Roman" w:hAnsi="Times New Roman" w:cs="Times New Roman"/>
          <w:color w:val="000000" w:themeColor="text1"/>
          <w:sz w:val="21"/>
          <w:szCs w:val="21"/>
        </w:rPr>
      </w:pPr>
    </w:p>
    <w:p w14:paraId="4E348F84"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11. </w:t>
      </w:r>
      <w:proofErr w:type="spellStart"/>
      <w:r w:rsidRPr="00C279BC">
        <w:rPr>
          <w:rStyle w:val="Strong"/>
          <w:rFonts w:ascii="Times New Roman" w:hAnsi="Times New Roman" w:cs="Times New Roman"/>
          <w:b w:val="0"/>
          <w:bCs w:val="0"/>
          <w:color w:val="000000" w:themeColor="text1"/>
          <w:sz w:val="21"/>
          <w:szCs w:val="21"/>
        </w:rPr>
        <w:t>glmnet</w:t>
      </w:r>
      <w:proofErr w:type="spellEnd"/>
    </w:p>
    <w:p w14:paraId="51728B80" w14:textId="77777777" w:rsidR="004D7B70" w:rsidRPr="00C279BC" w:rsidRDefault="004D7B70" w:rsidP="004D7B70">
      <w:pPr>
        <w:numPr>
          <w:ilvl w:val="0"/>
          <w:numId w:val="35"/>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Fits penalized generalized linear models using LASSO and Elastic Net.</w:t>
      </w:r>
    </w:p>
    <w:p w14:paraId="325E9175" w14:textId="77777777" w:rsidR="004D7B70" w:rsidRPr="00C279BC" w:rsidRDefault="004D7B70" w:rsidP="004D7B70">
      <w:pPr>
        <w:numPr>
          <w:ilvl w:val="0"/>
          <w:numId w:val="35"/>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glmnet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cv.glmnet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w:t>
      </w:r>
    </w:p>
    <w:p w14:paraId="70FEF4D1" w14:textId="77777777" w:rsidR="004D7B70" w:rsidRPr="00C279BC" w:rsidRDefault="004D7B70" w:rsidP="004D7B70">
      <w:pPr>
        <w:numPr>
          <w:ilvl w:val="0"/>
          <w:numId w:val="35"/>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Combines variable selection and regularization to handle high-dimensional data effectively, reducing overfitting.</w:t>
      </w:r>
    </w:p>
    <w:p w14:paraId="0002E26D" w14:textId="26F07515" w:rsidR="004D7B70" w:rsidRPr="00C279BC" w:rsidRDefault="004D7B70" w:rsidP="004D7B70">
      <w:pPr>
        <w:spacing w:line="240" w:lineRule="auto"/>
        <w:rPr>
          <w:rFonts w:ascii="Times New Roman" w:hAnsi="Times New Roman" w:cs="Times New Roman"/>
          <w:color w:val="000000" w:themeColor="text1"/>
          <w:sz w:val="21"/>
          <w:szCs w:val="21"/>
        </w:rPr>
      </w:pPr>
    </w:p>
    <w:p w14:paraId="09B523AD"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12. </w:t>
      </w:r>
      <w:proofErr w:type="spellStart"/>
      <w:r w:rsidRPr="00C279BC">
        <w:rPr>
          <w:rStyle w:val="Strong"/>
          <w:rFonts w:ascii="Times New Roman" w:hAnsi="Times New Roman" w:cs="Times New Roman"/>
          <w:b w:val="0"/>
          <w:bCs w:val="0"/>
          <w:color w:val="000000" w:themeColor="text1"/>
          <w:sz w:val="21"/>
          <w:szCs w:val="21"/>
        </w:rPr>
        <w:t>pROC</w:t>
      </w:r>
      <w:proofErr w:type="spellEnd"/>
    </w:p>
    <w:p w14:paraId="0526608B" w14:textId="77777777" w:rsidR="004D7B70" w:rsidRPr="00C279BC" w:rsidRDefault="004D7B70" w:rsidP="004D7B70">
      <w:pPr>
        <w:numPr>
          <w:ilvl w:val="0"/>
          <w:numId w:val="3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Analyzes the performance of binary classification models using ROC curves.</w:t>
      </w:r>
    </w:p>
    <w:p w14:paraId="2C527AC1" w14:textId="77777777" w:rsidR="004D7B70" w:rsidRPr="00C279BC" w:rsidRDefault="004D7B70" w:rsidP="004D7B70">
      <w:pPr>
        <w:numPr>
          <w:ilvl w:val="0"/>
          <w:numId w:val="3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roc()</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auc</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w:t>
      </w:r>
    </w:p>
    <w:p w14:paraId="733BF8B7" w14:textId="77777777" w:rsidR="004D7B70" w:rsidRPr="00C279BC" w:rsidRDefault="004D7B70" w:rsidP="004D7B70">
      <w:pPr>
        <w:numPr>
          <w:ilvl w:val="0"/>
          <w:numId w:val="3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xml:space="preserve">: Provides insights into classifier sensitivity and </w:t>
      </w:r>
      <w:proofErr w:type="gramStart"/>
      <w:r w:rsidRPr="00C279BC">
        <w:rPr>
          <w:rFonts w:ascii="Times New Roman" w:hAnsi="Times New Roman" w:cs="Times New Roman"/>
          <w:color w:val="000000" w:themeColor="text1"/>
          <w:sz w:val="21"/>
          <w:szCs w:val="21"/>
        </w:rPr>
        <w:t>specificity, and</w:t>
      </w:r>
      <w:proofErr w:type="gramEnd"/>
      <w:r w:rsidRPr="00C279BC">
        <w:rPr>
          <w:rFonts w:ascii="Times New Roman" w:hAnsi="Times New Roman" w:cs="Times New Roman"/>
          <w:color w:val="000000" w:themeColor="text1"/>
          <w:sz w:val="21"/>
          <w:szCs w:val="21"/>
        </w:rPr>
        <w:t xml:space="preserve"> enables comparison between models using AUC.</w:t>
      </w:r>
    </w:p>
    <w:p w14:paraId="5EC16F37" w14:textId="71C8730E" w:rsidR="004D7B70" w:rsidRPr="00C279BC" w:rsidRDefault="004D7B70" w:rsidP="004D7B70">
      <w:pPr>
        <w:spacing w:line="240" w:lineRule="auto"/>
        <w:rPr>
          <w:rFonts w:ascii="Times New Roman" w:hAnsi="Times New Roman" w:cs="Times New Roman"/>
          <w:color w:val="000000" w:themeColor="text1"/>
          <w:sz w:val="21"/>
          <w:szCs w:val="21"/>
        </w:rPr>
      </w:pPr>
    </w:p>
    <w:p w14:paraId="3DD47443"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13. </w:t>
      </w:r>
      <w:proofErr w:type="spellStart"/>
      <w:r w:rsidRPr="00C279BC">
        <w:rPr>
          <w:rStyle w:val="Strong"/>
          <w:rFonts w:ascii="Times New Roman" w:hAnsi="Times New Roman" w:cs="Times New Roman"/>
          <w:b w:val="0"/>
          <w:bCs w:val="0"/>
          <w:color w:val="000000" w:themeColor="text1"/>
          <w:sz w:val="21"/>
          <w:szCs w:val="21"/>
        </w:rPr>
        <w:t>nnet</w:t>
      </w:r>
      <w:proofErr w:type="spellEnd"/>
    </w:p>
    <w:p w14:paraId="1A7CFBAB" w14:textId="77777777" w:rsidR="004D7B70" w:rsidRPr="00C279BC" w:rsidRDefault="004D7B70" w:rsidP="004D7B70">
      <w:pPr>
        <w:numPr>
          <w:ilvl w:val="0"/>
          <w:numId w:val="37"/>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Implements single-layer feedforward neural networks.</w:t>
      </w:r>
    </w:p>
    <w:p w14:paraId="47CF93FB" w14:textId="77777777" w:rsidR="004D7B70" w:rsidRPr="00C279BC" w:rsidRDefault="004D7B70" w:rsidP="004D7B70">
      <w:pPr>
        <w:numPr>
          <w:ilvl w:val="0"/>
          <w:numId w:val="37"/>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Features</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nnet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supports flexible configurations of hidden layers and decay (regularization).</w:t>
      </w:r>
    </w:p>
    <w:p w14:paraId="016CDB41" w14:textId="77777777" w:rsidR="004D7B70" w:rsidRPr="00C279BC" w:rsidRDefault="004D7B70" w:rsidP="004D7B70">
      <w:pPr>
        <w:numPr>
          <w:ilvl w:val="0"/>
          <w:numId w:val="37"/>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Provides a simple neural network framework integrated with caret for tuning and evaluation.</w:t>
      </w:r>
    </w:p>
    <w:p w14:paraId="482402A3" w14:textId="31F2C46B" w:rsidR="004D7B70" w:rsidRPr="00C279BC" w:rsidRDefault="004D7B70" w:rsidP="004D7B70">
      <w:pPr>
        <w:spacing w:line="240" w:lineRule="auto"/>
        <w:rPr>
          <w:rFonts w:ascii="Times New Roman" w:hAnsi="Times New Roman" w:cs="Times New Roman"/>
          <w:color w:val="000000" w:themeColor="text1"/>
          <w:sz w:val="21"/>
          <w:szCs w:val="21"/>
        </w:rPr>
      </w:pPr>
    </w:p>
    <w:p w14:paraId="2885FFA2"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14. </w:t>
      </w:r>
      <w:proofErr w:type="spellStart"/>
      <w:r w:rsidRPr="00C279BC">
        <w:rPr>
          <w:rStyle w:val="Strong"/>
          <w:rFonts w:ascii="Times New Roman" w:hAnsi="Times New Roman" w:cs="Times New Roman"/>
          <w:b w:val="0"/>
          <w:bCs w:val="0"/>
          <w:color w:val="000000" w:themeColor="text1"/>
          <w:sz w:val="21"/>
          <w:szCs w:val="21"/>
        </w:rPr>
        <w:t>naivebayes</w:t>
      </w:r>
      <w:proofErr w:type="spellEnd"/>
    </w:p>
    <w:p w14:paraId="37ACB5AE" w14:textId="77777777" w:rsidR="004D7B70" w:rsidRPr="00C279BC" w:rsidRDefault="004D7B70" w:rsidP="004D7B70">
      <w:pPr>
        <w:numPr>
          <w:ilvl w:val="0"/>
          <w:numId w:val="38"/>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Trains a Naive Bayes classifier assuming feature independence.</w:t>
      </w:r>
    </w:p>
    <w:p w14:paraId="77C2A727" w14:textId="77777777" w:rsidR="004D7B70" w:rsidRPr="00C279BC" w:rsidRDefault="004D7B70" w:rsidP="004D7B70">
      <w:pPr>
        <w:numPr>
          <w:ilvl w:val="0"/>
          <w:numId w:val="38"/>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Features</w:t>
      </w:r>
      <w:r w:rsidRPr="00C279BC">
        <w:rPr>
          <w:rFonts w:ascii="Times New Roman" w:hAnsi="Times New Roman" w:cs="Times New Roman"/>
          <w:color w:val="000000" w:themeColor="text1"/>
          <w:sz w:val="21"/>
          <w:szCs w:val="21"/>
        </w:rPr>
        <w:t xml:space="preserve">: Supports both numeric and categorical </w:t>
      </w:r>
      <w:proofErr w:type="gramStart"/>
      <w:r w:rsidRPr="00C279BC">
        <w:rPr>
          <w:rFonts w:ascii="Times New Roman" w:hAnsi="Times New Roman" w:cs="Times New Roman"/>
          <w:color w:val="000000" w:themeColor="text1"/>
          <w:sz w:val="21"/>
          <w:szCs w:val="21"/>
        </w:rPr>
        <w:t>features, and</w:t>
      </w:r>
      <w:proofErr w:type="gramEnd"/>
      <w:r w:rsidRPr="00C279BC">
        <w:rPr>
          <w:rFonts w:ascii="Times New Roman" w:hAnsi="Times New Roman" w:cs="Times New Roman"/>
          <w:color w:val="000000" w:themeColor="text1"/>
          <w:sz w:val="21"/>
          <w:szCs w:val="21"/>
        </w:rPr>
        <w:t xml:space="preserve"> computes conditional probabilities efficiently.</w:t>
      </w:r>
    </w:p>
    <w:p w14:paraId="0193864C" w14:textId="77777777" w:rsidR="004D7B70" w:rsidRPr="00C279BC" w:rsidRDefault="004D7B70" w:rsidP="004D7B70">
      <w:pPr>
        <w:numPr>
          <w:ilvl w:val="0"/>
          <w:numId w:val="38"/>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A lightweight and interpretable model ideal for baseline comparison and categorical data.</w:t>
      </w:r>
    </w:p>
    <w:p w14:paraId="1393C025" w14:textId="4965F8BD" w:rsidR="004D7B70" w:rsidRPr="00C279BC" w:rsidRDefault="004D7B70" w:rsidP="004D7B70">
      <w:pPr>
        <w:spacing w:line="240" w:lineRule="auto"/>
        <w:rPr>
          <w:rFonts w:ascii="Times New Roman" w:hAnsi="Times New Roman" w:cs="Times New Roman"/>
          <w:color w:val="000000" w:themeColor="text1"/>
          <w:sz w:val="21"/>
          <w:szCs w:val="21"/>
        </w:rPr>
      </w:pPr>
    </w:p>
    <w:p w14:paraId="263EF734"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15. e1071</w:t>
      </w:r>
    </w:p>
    <w:p w14:paraId="589E47DD" w14:textId="77777777" w:rsidR="004D7B70" w:rsidRPr="00C279BC" w:rsidRDefault="004D7B70" w:rsidP="004D7B70">
      <w:pPr>
        <w:numPr>
          <w:ilvl w:val="0"/>
          <w:numId w:val="39"/>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A multipurpose package that includes Support Vector Machines and other classifiers.</w:t>
      </w:r>
    </w:p>
    <w:p w14:paraId="4B37D3CC" w14:textId="77777777" w:rsidR="004D7B70" w:rsidRPr="00C279BC" w:rsidRDefault="004D7B70" w:rsidP="004D7B70">
      <w:pPr>
        <w:numPr>
          <w:ilvl w:val="0"/>
          <w:numId w:val="39"/>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Functions</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svm</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t>
      </w:r>
      <w:r w:rsidRPr="00C279BC">
        <w:rPr>
          <w:rStyle w:val="HTMLCode"/>
          <w:rFonts w:ascii="Times New Roman" w:eastAsia="Arial" w:hAnsi="Times New Roman" w:cs="Times New Roman"/>
          <w:color w:val="000000" w:themeColor="text1"/>
          <w:sz w:val="21"/>
          <w:szCs w:val="21"/>
        </w:rPr>
        <w:t>tune()</w:t>
      </w:r>
      <w:r w:rsidRPr="00C279BC">
        <w:rPr>
          <w:rFonts w:ascii="Times New Roman" w:hAnsi="Times New Roman" w:cs="Times New Roman"/>
          <w:color w:val="000000" w:themeColor="text1"/>
          <w:sz w:val="21"/>
          <w:szCs w:val="21"/>
        </w:rPr>
        <w:t>.</w:t>
      </w:r>
    </w:p>
    <w:p w14:paraId="37C5078F" w14:textId="77777777" w:rsidR="004D7B70" w:rsidRPr="00C279BC" w:rsidRDefault="004D7B70" w:rsidP="004D7B70">
      <w:pPr>
        <w:numPr>
          <w:ilvl w:val="0"/>
          <w:numId w:val="39"/>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xml:space="preserve">: Implements SVM with kernel </w:t>
      </w:r>
      <w:proofErr w:type="gramStart"/>
      <w:r w:rsidRPr="00C279BC">
        <w:rPr>
          <w:rFonts w:ascii="Times New Roman" w:hAnsi="Times New Roman" w:cs="Times New Roman"/>
          <w:color w:val="000000" w:themeColor="text1"/>
          <w:sz w:val="21"/>
          <w:szCs w:val="21"/>
        </w:rPr>
        <w:t>support, and</w:t>
      </w:r>
      <w:proofErr w:type="gramEnd"/>
      <w:r w:rsidRPr="00C279BC">
        <w:rPr>
          <w:rFonts w:ascii="Times New Roman" w:hAnsi="Times New Roman" w:cs="Times New Roman"/>
          <w:color w:val="000000" w:themeColor="text1"/>
          <w:sz w:val="21"/>
          <w:szCs w:val="21"/>
        </w:rPr>
        <w:t xml:space="preserve"> can be used via </w:t>
      </w:r>
      <w:r w:rsidRPr="00C279BC">
        <w:rPr>
          <w:rStyle w:val="HTMLCode"/>
          <w:rFonts w:ascii="Times New Roman" w:eastAsia="Arial" w:hAnsi="Times New Roman" w:cs="Times New Roman"/>
          <w:color w:val="000000" w:themeColor="text1"/>
          <w:sz w:val="21"/>
          <w:szCs w:val="21"/>
        </w:rPr>
        <w:t>caret</w:t>
      </w:r>
      <w:r w:rsidRPr="00C279BC">
        <w:rPr>
          <w:rFonts w:ascii="Times New Roman" w:hAnsi="Times New Roman" w:cs="Times New Roman"/>
          <w:color w:val="000000" w:themeColor="text1"/>
          <w:sz w:val="21"/>
          <w:szCs w:val="21"/>
        </w:rPr>
        <w:t xml:space="preserve"> for hyperparameter tuning.</w:t>
      </w:r>
    </w:p>
    <w:p w14:paraId="1CBFD99C" w14:textId="68044984" w:rsidR="004D7B70" w:rsidRPr="00C279BC" w:rsidRDefault="004D7B70" w:rsidP="004D7B70">
      <w:pPr>
        <w:spacing w:line="240" w:lineRule="auto"/>
        <w:rPr>
          <w:rFonts w:ascii="Times New Roman" w:hAnsi="Times New Roman" w:cs="Times New Roman"/>
          <w:color w:val="000000" w:themeColor="text1"/>
          <w:sz w:val="21"/>
          <w:szCs w:val="21"/>
        </w:rPr>
      </w:pPr>
    </w:p>
    <w:p w14:paraId="070BF54A" w14:textId="77777777" w:rsidR="004D7B70" w:rsidRPr="00C279BC" w:rsidRDefault="004D7B70" w:rsidP="004D7B70">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16. </w:t>
      </w:r>
      <w:proofErr w:type="spellStart"/>
      <w:r w:rsidRPr="00C279BC">
        <w:rPr>
          <w:rStyle w:val="Strong"/>
          <w:rFonts w:ascii="Times New Roman" w:hAnsi="Times New Roman" w:cs="Times New Roman"/>
          <w:b w:val="0"/>
          <w:bCs w:val="0"/>
          <w:color w:val="000000" w:themeColor="text1"/>
          <w:sz w:val="21"/>
          <w:szCs w:val="21"/>
        </w:rPr>
        <w:t>gbm</w:t>
      </w:r>
      <w:proofErr w:type="spellEnd"/>
    </w:p>
    <w:p w14:paraId="70CDD386" w14:textId="77777777" w:rsidR="004D7B70" w:rsidRPr="00C279BC" w:rsidRDefault="004D7B70" w:rsidP="004D7B70">
      <w:pPr>
        <w:numPr>
          <w:ilvl w:val="0"/>
          <w:numId w:val="40"/>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Purpose</w:t>
      </w:r>
      <w:r w:rsidRPr="00C279BC">
        <w:rPr>
          <w:rFonts w:ascii="Times New Roman" w:hAnsi="Times New Roman" w:cs="Times New Roman"/>
          <w:color w:val="000000" w:themeColor="text1"/>
          <w:sz w:val="21"/>
          <w:szCs w:val="21"/>
        </w:rPr>
        <w:t>: Builds Gradient Boosting Models for regression and classification.</w:t>
      </w:r>
    </w:p>
    <w:p w14:paraId="2338AC00" w14:textId="77777777" w:rsidR="004D7B70" w:rsidRPr="00C279BC" w:rsidRDefault="004D7B70" w:rsidP="004D7B70">
      <w:pPr>
        <w:numPr>
          <w:ilvl w:val="0"/>
          <w:numId w:val="40"/>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Key Features</w:t>
      </w:r>
      <w:r w:rsidRPr="00C279BC">
        <w:rPr>
          <w:rFonts w:ascii="Times New Roman" w:hAnsi="Times New Roman" w:cs="Times New Roman"/>
          <w:color w:val="000000" w:themeColor="text1"/>
          <w:sz w:val="21"/>
          <w:szCs w:val="21"/>
        </w:rPr>
        <w:t xml:space="preserve">: </w:t>
      </w:r>
      <w:proofErr w:type="spellStart"/>
      <w:r w:rsidRPr="00C279BC">
        <w:rPr>
          <w:rStyle w:val="HTMLCode"/>
          <w:rFonts w:ascii="Times New Roman" w:eastAsia="Arial" w:hAnsi="Times New Roman" w:cs="Times New Roman"/>
          <w:color w:val="000000" w:themeColor="text1"/>
          <w:sz w:val="21"/>
          <w:szCs w:val="21"/>
        </w:rPr>
        <w:t>gbm</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allows iterative model updates, early stopping, and interaction control.</w:t>
      </w:r>
    </w:p>
    <w:p w14:paraId="502B3A44" w14:textId="77777777" w:rsidR="004D7B70" w:rsidRPr="00C279BC" w:rsidRDefault="004D7B70" w:rsidP="004D7B70">
      <w:pPr>
        <w:numPr>
          <w:ilvl w:val="0"/>
          <w:numId w:val="40"/>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Benefits</w:t>
      </w:r>
      <w:r w:rsidRPr="00C279BC">
        <w:rPr>
          <w:rFonts w:ascii="Times New Roman" w:hAnsi="Times New Roman" w:cs="Times New Roman"/>
          <w:color w:val="000000" w:themeColor="text1"/>
          <w:sz w:val="21"/>
          <w:szCs w:val="21"/>
        </w:rPr>
        <w:t>: Robust against overfitting, handles complex feature interactions, and often outperforms simpler classifiers.</w:t>
      </w:r>
    </w:p>
    <w:p w14:paraId="5F951174" w14:textId="77777777" w:rsidR="004D7B70" w:rsidRPr="00C279BC" w:rsidRDefault="004D7B70" w:rsidP="004D7B70">
      <w:pPr>
        <w:rPr>
          <w:rFonts w:ascii="Times New Roman" w:hAnsi="Times New Roman" w:cs="Times New Roman"/>
          <w:color w:val="000000" w:themeColor="text1"/>
        </w:rPr>
      </w:pPr>
    </w:p>
    <w:p w14:paraId="3BEF8D86" w14:textId="77777777" w:rsidR="002A55F6" w:rsidRPr="00C279BC" w:rsidRDefault="002A55F6">
      <w:pPr>
        <w:rPr>
          <w:rFonts w:ascii="Times New Roman" w:hAnsi="Times New Roman" w:cs="Times New Roman"/>
          <w:color w:val="000000" w:themeColor="text1"/>
        </w:rPr>
      </w:pPr>
    </w:p>
    <w:p w14:paraId="2F5211A3" w14:textId="77777777" w:rsidR="009301D4" w:rsidRPr="00C279BC" w:rsidRDefault="009301D4" w:rsidP="009301D4">
      <w:pPr>
        <w:spacing w:line="240" w:lineRule="auto"/>
        <w:rPr>
          <w:rFonts w:ascii="Times New Roman" w:hAnsi="Times New Roman" w:cs="Times New Roman"/>
          <w:color w:val="000000" w:themeColor="text1"/>
          <w:sz w:val="21"/>
          <w:szCs w:val="21"/>
        </w:rPr>
      </w:pPr>
    </w:p>
    <w:p w14:paraId="6C3FD8D8" w14:textId="77777777" w:rsidR="009301D4" w:rsidRPr="00C279BC" w:rsidRDefault="009301D4" w:rsidP="009301D4">
      <w:pPr>
        <w:spacing w:line="240" w:lineRule="auto"/>
        <w:rPr>
          <w:rFonts w:ascii="Times New Roman" w:hAnsi="Times New Roman" w:cs="Times New Roman"/>
          <w:color w:val="000000" w:themeColor="text1"/>
          <w:sz w:val="21"/>
          <w:szCs w:val="21"/>
        </w:rPr>
      </w:pPr>
    </w:p>
    <w:p w14:paraId="70299789" w14:textId="7A7B6E35" w:rsidR="009301D4" w:rsidRPr="00C279BC" w:rsidRDefault="009301D4" w:rsidP="009301D4">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 xml:space="preserve">17. </w:t>
      </w:r>
      <w:proofErr w:type="spellStart"/>
      <w:r w:rsidRPr="00C279BC">
        <w:rPr>
          <w:rFonts w:ascii="Times New Roman" w:hAnsi="Times New Roman" w:cs="Times New Roman"/>
          <w:color w:val="000000" w:themeColor="text1"/>
          <w:sz w:val="21"/>
          <w:szCs w:val="21"/>
        </w:rPr>
        <w:t>kernlab</w:t>
      </w:r>
      <w:proofErr w:type="spellEnd"/>
    </w:p>
    <w:p w14:paraId="06A75FD4" w14:textId="77777777" w:rsidR="009301D4" w:rsidRPr="00C279BC" w:rsidRDefault="009301D4" w:rsidP="009301D4">
      <w:pPr>
        <w:numPr>
          <w:ilvl w:val="0"/>
          <w:numId w:val="6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Purpose: Provides a suite of kernel-based machine learning methods, especially for Support Vector Machines (SVMs).</w:t>
      </w:r>
    </w:p>
    <w:p w14:paraId="5E1401A2" w14:textId="77777777" w:rsidR="009301D4" w:rsidRPr="00C279BC" w:rsidRDefault="009301D4" w:rsidP="009301D4">
      <w:pPr>
        <w:numPr>
          <w:ilvl w:val="0"/>
          <w:numId w:val="6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Key Features:</w:t>
      </w:r>
    </w:p>
    <w:p w14:paraId="408F97D7" w14:textId="77777777" w:rsidR="009301D4" w:rsidRPr="00C279BC" w:rsidRDefault="009301D4" w:rsidP="009301D4">
      <w:pPr>
        <w:numPr>
          <w:ilvl w:val="1"/>
          <w:numId w:val="6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Functions like </w:t>
      </w:r>
      <w:proofErr w:type="spellStart"/>
      <w:r w:rsidRPr="00C279BC">
        <w:rPr>
          <w:rFonts w:ascii="Times New Roman" w:hAnsi="Times New Roman" w:cs="Times New Roman"/>
          <w:color w:val="000000" w:themeColor="text1"/>
          <w:sz w:val="21"/>
          <w:szCs w:val="21"/>
        </w:rPr>
        <w:t>ksvm</w:t>
      </w:r>
      <w:proofErr w:type="spellEnd"/>
      <w:r w:rsidRPr="00C279BC">
        <w:rPr>
          <w:rFonts w:ascii="Times New Roman" w:hAnsi="Times New Roman" w:cs="Times New Roman"/>
          <w:color w:val="000000" w:themeColor="text1"/>
          <w:sz w:val="21"/>
          <w:szCs w:val="21"/>
        </w:rPr>
        <w:t xml:space="preserve">() and </w:t>
      </w:r>
      <w:proofErr w:type="spellStart"/>
      <w:r w:rsidRPr="00C279BC">
        <w:rPr>
          <w:rFonts w:ascii="Times New Roman" w:hAnsi="Times New Roman" w:cs="Times New Roman"/>
          <w:color w:val="000000" w:themeColor="text1"/>
          <w:sz w:val="21"/>
          <w:szCs w:val="21"/>
        </w:rPr>
        <w:t>sigest</w:t>
      </w:r>
      <w:proofErr w:type="spellEnd"/>
      <w:r w:rsidRPr="00C279BC">
        <w:rPr>
          <w:rFonts w:ascii="Times New Roman" w:hAnsi="Times New Roman" w:cs="Times New Roman"/>
          <w:color w:val="000000" w:themeColor="text1"/>
          <w:sz w:val="21"/>
          <w:szCs w:val="21"/>
        </w:rPr>
        <w:t>() for model fitting and estimating kernel parameters.</w:t>
      </w:r>
    </w:p>
    <w:p w14:paraId="5FC0F3D6" w14:textId="77777777" w:rsidR="009301D4" w:rsidRPr="00C279BC" w:rsidRDefault="009301D4" w:rsidP="009301D4">
      <w:pPr>
        <w:numPr>
          <w:ilvl w:val="1"/>
          <w:numId w:val="6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Supports a wide variety of kernel functions (RBF, polynomial, linear, etc.).</w:t>
      </w:r>
    </w:p>
    <w:p w14:paraId="085745B1" w14:textId="77777777" w:rsidR="009301D4" w:rsidRPr="00C279BC" w:rsidRDefault="009301D4" w:rsidP="009301D4">
      <w:pPr>
        <w:numPr>
          <w:ilvl w:val="0"/>
          <w:numId w:val="6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Benefits:</w:t>
      </w:r>
    </w:p>
    <w:p w14:paraId="17194ED3" w14:textId="77777777" w:rsidR="009301D4" w:rsidRPr="00C279BC" w:rsidRDefault="009301D4" w:rsidP="009301D4">
      <w:pPr>
        <w:numPr>
          <w:ilvl w:val="1"/>
          <w:numId w:val="6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Allows fine-tuning of sigma and C parameters in SVM, improving classification performance.</w:t>
      </w:r>
    </w:p>
    <w:p w14:paraId="40F1BEFB" w14:textId="77777777" w:rsidR="009301D4" w:rsidRPr="00C279BC" w:rsidRDefault="009301D4" w:rsidP="009301D4">
      <w:pPr>
        <w:numPr>
          <w:ilvl w:val="1"/>
          <w:numId w:val="6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Offers flexibility and robustness in building non-linear models.</w:t>
      </w:r>
    </w:p>
    <w:p w14:paraId="34329F29" w14:textId="77777777" w:rsidR="00CB1148" w:rsidRPr="00C279BC" w:rsidRDefault="00CB1148">
      <w:pPr>
        <w:rPr>
          <w:rFonts w:ascii="Times New Roman" w:hAnsi="Times New Roman" w:cs="Times New Roman"/>
          <w:color w:val="000000" w:themeColor="text1"/>
        </w:rPr>
      </w:pPr>
    </w:p>
    <w:p w14:paraId="701529B0" w14:textId="68B29260" w:rsidR="002A55F6" w:rsidRPr="00C279BC" w:rsidRDefault="00CB1148">
      <w:pPr>
        <w:pStyle w:val="Heading2"/>
        <w:keepNext w:val="0"/>
        <w:keepLines w:val="0"/>
        <w:spacing w:after="80"/>
        <w:jc w:val="both"/>
        <w:rPr>
          <w:rFonts w:ascii="Times New Roman" w:eastAsia="Calibri" w:hAnsi="Times New Roman" w:cs="Times New Roman"/>
          <w:b/>
          <w:color w:val="000000" w:themeColor="text1"/>
          <w:sz w:val="24"/>
          <w:szCs w:val="24"/>
          <w:u w:val="single"/>
        </w:rPr>
      </w:pPr>
      <w:bookmarkStart w:id="6" w:name="_eezkwqkgwp21" w:colFirst="0" w:colLast="0"/>
      <w:bookmarkEnd w:id="6"/>
      <w:r w:rsidRPr="00C279BC">
        <w:rPr>
          <w:rFonts w:ascii="Times New Roman" w:eastAsia="Calibri" w:hAnsi="Times New Roman" w:cs="Times New Roman"/>
          <w:b/>
          <w:color w:val="000000" w:themeColor="text1"/>
          <w:sz w:val="24"/>
          <w:szCs w:val="24"/>
          <w:u w:val="single"/>
        </w:rPr>
        <w:t>4. Data Preprocessing Steps</w:t>
      </w:r>
    </w:p>
    <w:p w14:paraId="51F68EDB" w14:textId="102D87ED" w:rsidR="002A55F6" w:rsidRPr="00C279BC" w:rsidRDefault="00CB1148" w:rsidP="00CB1148">
      <w:pPr>
        <w:spacing w:line="240" w:lineRule="auto"/>
        <w:jc w:val="both"/>
        <w:rPr>
          <w:rFonts w:ascii="Times New Roman" w:eastAsia="Calibri" w:hAnsi="Times New Roman" w:cs="Times New Roman"/>
          <w:b/>
          <w:bCs/>
          <w:color w:val="000000" w:themeColor="text1"/>
          <w:sz w:val="21"/>
          <w:szCs w:val="21"/>
        </w:rPr>
      </w:pPr>
      <w:bookmarkStart w:id="7" w:name="_vwhwhgpr80py" w:colFirst="0" w:colLast="0"/>
      <w:bookmarkEnd w:id="7"/>
      <w:r w:rsidRPr="00C279BC">
        <w:rPr>
          <w:rFonts w:ascii="Times New Roman" w:eastAsia="Calibri" w:hAnsi="Times New Roman" w:cs="Times New Roman"/>
          <w:b/>
          <w:bCs/>
          <w:color w:val="000000" w:themeColor="text1"/>
          <w:sz w:val="21"/>
          <w:szCs w:val="21"/>
        </w:rPr>
        <w:t>4.1 Loading the Dataset:</w:t>
      </w:r>
    </w:p>
    <w:p w14:paraId="2D1E145E" w14:textId="77777777" w:rsidR="00CB1148" w:rsidRPr="00C279BC" w:rsidRDefault="00CB1148" w:rsidP="00CB1148">
      <w:pPr>
        <w:spacing w:line="240" w:lineRule="auto"/>
        <w:jc w:val="both"/>
        <w:rPr>
          <w:rFonts w:ascii="Times New Roman" w:eastAsia="Calibri" w:hAnsi="Times New Roman" w:cs="Times New Roman"/>
          <w:b/>
          <w:bCs/>
          <w:color w:val="000000" w:themeColor="text1"/>
          <w:sz w:val="21"/>
          <w:szCs w:val="21"/>
        </w:rPr>
      </w:pPr>
    </w:p>
    <w:p w14:paraId="7AD35B52" w14:textId="77777777" w:rsidR="002A55F6" w:rsidRPr="00C279BC" w:rsidRDefault="00000000" w:rsidP="00CB1148">
      <w:pPr>
        <w:numPr>
          <w:ilvl w:val="0"/>
          <w:numId w:val="20"/>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dataset (project_data.csv) was loaded using read.csv().</w:t>
      </w:r>
    </w:p>
    <w:p w14:paraId="19634AFC" w14:textId="77777777" w:rsidR="002A55F6" w:rsidRPr="00C279BC" w:rsidRDefault="00000000" w:rsidP="00CB1148">
      <w:pPr>
        <w:numPr>
          <w:ilvl w:val="0"/>
          <w:numId w:val="20"/>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Structure (str(data)) and summary statistics (summary(data)) were examined.</w:t>
      </w:r>
    </w:p>
    <w:p w14:paraId="11405222" w14:textId="77777777" w:rsidR="002A55F6" w:rsidRPr="00C279BC" w:rsidRDefault="002A55F6" w:rsidP="00CB1148">
      <w:pPr>
        <w:spacing w:line="240" w:lineRule="auto"/>
        <w:jc w:val="both"/>
        <w:rPr>
          <w:rFonts w:ascii="Times New Roman" w:eastAsia="Calibri" w:hAnsi="Times New Roman" w:cs="Times New Roman"/>
          <w:color w:val="000000" w:themeColor="text1"/>
          <w:sz w:val="21"/>
          <w:szCs w:val="21"/>
        </w:rPr>
      </w:pPr>
    </w:p>
    <w:p w14:paraId="6B9B98BF" w14:textId="1EF49471" w:rsidR="002A55F6" w:rsidRPr="00C279BC" w:rsidRDefault="00CB1148" w:rsidP="00CB1148">
      <w:pPr>
        <w:pStyle w:val="Heading3"/>
        <w:keepNext w:val="0"/>
        <w:keepLines w:val="0"/>
        <w:spacing w:before="0" w:after="0" w:line="240" w:lineRule="auto"/>
        <w:jc w:val="both"/>
        <w:rPr>
          <w:rFonts w:ascii="Times New Roman" w:eastAsia="Calibri" w:hAnsi="Times New Roman" w:cs="Times New Roman"/>
          <w:b/>
          <w:color w:val="000000" w:themeColor="text1"/>
          <w:sz w:val="21"/>
          <w:szCs w:val="21"/>
        </w:rPr>
      </w:pPr>
      <w:bookmarkStart w:id="8" w:name="_eakw59ypxg3z" w:colFirst="0" w:colLast="0"/>
      <w:bookmarkEnd w:id="8"/>
      <w:r w:rsidRPr="00C279BC">
        <w:rPr>
          <w:rFonts w:ascii="Times New Roman" w:eastAsia="Calibri" w:hAnsi="Times New Roman" w:cs="Times New Roman"/>
          <w:b/>
          <w:color w:val="000000" w:themeColor="text1"/>
          <w:sz w:val="21"/>
          <w:szCs w:val="21"/>
        </w:rPr>
        <w:t>4.2 Handling Missing Values</w:t>
      </w:r>
    </w:p>
    <w:p w14:paraId="01333E73" w14:textId="77777777" w:rsidR="00CB1148" w:rsidRPr="00C279BC" w:rsidRDefault="00CB1148" w:rsidP="00CB1148">
      <w:pPr>
        <w:rPr>
          <w:rFonts w:ascii="Times New Roman" w:hAnsi="Times New Roman" w:cs="Times New Roman"/>
          <w:color w:val="000000" w:themeColor="text1"/>
        </w:rPr>
      </w:pPr>
    </w:p>
    <w:p w14:paraId="4B3FD2A5"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Handling missing values is essential to prevent biases and maintain dataset integrity. The missing values were addressed as follows:</w:t>
      </w:r>
    </w:p>
    <w:p w14:paraId="6BDCEE07" w14:textId="77777777" w:rsidR="00CB1148" w:rsidRPr="00C279BC" w:rsidRDefault="00CB1148" w:rsidP="00CB1148">
      <w:pPr>
        <w:spacing w:line="240" w:lineRule="auto"/>
        <w:jc w:val="both"/>
        <w:rPr>
          <w:rFonts w:ascii="Times New Roman" w:eastAsia="Calibri" w:hAnsi="Times New Roman" w:cs="Times New Roman"/>
          <w:color w:val="000000" w:themeColor="text1"/>
          <w:sz w:val="21"/>
          <w:szCs w:val="21"/>
        </w:rPr>
      </w:pPr>
    </w:p>
    <w:p w14:paraId="6A80D623" w14:textId="29C0D23D" w:rsidR="002A55F6" w:rsidRPr="00C279BC" w:rsidRDefault="00CB1148" w:rsidP="00CB1148">
      <w:pPr>
        <w:pStyle w:val="Heading4"/>
        <w:keepNext w:val="0"/>
        <w:keepLines w:val="0"/>
        <w:spacing w:before="0" w:after="0" w:line="240" w:lineRule="auto"/>
        <w:jc w:val="both"/>
        <w:rPr>
          <w:rFonts w:ascii="Times New Roman" w:eastAsia="Calibri" w:hAnsi="Times New Roman" w:cs="Times New Roman"/>
          <w:color w:val="000000" w:themeColor="text1"/>
          <w:sz w:val="21"/>
          <w:szCs w:val="21"/>
        </w:rPr>
      </w:pPr>
      <w:bookmarkStart w:id="9" w:name="_fjy5sny3auxj" w:colFirst="0" w:colLast="0"/>
      <w:bookmarkEnd w:id="9"/>
      <w:r w:rsidRPr="00C279BC">
        <w:rPr>
          <w:rFonts w:ascii="Times New Roman" w:eastAsia="Calibri" w:hAnsi="Times New Roman" w:cs="Times New Roman"/>
          <w:color w:val="000000" w:themeColor="text1"/>
          <w:sz w:val="21"/>
          <w:szCs w:val="21"/>
        </w:rPr>
        <w:t>4.2.1 Identifying Missing Values</w:t>
      </w:r>
    </w:p>
    <w:p w14:paraId="6BA3E084" w14:textId="77777777" w:rsidR="002A55F6" w:rsidRPr="00C279BC" w:rsidRDefault="00000000" w:rsidP="00CB1148">
      <w:pPr>
        <w:numPr>
          <w:ilvl w:val="0"/>
          <w:numId w:val="14"/>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total missing values were calculated for each column.</w:t>
      </w:r>
    </w:p>
    <w:p w14:paraId="08E92610" w14:textId="77777777" w:rsidR="002A55F6" w:rsidRPr="00C279BC" w:rsidRDefault="00000000" w:rsidP="00CB1148">
      <w:pPr>
        <w:numPr>
          <w:ilvl w:val="0"/>
          <w:numId w:val="14"/>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A bar chart was created to visualize the count of missing values per column.</w:t>
      </w:r>
    </w:p>
    <w:p w14:paraId="64FFD620" w14:textId="34F76B60" w:rsidR="00CB1148" w:rsidRPr="00975C88" w:rsidRDefault="00000000" w:rsidP="00975C88">
      <w:pPr>
        <w:numPr>
          <w:ilvl w:val="0"/>
          <w:numId w:val="14"/>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A pie chart was generated to display the proportion of missing vs. non-missing values in the dataset.</w:t>
      </w:r>
    </w:p>
    <w:p w14:paraId="25B1E737" w14:textId="77777777" w:rsidR="002A55F6" w:rsidRPr="00C279BC" w:rsidRDefault="00000000" w:rsidP="00CB1148">
      <w:pPr>
        <w:spacing w:line="240" w:lineRule="auto"/>
        <w:ind w:left="720"/>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noProof/>
          <w:color w:val="000000" w:themeColor="text1"/>
          <w:sz w:val="21"/>
          <w:szCs w:val="21"/>
        </w:rPr>
        <w:drawing>
          <wp:inline distT="114300" distB="114300" distL="114300" distR="114300" wp14:anchorId="46DACDF9" wp14:editId="1F0EA1F9">
            <wp:extent cx="4289898" cy="3326860"/>
            <wp:effectExtent l="0" t="0" r="3175" b="635"/>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320109" cy="3350289"/>
                    </a:xfrm>
                    <a:prstGeom prst="rect">
                      <a:avLst/>
                    </a:prstGeom>
                    <a:ln/>
                  </pic:spPr>
                </pic:pic>
              </a:graphicData>
            </a:graphic>
          </wp:inline>
        </w:drawing>
      </w:r>
    </w:p>
    <w:p w14:paraId="34FFE898"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pie chart illustrates the overall proportion of missing vs. non-missing values in the dataset.</w:t>
      </w:r>
    </w:p>
    <w:p w14:paraId="588AF139" w14:textId="77777777" w:rsidR="002A55F6" w:rsidRPr="00C279BC" w:rsidRDefault="00000000" w:rsidP="00CB1148">
      <w:pPr>
        <w:pStyle w:val="Heading4"/>
        <w:keepNext w:val="0"/>
        <w:keepLines w:val="0"/>
        <w:spacing w:before="0" w:after="0" w:line="240" w:lineRule="auto"/>
        <w:ind w:left="720"/>
        <w:jc w:val="both"/>
        <w:rPr>
          <w:rFonts w:ascii="Times New Roman" w:eastAsia="Calibri" w:hAnsi="Times New Roman" w:cs="Times New Roman"/>
          <w:color w:val="000000" w:themeColor="text1"/>
          <w:sz w:val="21"/>
          <w:szCs w:val="21"/>
        </w:rPr>
      </w:pPr>
      <w:bookmarkStart w:id="10" w:name="_thmgoxp3zkx8" w:colFirst="0" w:colLast="0"/>
      <w:bookmarkEnd w:id="10"/>
      <w:r w:rsidRPr="00C279BC">
        <w:rPr>
          <w:rFonts w:ascii="Times New Roman" w:eastAsia="Calibri" w:hAnsi="Times New Roman" w:cs="Times New Roman"/>
          <w:color w:val="000000" w:themeColor="text1"/>
          <w:sz w:val="21"/>
          <w:szCs w:val="21"/>
        </w:rPr>
        <w:t>Key Observations:</w:t>
      </w:r>
    </w:p>
    <w:p w14:paraId="65550806" w14:textId="77777777" w:rsidR="002A55F6" w:rsidRPr="00C279BC" w:rsidRDefault="00000000" w:rsidP="00CB1148">
      <w:pPr>
        <w:numPr>
          <w:ilvl w:val="0"/>
          <w:numId w:val="2"/>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lastRenderedPageBreak/>
        <w:t>28.04% of the dataset contains missing values, which is a significant proportion that needs to be handled properly.</w:t>
      </w:r>
    </w:p>
    <w:p w14:paraId="0A21B2BD" w14:textId="77777777" w:rsidR="002A55F6" w:rsidRPr="00C279BC" w:rsidRDefault="00000000" w:rsidP="00CB1148">
      <w:pPr>
        <w:numPr>
          <w:ilvl w:val="0"/>
          <w:numId w:val="2"/>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71.96% of the dataset consists of </w:t>
      </w:r>
      <w:proofErr w:type="spellStart"/>
      <w:r w:rsidRPr="00C279BC">
        <w:rPr>
          <w:rFonts w:ascii="Times New Roman" w:eastAsia="Calibri" w:hAnsi="Times New Roman" w:cs="Times New Roman"/>
          <w:color w:val="000000" w:themeColor="text1"/>
          <w:sz w:val="21"/>
          <w:szCs w:val="21"/>
        </w:rPr>
        <w:t>non missing</w:t>
      </w:r>
      <w:proofErr w:type="spellEnd"/>
      <w:r w:rsidRPr="00C279BC">
        <w:rPr>
          <w:rFonts w:ascii="Times New Roman" w:eastAsia="Calibri" w:hAnsi="Times New Roman" w:cs="Times New Roman"/>
          <w:color w:val="000000" w:themeColor="text1"/>
          <w:sz w:val="21"/>
          <w:szCs w:val="21"/>
        </w:rPr>
        <w:t xml:space="preserve"> values, ensuring that there is still substantial data available for analysis.</w:t>
      </w:r>
    </w:p>
    <w:p w14:paraId="49D2A6FF" w14:textId="77777777" w:rsidR="002A55F6" w:rsidRPr="00C279BC" w:rsidRDefault="00000000" w:rsidP="00CB1148">
      <w:pPr>
        <w:numPr>
          <w:ilvl w:val="0"/>
          <w:numId w:val="2"/>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The visualization confirms that a structured approach is required, including removal of highly missing columns and </w:t>
      </w:r>
      <w:proofErr w:type="gramStart"/>
      <w:r w:rsidRPr="00C279BC">
        <w:rPr>
          <w:rFonts w:ascii="Times New Roman" w:eastAsia="Calibri" w:hAnsi="Times New Roman" w:cs="Times New Roman"/>
          <w:color w:val="000000" w:themeColor="text1"/>
          <w:sz w:val="21"/>
          <w:szCs w:val="21"/>
        </w:rPr>
        <w:t>proportion based</w:t>
      </w:r>
      <w:proofErr w:type="gramEnd"/>
      <w:r w:rsidRPr="00C279BC">
        <w:rPr>
          <w:rFonts w:ascii="Times New Roman" w:eastAsia="Calibri" w:hAnsi="Times New Roman" w:cs="Times New Roman"/>
          <w:color w:val="000000" w:themeColor="text1"/>
          <w:sz w:val="21"/>
          <w:szCs w:val="21"/>
        </w:rPr>
        <w:t xml:space="preserve"> imputation for the remaining missing values.</w:t>
      </w:r>
    </w:p>
    <w:p w14:paraId="35C9F56C" w14:textId="77777777" w:rsidR="00CB1148" w:rsidRPr="00C279BC" w:rsidRDefault="00CB1148" w:rsidP="00CB1148">
      <w:pPr>
        <w:spacing w:line="240" w:lineRule="auto"/>
        <w:ind w:left="720"/>
        <w:rPr>
          <w:rFonts w:ascii="Times New Roman" w:eastAsia="Calibri" w:hAnsi="Times New Roman" w:cs="Times New Roman"/>
          <w:color w:val="000000" w:themeColor="text1"/>
          <w:sz w:val="21"/>
          <w:szCs w:val="21"/>
        </w:rPr>
      </w:pPr>
    </w:p>
    <w:p w14:paraId="315D502A" w14:textId="0386C3B5" w:rsidR="002A55F6" w:rsidRPr="00C279BC" w:rsidRDefault="00CB1148" w:rsidP="00CB1148">
      <w:pPr>
        <w:pStyle w:val="Heading4"/>
        <w:keepNext w:val="0"/>
        <w:keepLines w:val="0"/>
        <w:spacing w:before="0" w:after="0" w:line="240" w:lineRule="auto"/>
        <w:jc w:val="both"/>
        <w:rPr>
          <w:rFonts w:ascii="Times New Roman" w:eastAsia="Calibri" w:hAnsi="Times New Roman" w:cs="Times New Roman"/>
          <w:color w:val="000000" w:themeColor="text1"/>
          <w:sz w:val="21"/>
          <w:szCs w:val="21"/>
        </w:rPr>
      </w:pPr>
      <w:bookmarkStart w:id="11" w:name="_u4ldj2uehcvw" w:colFirst="0" w:colLast="0"/>
      <w:bookmarkEnd w:id="11"/>
      <w:r w:rsidRPr="00C279BC">
        <w:rPr>
          <w:rFonts w:ascii="Times New Roman" w:eastAsia="Calibri" w:hAnsi="Times New Roman" w:cs="Times New Roman"/>
          <w:color w:val="000000" w:themeColor="text1"/>
          <w:sz w:val="21"/>
          <w:szCs w:val="21"/>
        </w:rPr>
        <w:t>4.2.2 Removing Features with Excessive Missing Values</w:t>
      </w:r>
    </w:p>
    <w:p w14:paraId="63D938B1" w14:textId="77777777" w:rsidR="002A55F6" w:rsidRPr="00C279BC" w:rsidRDefault="00000000" w:rsidP="00CB1148">
      <w:pPr>
        <w:numPr>
          <w:ilvl w:val="0"/>
          <w:numId w:val="6"/>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Columns with more than 2,000 missing values were removed.</w:t>
      </w:r>
    </w:p>
    <w:p w14:paraId="1F60CB8C" w14:textId="77777777" w:rsidR="002A55F6" w:rsidRPr="00C279BC" w:rsidRDefault="00000000" w:rsidP="00CB1148">
      <w:pPr>
        <w:numPr>
          <w:ilvl w:val="0"/>
          <w:numId w:val="6"/>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Dropping such columns reduces data dimensionality, making preprocessing faster and models more efficient.</w:t>
      </w:r>
    </w:p>
    <w:p w14:paraId="5F6D8D41" w14:textId="77777777" w:rsidR="002A55F6" w:rsidRPr="00C279BC" w:rsidRDefault="00000000" w:rsidP="00CB1148">
      <w:pPr>
        <w:numPr>
          <w:ilvl w:val="0"/>
          <w:numId w:val="6"/>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This threshold was chosen to preserve informative features while removing columns with excessive missingness.</w:t>
      </w:r>
    </w:p>
    <w:p w14:paraId="65F63E82" w14:textId="77777777" w:rsidR="00CB1148" w:rsidRPr="00C279BC" w:rsidRDefault="00CB1148" w:rsidP="00CB1148">
      <w:pPr>
        <w:spacing w:line="240" w:lineRule="auto"/>
        <w:ind w:left="720"/>
        <w:jc w:val="both"/>
        <w:rPr>
          <w:rFonts w:ascii="Times New Roman" w:hAnsi="Times New Roman" w:cs="Times New Roman"/>
          <w:color w:val="000000" w:themeColor="text1"/>
          <w:sz w:val="21"/>
          <w:szCs w:val="21"/>
        </w:rPr>
      </w:pPr>
    </w:p>
    <w:p w14:paraId="08D0D6D3"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bar chart visually represents the count of missing values for each feature in the dataset. Columns with a higher number of missing values appear on the left, while those with fewer missing values appear on the right.</w:t>
      </w:r>
    </w:p>
    <w:p w14:paraId="4ECE18D2" w14:textId="77777777" w:rsidR="002A55F6" w:rsidRPr="00C279BC" w:rsidRDefault="00000000" w:rsidP="00CB1148">
      <w:pPr>
        <w:pStyle w:val="Heading4"/>
        <w:keepNext w:val="0"/>
        <w:keepLines w:val="0"/>
        <w:spacing w:before="0" w:after="0" w:line="240" w:lineRule="auto"/>
        <w:ind w:left="720"/>
        <w:jc w:val="both"/>
        <w:rPr>
          <w:rFonts w:ascii="Times New Roman" w:eastAsia="Calibri" w:hAnsi="Times New Roman" w:cs="Times New Roman"/>
          <w:color w:val="000000" w:themeColor="text1"/>
          <w:sz w:val="21"/>
          <w:szCs w:val="21"/>
        </w:rPr>
      </w:pPr>
      <w:bookmarkStart w:id="12" w:name="_vg24o1tgwsyg" w:colFirst="0" w:colLast="0"/>
      <w:bookmarkEnd w:id="12"/>
      <w:r w:rsidRPr="00C279BC">
        <w:rPr>
          <w:rFonts w:ascii="Times New Roman" w:eastAsia="Calibri" w:hAnsi="Times New Roman" w:cs="Times New Roman"/>
          <w:color w:val="000000" w:themeColor="text1"/>
          <w:sz w:val="21"/>
          <w:szCs w:val="21"/>
        </w:rPr>
        <w:t>Key Observations:</w:t>
      </w:r>
    </w:p>
    <w:p w14:paraId="539B04A8" w14:textId="77777777" w:rsidR="002A55F6" w:rsidRPr="00C279BC" w:rsidRDefault="00000000" w:rsidP="00CB1148">
      <w:pPr>
        <w:numPr>
          <w:ilvl w:val="0"/>
          <w:numId w:val="8"/>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Some features have over 4,000 missing values, indicating they may not be useful for model training.</w:t>
      </w:r>
    </w:p>
    <w:p w14:paraId="7D0E8F19" w14:textId="77777777" w:rsidR="002A55F6" w:rsidRPr="00C279BC" w:rsidRDefault="00000000" w:rsidP="00CB1148">
      <w:pPr>
        <w:numPr>
          <w:ilvl w:val="0"/>
          <w:numId w:val="8"/>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A significant number of variables contain more than 2,000 missing values, making them candidates for removal.</w:t>
      </w:r>
    </w:p>
    <w:p w14:paraId="3294ABC4" w14:textId="02BB6F84" w:rsidR="002A55F6" w:rsidRPr="00C279BC" w:rsidRDefault="00000000" w:rsidP="00CB1148">
      <w:pPr>
        <w:numPr>
          <w:ilvl w:val="0"/>
          <w:numId w:val="8"/>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Some columns have very few missing values, which can be handled using </w:t>
      </w:r>
      <w:r w:rsidR="00CB1148" w:rsidRPr="00C279BC">
        <w:rPr>
          <w:rFonts w:ascii="Times New Roman" w:eastAsia="Calibri" w:hAnsi="Times New Roman" w:cs="Times New Roman"/>
          <w:color w:val="000000" w:themeColor="text1"/>
          <w:sz w:val="21"/>
          <w:szCs w:val="21"/>
        </w:rPr>
        <w:t>proportion-based</w:t>
      </w:r>
      <w:r w:rsidRPr="00C279BC">
        <w:rPr>
          <w:rFonts w:ascii="Times New Roman" w:eastAsia="Calibri" w:hAnsi="Times New Roman" w:cs="Times New Roman"/>
          <w:color w:val="000000" w:themeColor="text1"/>
          <w:sz w:val="21"/>
          <w:szCs w:val="21"/>
        </w:rPr>
        <w:t xml:space="preserve"> imputation instead of deletion.</w:t>
      </w:r>
    </w:p>
    <w:p w14:paraId="33B9A5AE" w14:textId="77777777" w:rsidR="00CB1148" w:rsidRPr="00C279BC" w:rsidRDefault="00CB1148" w:rsidP="00CB1148">
      <w:pPr>
        <w:spacing w:line="240" w:lineRule="auto"/>
        <w:ind w:left="720"/>
        <w:rPr>
          <w:rFonts w:ascii="Times New Roman" w:eastAsia="Calibri" w:hAnsi="Times New Roman" w:cs="Times New Roman"/>
          <w:color w:val="000000" w:themeColor="text1"/>
          <w:sz w:val="21"/>
          <w:szCs w:val="21"/>
        </w:rPr>
      </w:pPr>
    </w:p>
    <w:p w14:paraId="0C8E5772"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This analysis guided our decision to remove columns with more than 2,000 missing values while imputing missing values for the remaining ones.</w:t>
      </w:r>
    </w:p>
    <w:p w14:paraId="4BBD70B4"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noProof/>
          <w:color w:val="000000" w:themeColor="text1"/>
          <w:sz w:val="21"/>
          <w:szCs w:val="21"/>
        </w:rPr>
        <w:drawing>
          <wp:inline distT="114300" distB="114300" distL="114300" distR="114300" wp14:anchorId="0F213039" wp14:editId="0743A1D3">
            <wp:extent cx="6366330" cy="398854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366330" cy="3988544"/>
                    </a:xfrm>
                    <a:prstGeom prst="rect">
                      <a:avLst/>
                    </a:prstGeom>
                    <a:ln/>
                  </pic:spPr>
                </pic:pic>
              </a:graphicData>
            </a:graphic>
          </wp:inline>
        </w:drawing>
      </w:r>
    </w:p>
    <w:p w14:paraId="3D997D63" w14:textId="77777777" w:rsidR="002A55F6" w:rsidRPr="00C279BC" w:rsidRDefault="002A55F6" w:rsidP="00CB1148">
      <w:pPr>
        <w:spacing w:line="240" w:lineRule="auto"/>
        <w:jc w:val="both"/>
        <w:rPr>
          <w:rFonts w:ascii="Times New Roman" w:eastAsia="Calibri" w:hAnsi="Times New Roman" w:cs="Times New Roman"/>
          <w:color w:val="000000" w:themeColor="text1"/>
          <w:sz w:val="21"/>
          <w:szCs w:val="21"/>
        </w:rPr>
      </w:pPr>
    </w:p>
    <w:p w14:paraId="446C0A31" w14:textId="2112D1B4" w:rsidR="002A55F6" w:rsidRPr="00C279BC" w:rsidRDefault="00CB1148" w:rsidP="00CB1148">
      <w:pPr>
        <w:pStyle w:val="Heading4"/>
        <w:keepNext w:val="0"/>
        <w:keepLines w:val="0"/>
        <w:spacing w:before="0" w:after="0" w:line="240" w:lineRule="auto"/>
        <w:jc w:val="both"/>
        <w:rPr>
          <w:rFonts w:ascii="Times New Roman" w:eastAsia="Calibri" w:hAnsi="Times New Roman" w:cs="Times New Roman"/>
          <w:color w:val="000000" w:themeColor="text1"/>
          <w:sz w:val="21"/>
          <w:szCs w:val="21"/>
        </w:rPr>
      </w:pPr>
      <w:bookmarkStart w:id="13" w:name="_dapbypin2qt4" w:colFirst="0" w:colLast="0"/>
      <w:bookmarkEnd w:id="13"/>
      <w:r w:rsidRPr="00C279BC">
        <w:rPr>
          <w:rFonts w:ascii="Times New Roman" w:eastAsia="Calibri" w:hAnsi="Times New Roman" w:cs="Times New Roman"/>
          <w:color w:val="000000" w:themeColor="text1"/>
          <w:sz w:val="21"/>
          <w:szCs w:val="21"/>
        </w:rPr>
        <w:t>4.2.3 Imputing Missing Values</w:t>
      </w:r>
    </w:p>
    <w:p w14:paraId="1E40AF89" w14:textId="77777777" w:rsidR="00CB1148" w:rsidRPr="00C279BC" w:rsidRDefault="00CB1148" w:rsidP="00CB1148">
      <w:pPr>
        <w:rPr>
          <w:rFonts w:ascii="Times New Roman" w:hAnsi="Times New Roman" w:cs="Times New Roman"/>
          <w:color w:val="000000" w:themeColor="text1"/>
        </w:rPr>
      </w:pPr>
    </w:p>
    <w:p w14:paraId="7FCFE1B9"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Different strategies were applied for categorical and numerical variables:</w:t>
      </w:r>
    </w:p>
    <w:p w14:paraId="651373EF"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Identifying Numerical and Categorical Variables:</w:t>
      </w:r>
    </w:p>
    <w:p w14:paraId="36539016" w14:textId="77777777" w:rsidR="002A55F6" w:rsidRPr="00C279BC" w:rsidRDefault="00000000" w:rsidP="00CB1148">
      <w:pPr>
        <w:numPr>
          <w:ilvl w:val="0"/>
          <w:numId w:val="3"/>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Numeric variables: Selected using </w:t>
      </w:r>
      <w:proofErr w:type="spellStart"/>
      <w:r w:rsidRPr="00C279BC">
        <w:rPr>
          <w:rFonts w:ascii="Times New Roman" w:eastAsia="Calibri" w:hAnsi="Times New Roman" w:cs="Times New Roman"/>
          <w:color w:val="000000" w:themeColor="text1"/>
          <w:sz w:val="21"/>
          <w:szCs w:val="21"/>
        </w:rPr>
        <w:t>sapply</w:t>
      </w:r>
      <w:proofErr w:type="spellEnd"/>
      <w:r w:rsidRPr="00C279BC">
        <w:rPr>
          <w:rFonts w:ascii="Times New Roman" w:eastAsia="Calibri" w:hAnsi="Times New Roman" w:cs="Times New Roman"/>
          <w:color w:val="000000" w:themeColor="text1"/>
          <w:sz w:val="21"/>
          <w:szCs w:val="21"/>
        </w:rPr>
        <w:t>(</w:t>
      </w:r>
      <w:proofErr w:type="spellStart"/>
      <w:r w:rsidRPr="00C279BC">
        <w:rPr>
          <w:rFonts w:ascii="Times New Roman" w:eastAsia="Calibri" w:hAnsi="Times New Roman" w:cs="Times New Roman"/>
          <w:color w:val="000000" w:themeColor="text1"/>
          <w:sz w:val="21"/>
          <w:szCs w:val="21"/>
        </w:rPr>
        <w:t>data_f</w:t>
      </w:r>
      <w:proofErr w:type="spellEnd"/>
      <w:r w:rsidRPr="00C279BC">
        <w:rPr>
          <w:rFonts w:ascii="Times New Roman" w:eastAsia="Calibri" w:hAnsi="Times New Roman" w:cs="Times New Roman"/>
          <w:color w:val="000000" w:themeColor="text1"/>
          <w:sz w:val="21"/>
          <w:szCs w:val="21"/>
        </w:rPr>
        <w:t xml:space="preserve">, </w:t>
      </w:r>
      <w:proofErr w:type="spellStart"/>
      <w:r w:rsidRPr="00C279BC">
        <w:rPr>
          <w:rFonts w:ascii="Times New Roman" w:eastAsia="Calibri" w:hAnsi="Times New Roman" w:cs="Times New Roman"/>
          <w:color w:val="000000" w:themeColor="text1"/>
          <w:sz w:val="21"/>
          <w:szCs w:val="21"/>
        </w:rPr>
        <w:t>is.numeric</w:t>
      </w:r>
      <w:proofErr w:type="spellEnd"/>
      <w:r w:rsidRPr="00C279BC">
        <w:rPr>
          <w:rFonts w:ascii="Times New Roman" w:eastAsia="Calibri" w:hAnsi="Times New Roman" w:cs="Times New Roman"/>
          <w:color w:val="000000" w:themeColor="text1"/>
          <w:sz w:val="21"/>
          <w:szCs w:val="21"/>
        </w:rPr>
        <w:t>).</w:t>
      </w:r>
    </w:p>
    <w:p w14:paraId="3ECB63EC" w14:textId="77777777" w:rsidR="002A55F6" w:rsidRPr="00C279BC" w:rsidRDefault="00000000" w:rsidP="00CB1148">
      <w:pPr>
        <w:numPr>
          <w:ilvl w:val="0"/>
          <w:numId w:val="3"/>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Categorical variables: Selected using </w:t>
      </w:r>
      <w:proofErr w:type="spellStart"/>
      <w:r w:rsidRPr="00C279BC">
        <w:rPr>
          <w:rFonts w:ascii="Times New Roman" w:eastAsia="Calibri" w:hAnsi="Times New Roman" w:cs="Times New Roman"/>
          <w:color w:val="000000" w:themeColor="text1"/>
          <w:sz w:val="21"/>
          <w:szCs w:val="21"/>
        </w:rPr>
        <w:t>sapply</w:t>
      </w:r>
      <w:proofErr w:type="spellEnd"/>
      <w:r w:rsidRPr="00C279BC">
        <w:rPr>
          <w:rFonts w:ascii="Times New Roman" w:eastAsia="Calibri" w:hAnsi="Times New Roman" w:cs="Times New Roman"/>
          <w:color w:val="000000" w:themeColor="text1"/>
          <w:sz w:val="21"/>
          <w:szCs w:val="21"/>
        </w:rPr>
        <w:t>(</w:t>
      </w:r>
      <w:proofErr w:type="spellStart"/>
      <w:r w:rsidRPr="00C279BC">
        <w:rPr>
          <w:rFonts w:ascii="Times New Roman" w:eastAsia="Calibri" w:hAnsi="Times New Roman" w:cs="Times New Roman"/>
          <w:color w:val="000000" w:themeColor="text1"/>
          <w:sz w:val="21"/>
          <w:szCs w:val="21"/>
        </w:rPr>
        <w:t>data_f</w:t>
      </w:r>
      <w:proofErr w:type="spellEnd"/>
      <w:r w:rsidRPr="00C279BC">
        <w:rPr>
          <w:rFonts w:ascii="Times New Roman" w:eastAsia="Calibri" w:hAnsi="Times New Roman" w:cs="Times New Roman"/>
          <w:color w:val="000000" w:themeColor="text1"/>
          <w:sz w:val="21"/>
          <w:szCs w:val="21"/>
        </w:rPr>
        <w:t xml:space="preserve">, </w:t>
      </w:r>
      <w:proofErr w:type="spellStart"/>
      <w:r w:rsidRPr="00C279BC">
        <w:rPr>
          <w:rFonts w:ascii="Times New Roman" w:eastAsia="Calibri" w:hAnsi="Times New Roman" w:cs="Times New Roman"/>
          <w:color w:val="000000" w:themeColor="text1"/>
          <w:sz w:val="21"/>
          <w:szCs w:val="21"/>
        </w:rPr>
        <w:t>is.character</w:t>
      </w:r>
      <w:proofErr w:type="spellEnd"/>
      <w:r w:rsidRPr="00C279BC">
        <w:rPr>
          <w:rFonts w:ascii="Times New Roman" w:eastAsia="Calibri" w:hAnsi="Times New Roman" w:cs="Times New Roman"/>
          <w:color w:val="000000" w:themeColor="text1"/>
          <w:sz w:val="21"/>
          <w:szCs w:val="21"/>
        </w:rPr>
        <w:t>).</w:t>
      </w:r>
    </w:p>
    <w:p w14:paraId="1BC53CF6" w14:textId="77777777" w:rsidR="002A55F6" w:rsidRPr="00C279BC" w:rsidRDefault="00000000" w:rsidP="00CB1148">
      <w:pPr>
        <w:numPr>
          <w:ilvl w:val="0"/>
          <w:numId w:val="3"/>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No additional encoding was needed, as categorical data was already in numeric format.</w:t>
      </w:r>
    </w:p>
    <w:p w14:paraId="78C0763E" w14:textId="77777777" w:rsidR="002A55F6" w:rsidRPr="00C279BC" w:rsidRDefault="002A55F6" w:rsidP="00CB1148">
      <w:pPr>
        <w:spacing w:line="240" w:lineRule="auto"/>
        <w:jc w:val="both"/>
        <w:rPr>
          <w:rFonts w:ascii="Times New Roman" w:eastAsia="Calibri" w:hAnsi="Times New Roman" w:cs="Times New Roman"/>
          <w:color w:val="000000" w:themeColor="text1"/>
          <w:sz w:val="21"/>
          <w:szCs w:val="21"/>
        </w:rPr>
      </w:pPr>
    </w:p>
    <w:p w14:paraId="7A98F984" w14:textId="77777777" w:rsidR="00CB1148" w:rsidRPr="00C279BC" w:rsidRDefault="00CB1148" w:rsidP="00CB1148">
      <w:pPr>
        <w:spacing w:line="240" w:lineRule="auto"/>
        <w:jc w:val="both"/>
        <w:rPr>
          <w:rFonts w:ascii="Times New Roman" w:eastAsia="Calibri" w:hAnsi="Times New Roman" w:cs="Times New Roman"/>
          <w:color w:val="000000" w:themeColor="text1"/>
          <w:sz w:val="21"/>
          <w:szCs w:val="21"/>
        </w:rPr>
      </w:pPr>
    </w:p>
    <w:p w14:paraId="0A85104D" w14:textId="29E1AC6A" w:rsidR="002A55F6" w:rsidRPr="00C279BC" w:rsidRDefault="00CB1148" w:rsidP="00CB1148">
      <w:p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4.2.4 Numerical Variables &amp; Categorical Variables:</w:t>
      </w:r>
      <w:r w:rsidRPr="00C279BC">
        <w:rPr>
          <w:rFonts w:ascii="Times New Roman" w:eastAsia="Calibri" w:hAnsi="Times New Roman" w:cs="Times New Roman"/>
          <w:color w:val="000000" w:themeColor="text1"/>
          <w:sz w:val="21"/>
          <w:szCs w:val="21"/>
        </w:rPr>
        <w:br/>
      </w:r>
    </w:p>
    <w:p w14:paraId="2DCF237B" w14:textId="77777777" w:rsidR="002A55F6" w:rsidRPr="00C279BC" w:rsidRDefault="00000000" w:rsidP="00CB1148">
      <w:pPr>
        <w:numPr>
          <w:ilvl w:val="1"/>
          <w:numId w:val="3"/>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Both numerical and categorical variables (stored as numeric) were imputed using proportion-based sampling from observed distributions.</w:t>
      </w:r>
    </w:p>
    <w:p w14:paraId="7E90E06D" w14:textId="77777777" w:rsidR="002A55F6" w:rsidRPr="00C279BC" w:rsidRDefault="00000000" w:rsidP="00CB1148">
      <w:pPr>
        <w:numPr>
          <w:ilvl w:val="1"/>
          <w:numId w:val="3"/>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Imputed using proportion-based imputation, maintaining the original distribution of values.</w:t>
      </w:r>
    </w:p>
    <w:p w14:paraId="16FE9F06" w14:textId="77777777" w:rsidR="002A55F6" w:rsidRPr="00C279BC" w:rsidRDefault="00000000" w:rsidP="00CB1148">
      <w:pPr>
        <w:numPr>
          <w:ilvl w:val="1"/>
          <w:numId w:val="3"/>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For special cases like JWMNP (Journey to Work Minimum Period) and WKWN (Weeks Worked in a Year), missing values were replaced with 0, assuming the person either did not work or worked remotely.</w:t>
      </w:r>
    </w:p>
    <w:p w14:paraId="41277289" w14:textId="77777777" w:rsidR="002A55F6" w:rsidRPr="00C279BC" w:rsidRDefault="002A55F6" w:rsidP="00CB1148">
      <w:pPr>
        <w:spacing w:line="240" w:lineRule="auto"/>
        <w:jc w:val="both"/>
        <w:rPr>
          <w:rFonts w:ascii="Times New Roman" w:eastAsia="Calibri" w:hAnsi="Times New Roman" w:cs="Times New Roman"/>
          <w:color w:val="000000" w:themeColor="text1"/>
          <w:sz w:val="21"/>
          <w:szCs w:val="21"/>
        </w:rPr>
      </w:pPr>
    </w:p>
    <w:p w14:paraId="2161C4F1" w14:textId="77777777" w:rsidR="002A55F6" w:rsidRPr="00C279BC" w:rsidRDefault="00000000" w:rsidP="00CB1148">
      <w:p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Example:</w:t>
      </w:r>
    </w:p>
    <w:p w14:paraId="3ECD1CDB" w14:textId="77777777" w:rsidR="002A55F6" w:rsidRPr="00C279BC" w:rsidRDefault="00000000" w:rsidP="00CB1148">
      <w:pPr>
        <w:numPr>
          <w:ilvl w:val="0"/>
          <w:numId w:val="23"/>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Income Group → Most frequent category imputed for missing values.</w:t>
      </w:r>
    </w:p>
    <w:p w14:paraId="5DD8C616" w14:textId="77777777" w:rsidR="002A55F6" w:rsidRPr="00C279BC" w:rsidRDefault="00000000" w:rsidP="00CB1148">
      <w:pPr>
        <w:numPr>
          <w:ilvl w:val="0"/>
          <w:numId w:val="23"/>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Employment Status → Most frequent category imputed for missing values.</w:t>
      </w:r>
    </w:p>
    <w:p w14:paraId="7F8FB808" w14:textId="77777777" w:rsidR="00CB1148" w:rsidRPr="00C279BC" w:rsidRDefault="00CB1148" w:rsidP="00CB1148">
      <w:pPr>
        <w:spacing w:line="240" w:lineRule="auto"/>
        <w:ind w:left="720"/>
        <w:rPr>
          <w:rFonts w:ascii="Times New Roman" w:eastAsia="Calibri" w:hAnsi="Times New Roman" w:cs="Times New Roman"/>
          <w:color w:val="000000" w:themeColor="text1"/>
          <w:sz w:val="21"/>
          <w:szCs w:val="21"/>
        </w:rPr>
      </w:pPr>
    </w:p>
    <w:p w14:paraId="60343399" w14:textId="77777777" w:rsidR="002A55F6" w:rsidRPr="00C279BC" w:rsidRDefault="00000000" w:rsidP="00CB1148">
      <w:p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Final Check:</w:t>
      </w:r>
      <w:r w:rsidRPr="00C279BC">
        <w:rPr>
          <w:rFonts w:ascii="Times New Roman" w:eastAsia="Calibri" w:hAnsi="Times New Roman" w:cs="Times New Roman"/>
          <w:color w:val="000000" w:themeColor="text1"/>
          <w:sz w:val="21"/>
          <w:szCs w:val="21"/>
        </w:rPr>
        <w:br/>
        <w:t xml:space="preserve"> After imputation, the total number of missing values was verified to ensure proper handling.</w:t>
      </w:r>
    </w:p>
    <w:p w14:paraId="12F16026" w14:textId="77777777" w:rsidR="00CB1148" w:rsidRPr="00C279BC" w:rsidRDefault="00CB1148" w:rsidP="00CB1148">
      <w:pPr>
        <w:spacing w:line="240" w:lineRule="auto"/>
        <w:rPr>
          <w:rFonts w:ascii="Times New Roman" w:eastAsia="Calibri" w:hAnsi="Times New Roman" w:cs="Times New Roman"/>
          <w:color w:val="000000" w:themeColor="text1"/>
          <w:sz w:val="21"/>
          <w:szCs w:val="21"/>
        </w:rPr>
      </w:pPr>
    </w:p>
    <w:p w14:paraId="4DAC6D37" w14:textId="0B6A4A81" w:rsidR="002A55F6" w:rsidRPr="00C279BC" w:rsidRDefault="00046F7F" w:rsidP="00CB1148">
      <w:pPr>
        <w:pStyle w:val="Heading3"/>
        <w:keepNext w:val="0"/>
        <w:keepLines w:val="0"/>
        <w:spacing w:before="0" w:after="0" w:line="240" w:lineRule="auto"/>
        <w:rPr>
          <w:rFonts w:ascii="Times New Roman" w:eastAsia="Calibri" w:hAnsi="Times New Roman" w:cs="Times New Roman"/>
          <w:b/>
          <w:color w:val="000000" w:themeColor="text1"/>
          <w:sz w:val="21"/>
          <w:szCs w:val="21"/>
        </w:rPr>
      </w:pPr>
      <w:bookmarkStart w:id="14" w:name="_xcmfjl8at5r6" w:colFirst="0" w:colLast="0"/>
      <w:bookmarkEnd w:id="14"/>
      <w:r w:rsidRPr="00C279BC">
        <w:rPr>
          <w:rFonts w:ascii="Times New Roman" w:eastAsia="Calibri" w:hAnsi="Times New Roman" w:cs="Times New Roman"/>
          <w:b/>
          <w:color w:val="000000" w:themeColor="text1"/>
          <w:sz w:val="21"/>
          <w:szCs w:val="21"/>
        </w:rPr>
        <w:t>4.3 Feature Selection &amp; Encoding</w:t>
      </w:r>
    </w:p>
    <w:p w14:paraId="61BAEF36" w14:textId="77777777" w:rsidR="00CB1148" w:rsidRPr="00C279BC" w:rsidRDefault="00CB1148" w:rsidP="00CB1148">
      <w:pPr>
        <w:rPr>
          <w:rFonts w:ascii="Times New Roman" w:hAnsi="Times New Roman" w:cs="Times New Roman"/>
          <w:color w:val="000000" w:themeColor="text1"/>
        </w:rPr>
      </w:pPr>
    </w:p>
    <w:p w14:paraId="6AE6C1C0" w14:textId="77777777" w:rsidR="002A55F6" w:rsidRPr="00C279BC" w:rsidRDefault="00000000" w:rsidP="00CB1148">
      <w:pPr>
        <w:pStyle w:val="Heading4"/>
        <w:keepNext w:val="0"/>
        <w:keepLines w:val="0"/>
        <w:spacing w:before="0" w:after="0" w:line="240" w:lineRule="auto"/>
        <w:jc w:val="both"/>
        <w:rPr>
          <w:rFonts w:ascii="Times New Roman" w:eastAsia="Calibri" w:hAnsi="Times New Roman" w:cs="Times New Roman"/>
          <w:color w:val="000000" w:themeColor="text1"/>
          <w:sz w:val="21"/>
          <w:szCs w:val="21"/>
        </w:rPr>
      </w:pPr>
      <w:bookmarkStart w:id="15" w:name="_hx9nj88i6ypw" w:colFirst="0" w:colLast="0"/>
      <w:bookmarkEnd w:id="15"/>
      <w:r w:rsidRPr="00C279BC">
        <w:rPr>
          <w:rFonts w:ascii="Times New Roman" w:eastAsia="Calibri" w:hAnsi="Times New Roman" w:cs="Times New Roman"/>
          <w:color w:val="000000" w:themeColor="text1"/>
          <w:sz w:val="21"/>
          <w:szCs w:val="21"/>
        </w:rPr>
        <w:t>3.3.1 Removing Irrelevant Features</w:t>
      </w:r>
    </w:p>
    <w:p w14:paraId="31A3DCBC" w14:textId="77777777" w:rsidR="002A55F6" w:rsidRPr="00C279BC" w:rsidRDefault="00000000" w:rsidP="00CB1148">
      <w:pPr>
        <w:numPr>
          <w:ilvl w:val="0"/>
          <w:numId w:val="13"/>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SERIALNO (Unique ID per individual) was removed since it does not contribute to classification.</w:t>
      </w:r>
    </w:p>
    <w:p w14:paraId="7657E70B" w14:textId="77777777" w:rsidR="002A55F6" w:rsidRPr="00C279BC" w:rsidRDefault="00000000" w:rsidP="00CB1148">
      <w:pPr>
        <w:pStyle w:val="Heading4"/>
        <w:keepNext w:val="0"/>
        <w:keepLines w:val="0"/>
        <w:spacing w:before="0" w:after="0" w:line="240" w:lineRule="auto"/>
        <w:jc w:val="both"/>
        <w:rPr>
          <w:rFonts w:ascii="Times New Roman" w:eastAsia="Calibri" w:hAnsi="Times New Roman" w:cs="Times New Roman"/>
          <w:color w:val="000000" w:themeColor="text1"/>
          <w:sz w:val="21"/>
          <w:szCs w:val="21"/>
        </w:rPr>
      </w:pPr>
      <w:bookmarkStart w:id="16" w:name="_hoagd7d6tarj" w:colFirst="0" w:colLast="0"/>
      <w:bookmarkEnd w:id="16"/>
      <w:r w:rsidRPr="00C279BC">
        <w:rPr>
          <w:rFonts w:ascii="Times New Roman" w:eastAsia="Calibri" w:hAnsi="Times New Roman" w:cs="Times New Roman"/>
          <w:color w:val="000000" w:themeColor="text1"/>
          <w:sz w:val="21"/>
          <w:szCs w:val="21"/>
        </w:rPr>
        <w:t>3.3.3 Encoding Categorical Variables</w:t>
      </w:r>
    </w:p>
    <w:p w14:paraId="25478D87" w14:textId="77777777" w:rsidR="002A55F6" w:rsidRPr="00C279BC" w:rsidRDefault="00000000" w:rsidP="00CB1148">
      <w:pPr>
        <w:numPr>
          <w:ilvl w:val="0"/>
          <w:numId w:val="18"/>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target variable Class was converted from "Yes" and "No" → 1 and 0 for classification models.</w:t>
      </w:r>
    </w:p>
    <w:p w14:paraId="450D4989" w14:textId="77777777" w:rsidR="002A55F6" w:rsidRPr="00C279BC" w:rsidRDefault="00000000" w:rsidP="00CB1148">
      <w:pPr>
        <w:numPr>
          <w:ilvl w:val="0"/>
          <w:numId w:val="18"/>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Other categorical variables were not encoded at this stage to preserve interpretability for feature selection.</w:t>
      </w:r>
    </w:p>
    <w:p w14:paraId="29CAF047"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3.3.4 Detecting and Removing Zero-Variance Features:</w:t>
      </w:r>
    </w:p>
    <w:p w14:paraId="69708FA9" w14:textId="77777777" w:rsidR="002A55F6" w:rsidRPr="00C279BC" w:rsidRDefault="00000000" w:rsidP="00CB1148">
      <w:pPr>
        <w:numPr>
          <w:ilvl w:val="0"/>
          <w:numId w:val="11"/>
        </w:numPr>
        <w:spacing w:line="240" w:lineRule="auto"/>
        <w:jc w:val="both"/>
        <w:rPr>
          <w:rFonts w:ascii="Times New Roman" w:eastAsia="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Columns with near zero variance (i.e., same values across all rows) were detected and removed using </w:t>
      </w:r>
      <w:proofErr w:type="spellStart"/>
      <w:r w:rsidRPr="00C279BC">
        <w:rPr>
          <w:rFonts w:ascii="Times New Roman" w:eastAsia="Calibri" w:hAnsi="Times New Roman" w:cs="Times New Roman"/>
          <w:color w:val="000000" w:themeColor="text1"/>
          <w:sz w:val="21"/>
          <w:szCs w:val="21"/>
        </w:rPr>
        <w:t>nearZeroVar</w:t>
      </w:r>
      <w:proofErr w:type="spellEnd"/>
      <w:r w:rsidRPr="00C279BC">
        <w:rPr>
          <w:rFonts w:ascii="Times New Roman" w:eastAsia="Calibri" w:hAnsi="Times New Roman" w:cs="Times New Roman"/>
          <w:color w:val="000000" w:themeColor="text1"/>
          <w:sz w:val="21"/>
          <w:szCs w:val="21"/>
        </w:rPr>
        <w:t>() from the caret package.</w:t>
      </w:r>
    </w:p>
    <w:p w14:paraId="1E442542" w14:textId="77777777" w:rsidR="002A55F6" w:rsidRPr="00C279BC" w:rsidRDefault="00000000" w:rsidP="00CB1148">
      <w:pPr>
        <w:numPr>
          <w:ilvl w:val="0"/>
          <w:numId w:val="11"/>
        </w:numPr>
        <w:spacing w:line="240" w:lineRule="auto"/>
        <w:jc w:val="both"/>
        <w:rPr>
          <w:rFonts w:ascii="Times New Roman" w:eastAsia="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Zero-variance features were removed using </w:t>
      </w:r>
      <w:proofErr w:type="spellStart"/>
      <w:r w:rsidRPr="00C279BC">
        <w:rPr>
          <w:rFonts w:ascii="Times New Roman" w:eastAsia="Calibri" w:hAnsi="Times New Roman" w:cs="Times New Roman"/>
          <w:color w:val="000000" w:themeColor="text1"/>
          <w:sz w:val="21"/>
          <w:szCs w:val="21"/>
        </w:rPr>
        <w:t>nearZeroVar</w:t>
      </w:r>
      <w:proofErr w:type="spellEnd"/>
      <w:r w:rsidRPr="00C279BC">
        <w:rPr>
          <w:rFonts w:ascii="Times New Roman" w:eastAsia="Calibri" w:hAnsi="Times New Roman" w:cs="Times New Roman"/>
          <w:color w:val="000000" w:themeColor="text1"/>
          <w:sz w:val="21"/>
          <w:szCs w:val="21"/>
        </w:rPr>
        <w:t>(), and 30 features were dropped this should be explicitly mentioned.</w:t>
      </w:r>
    </w:p>
    <w:p w14:paraId="375606CE" w14:textId="77777777" w:rsidR="002A55F6" w:rsidRPr="00C279BC" w:rsidRDefault="002A55F6" w:rsidP="00CB1148">
      <w:pPr>
        <w:spacing w:line="240" w:lineRule="auto"/>
        <w:jc w:val="both"/>
        <w:rPr>
          <w:rFonts w:ascii="Times New Roman" w:eastAsia="Calibri" w:hAnsi="Times New Roman" w:cs="Times New Roman"/>
          <w:color w:val="000000" w:themeColor="text1"/>
          <w:sz w:val="21"/>
          <w:szCs w:val="21"/>
        </w:rPr>
      </w:pPr>
    </w:p>
    <w:p w14:paraId="7A4FDEA8" w14:textId="5B9E41CD" w:rsidR="002A55F6" w:rsidRPr="00C279BC" w:rsidRDefault="00046F7F" w:rsidP="00CB1148">
      <w:pPr>
        <w:pStyle w:val="Heading3"/>
        <w:keepNext w:val="0"/>
        <w:keepLines w:val="0"/>
        <w:spacing w:before="0" w:after="0" w:line="240" w:lineRule="auto"/>
        <w:jc w:val="both"/>
        <w:rPr>
          <w:rFonts w:ascii="Times New Roman" w:eastAsia="Calibri" w:hAnsi="Times New Roman" w:cs="Times New Roman"/>
          <w:b/>
          <w:color w:val="000000" w:themeColor="text1"/>
          <w:sz w:val="21"/>
          <w:szCs w:val="21"/>
        </w:rPr>
      </w:pPr>
      <w:bookmarkStart w:id="17" w:name="_c550f48jrar9" w:colFirst="0" w:colLast="0"/>
      <w:bookmarkEnd w:id="17"/>
      <w:r w:rsidRPr="00C279BC">
        <w:rPr>
          <w:rFonts w:ascii="Times New Roman" w:eastAsia="Calibri" w:hAnsi="Times New Roman" w:cs="Times New Roman"/>
          <w:b/>
          <w:color w:val="000000" w:themeColor="text1"/>
          <w:sz w:val="21"/>
          <w:szCs w:val="21"/>
        </w:rPr>
        <w:t>4.4 Data Normalization</w:t>
      </w:r>
    </w:p>
    <w:p w14:paraId="651DBA5B"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Since numerical features can have different scales, normalization was applied to ensure all numerical features contribute equally.</w:t>
      </w:r>
    </w:p>
    <w:p w14:paraId="4083217B" w14:textId="77777777" w:rsidR="002A55F6" w:rsidRPr="00C279BC" w:rsidRDefault="00000000" w:rsidP="00CB1148">
      <w:pPr>
        <w:numPr>
          <w:ilvl w:val="0"/>
          <w:numId w:val="21"/>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Centering and scaling were applied to numerical features using </w:t>
      </w:r>
      <w:proofErr w:type="spellStart"/>
      <w:r w:rsidRPr="00C279BC">
        <w:rPr>
          <w:rFonts w:ascii="Times New Roman" w:eastAsia="Calibri" w:hAnsi="Times New Roman" w:cs="Times New Roman"/>
          <w:color w:val="000000" w:themeColor="text1"/>
          <w:sz w:val="21"/>
          <w:szCs w:val="21"/>
        </w:rPr>
        <w:t>preProcess</w:t>
      </w:r>
      <w:proofErr w:type="spellEnd"/>
      <w:r w:rsidRPr="00C279BC">
        <w:rPr>
          <w:rFonts w:ascii="Times New Roman" w:eastAsia="Calibri" w:hAnsi="Times New Roman" w:cs="Times New Roman"/>
          <w:color w:val="000000" w:themeColor="text1"/>
          <w:sz w:val="21"/>
          <w:szCs w:val="21"/>
        </w:rPr>
        <w:t>() from the caret package.</w:t>
      </w:r>
    </w:p>
    <w:p w14:paraId="01A83F28" w14:textId="77777777" w:rsidR="002A55F6" w:rsidRPr="00C279BC" w:rsidRDefault="00000000" w:rsidP="00CB1148">
      <w:pPr>
        <w:numPr>
          <w:ilvl w:val="0"/>
          <w:numId w:val="21"/>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This ensured that variables with different scales had equal importance.</w:t>
      </w:r>
    </w:p>
    <w:p w14:paraId="2E8BA258" w14:textId="77777777" w:rsidR="002A55F6" w:rsidRPr="00C279BC" w:rsidRDefault="00000000" w:rsidP="00CB1148">
      <w:pPr>
        <w:pStyle w:val="Heading4"/>
        <w:keepNext w:val="0"/>
        <w:keepLines w:val="0"/>
        <w:spacing w:before="0" w:after="0" w:line="240" w:lineRule="auto"/>
        <w:jc w:val="both"/>
        <w:rPr>
          <w:rFonts w:ascii="Times New Roman" w:eastAsia="Calibri" w:hAnsi="Times New Roman" w:cs="Times New Roman"/>
          <w:color w:val="000000" w:themeColor="text1"/>
          <w:sz w:val="21"/>
          <w:szCs w:val="21"/>
        </w:rPr>
      </w:pPr>
      <w:bookmarkStart w:id="18" w:name="_mk9bn1rz1g2f" w:colFirst="0" w:colLast="0"/>
      <w:bookmarkEnd w:id="18"/>
      <w:r w:rsidRPr="00C279BC">
        <w:rPr>
          <w:rFonts w:ascii="Times New Roman" w:eastAsia="Calibri" w:hAnsi="Times New Roman" w:cs="Times New Roman"/>
          <w:color w:val="000000" w:themeColor="text1"/>
          <w:sz w:val="21"/>
          <w:szCs w:val="21"/>
        </w:rPr>
        <w:t>3.4.1 Impact of Normalization</w:t>
      </w:r>
    </w:p>
    <w:p w14:paraId="3DDFE861" w14:textId="77777777" w:rsidR="002A55F6" w:rsidRPr="00C279BC" w:rsidRDefault="00000000" w:rsidP="00CB1148">
      <w:pPr>
        <w:numPr>
          <w:ilvl w:val="0"/>
          <w:numId w:val="5"/>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Ensured that variables with large ranges (e.g., income, work hours) do not dominate the classification process.</w:t>
      </w:r>
    </w:p>
    <w:p w14:paraId="51E2B17C" w14:textId="77777777" w:rsidR="002A55F6" w:rsidRPr="00C279BC" w:rsidRDefault="00000000" w:rsidP="00CB1148">
      <w:pPr>
        <w:numPr>
          <w:ilvl w:val="0"/>
          <w:numId w:val="5"/>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Maintained the distribution of values while keeping them in a standard scale.</w:t>
      </w:r>
    </w:p>
    <w:p w14:paraId="3A23D034" w14:textId="77777777" w:rsidR="00046F7F" w:rsidRPr="00C279BC" w:rsidRDefault="00046F7F" w:rsidP="00046F7F">
      <w:pPr>
        <w:spacing w:line="240" w:lineRule="auto"/>
        <w:ind w:left="720"/>
        <w:jc w:val="both"/>
        <w:rPr>
          <w:rFonts w:ascii="Times New Roman" w:hAnsi="Times New Roman" w:cs="Times New Roman"/>
          <w:color w:val="000000" w:themeColor="text1"/>
          <w:sz w:val="21"/>
          <w:szCs w:val="21"/>
        </w:rPr>
      </w:pPr>
    </w:p>
    <w:p w14:paraId="00BFB4EC" w14:textId="7C3DC348" w:rsidR="002A55F6" w:rsidRPr="00C279BC" w:rsidRDefault="00046F7F" w:rsidP="00CB1148">
      <w:pPr>
        <w:pStyle w:val="Heading2"/>
        <w:keepNext w:val="0"/>
        <w:keepLines w:val="0"/>
        <w:spacing w:before="0" w:after="0" w:line="240" w:lineRule="auto"/>
        <w:jc w:val="both"/>
        <w:rPr>
          <w:rFonts w:ascii="Times New Roman" w:eastAsia="Calibri" w:hAnsi="Times New Roman" w:cs="Times New Roman"/>
          <w:b/>
          <w:color w:val="000000" w:themeColor="text1"/>
          <w:sz w:val="21"/>
          <w:szCs w:val="21"/>
        </w:rPr>
      </w:pPr>
      <w:bookmarkStart w:id="19" w:name="_bch713tux65k" w:colFirst="0" w:colLast="0"/>
      <w:bookmarkEnd w:id="19"/>
      <w:r w:rsidRPr="00C279BC">
        <w:rPr>
          <w:rFonts w:ascii="Times New Roman" w:eastAsia="Calibri" w:hAnsi="Times New Roman" w:cs="Times New Roman"/>
          <w:b/>
          <w:color w:val="000000" w:themeColor="text1"/>
          <w:sz w:val="21"/>
          <w:szCs w:val="21"/>
        </w:rPr>
        <w:t>4.5 Exploratory Data Analysis (EDA) &amp; Visualization</w:t>
      </w:r>
    </w:p>
    <w:p w14:paraId="73B5D37B" w14:textId="77777777" w:rsidR="00046F7F" w:rsidRPr="00C279BC" w:rsidRDefault="00046F7F" w:rsidP="00046F7F">
      <w:pPr>
        <w:rPr>
          <w:rFonts w:ascii="Times New Roman" w:hAnsi="Times New Roman" w:cs="Times New Roman"/>
          <w:color w:val="000000" w:themeColor="text1"/>
        </w:rPr>
      </w:pPr>
    </w:p>
    <w:p w14:paraId="558C712A" w14:textId="1C4FE242" w:rsidR="002A55F6" w:rsidRPr="00C279BC" w:rsidRDefault="00000000" w:rsidP="00CB1148">
      <w:pPr>
        <w:pStyle w:val="Heading3"/>
        <w:keepNext w:val="0"/>
        <w:keepLines w:val="0"/>
        <w:spacing w:before="0" w:after="0" w:line="240" w:lineRule="auto"/>
        <w:jc w:val="both"/>
        <w:rPr>
          <w:rFonts w:ascii="Times New Roman" w:eastAsia="Calibri" w:hAnsi="Times New Roman" w:cs="Times New Roman"/>
          <w:color w:val="000000" w:themeColor="text1"/>
          <w:sz w:val="21"/>
          <w:szCs w:val="21"/>
        </w:rPr>
      </w:pPr>
      <w:bookmarkStart w:id="20" w:name="_q185cjjx01lx" w:colFirst="0" w:colLast="0"/>
      <w:bookmarkEnd w:id="20"/>
      <w:r w:rsidRPr="00C279BC">
        <w:rPr>
          <w:rFonts w:ascii="Times New Roman" w:eastAsia="Calibri" w:hAnsi="Times New Roman" w:cs="Times New Roman"/>
          <w:color w:val="000000" w:themeColor="text1"/>
          <w:sz w:val="21"/>
          <w:szCs w:val="21"/>
        </w:rPr>
        <w:t>4</w:t>
      </w:r>
      <w:r w:rsidR="00046F7F" w:rsidRPr="00C279BC">
        <w:rPr>
          <w:rFonts w:ascii="Times New Roman" w:eastAsia="Calibri" w:hAnsi="Times New Roman" w:cs="Times New Roman"/>
          <w:color w:val="000000" w:themeColor="text1"/>
          <w:sz w:val="21"/>
          <w:szCs w:val="21"/>
        </w:rPr>
        <w:t>.5</w:t>
      </w:r>
      <w:r w:rsidRPr="00C279BC">
        <w:rPr>
          <w:rFonts w:ascii="Times New Roman" w:eastAsia="Calibri" w:hAnsi="Times New Roman" w:cs="Times New Roman"/>
          <w:color w:val="000000" w:themeColor="text1"/>
          <w:sz w:val="21"/>
          <w:szCs w:val="21"/>
        </w:rPr>
        <w:t>.1 Missing Value Analysis</w:t>
      </w:r>
    </w:p>
    <w:p w14:paraId="07DE3147" w14:textId="77777777" w:rsidR="002A55F6" w:rsidRPr="00C279BC" w:rsidRDefault="00000000" w:rsidP="00CB1148">
      <w:pPr>
        <w:numPr>
          <w:ilvl w:val="0"/>
          <w:numId w:val="19"/>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Bar Chart: Visualized the number of missing values per column.</w:t>
      </w:r>
    </w:p>
    <w:p w14:paraId="721527A3" w14:textId="77777777" w:rsidR="002A55F6" w:rsidRPr="00C279BC" w:rsidRDefault="00000000" w:rsidP="00CB1148">
      <w:pPr>
        <w:numPr>
          <w:ilvl w:val="0"/>
          <w:numId w:val="19"/>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Pie Chart: Displayed the percentage of missing vs. non-missing values.</w:t>
      </w:r>
    </w:p>
    <w:p w14:paraId="309E96EB" w14:textId="22773C79" w:rsidR="002A55F6" w:rsidRPr="00C279BC" w:rsidRDefault="00000000" w:rsidP="00CB1148">
      <w:pPr>
        <w:pStyle w:val="Heading3"/>
        <w:keepNext w:val="0"/>
        <w:keepLines w:val="0"/>
        <w:spacing w:before="0" w:after="0" w:line="240" w:lineRule="auto"/>
        <w:jc w:val="both"/>
        <w:rPr>
          <w:rFonts w:ascii="Times New Roman" w:eastAsia="Calibri" w:hAnsi="Times New Roman" w:cs="Times New Roman"/>
          <w:color w:val="000000" w:themeColor="text1"/>
          <w:sz w:val="21"/>
          <w:szCs w:val="21"/>
        </w:rPr>
      </w:pPr>
      <w:bookmarkStart w:id="21" w:name="_1a694244x8b3" w:colFirst="0" w:colLast="0"/>
      <w:bookmarkEnd w:id="21"/>
      <w:r w:rsidRPr="00C279BC">
        <w:rPr>
          <w:rFonts w:ascii="Times New Roman" w:eastAsia="Calibri" w:hAnsi="Times New Roman" w:cs="Times New Roman"/>
          <w:color w:val="000000" w:themeColor="text1"/>
          <w:sz w:val="21"/>
          <w:szCs w:val="21"/>
        </w:rPr>
        <w:lastRenderedPageBreak/>
        <w:t>4</w:t>
      </w:r>
      <w:r w:rsidR="00046F7F" w:rsidRPr="00C279BC">
        <w:rPr>
          <w:rFonts w:ascii="Times New Roman" w:eastAsia="Calibri" w:hAnsi="Times New Roman" w:cs="Times New Roman"/>
          <w:color w:val="000000" w:themeColor="text1"/>
          <w:sz w:val="21"/>
          <w:szCs w:val="21"/>
        </w:rPr>
        <w:t>.5</w:t>
      </w:r>
      <w:r w:rsidRPr="00C279BC">
        <w:rPr>
          <w:rFonts w:ascii="Times New Roman" w:eastAsia="Calibri" w:hAnsi="Times New Roman" w:cs="Times New Roman"/>
          <w:color w:val="000000" w:themeColor="text1"/>
          <w:sz w:val="21"/>
          <w:szCs w:val="21"/>
        </w:rPr>
        <w:t>.2 Correlation Analysis</w:t>
      </w:r>
    </w:p>
    <w:p w14:paraId="4F109534" w14:textId="77777777" w:rsidR="002A55F6" w:rsidRPr="00C279BC" w:rsidRDefault="00000000" w:rsidP="00CB1148">
      <w:pPr>
        <w:numPr>
          <w:ilvl w:val="0"/>
          <w:numId w:val="1"/>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A correlation heatmap was generated using </w:t>
      </w:r>
      <w:proofErr w:type="spellStart"/>
      <w:r w:rsidRPr="00C279BC">
        <w:rPr>
          <w:rFonts w:ascii="Times New Roman" w:eastAsia="Calibri" w:hAnsi="Times New Roman" w:cs="Times New Roman"/>
          <w:color w:val="000000" w:themeColor="text1"/>
          <w:sz w:val="21"/>
          <w:szCs w:val="21"/>
        </w:rPr>
        <w:t>corrplot</w:t>
      </w:r>
      <w:proofErr w:type="spellEnd"/>
      <w:r w:rsidRPr="00C279BC">
        <w:rPr>
          <w:rFonts w:ascii="Times New Roman" w:eastAsia="Calibri" w:hAnsi="Times New Roman" w:cs="Times New Roman"/>
          <w:color w:val="000000" w:themeColor="text1"/>
          <w:sz w:val="21"/>
          <w:szCs w:val="21"/>
        </w:rPr>
        <w:t xml:space="preserve"> to understand relationships among numerical features.</w:t>
      </w:r>
    </w:p>
    <w:p w14:paraId="4A38D1F1" w14:textId="77777777" w:rsidR="002A55F6" w:rsidRPr="00C279BC" w:rsidRDefault="00000000" w:rsidP="00CB1148">
      <w:pPr>
        <w:numPr>
          <w:ilvl w:val="0"/>
          <w:numId w:val="1"/>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Features with a high correlation (above 0.8) were removed to prevent multicollinearity.</w:t>
      </w:r>
    </w:p>
    <w:p w14:paraId="00DAF388" w14:textId="77777777" w:rsidR="002A55F6" w:rsidRPr="00C279BC" w:rsidRDefault="00000000" w:rsidP="00CB1148">
      <w:pPr>
        <w:numPr>
          <w:ilvl w:val="0"/>
          <w:numId w:val="1"/>
        </w:numPr>
        <w:spacing w:line="240" w:lineRule="auto"/>
        <w:jc w:val="both"/>
        <w:rPr>
          <w:rFonts w:ascii="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Features with undefined correlations (</w:t>
      </w:r>
      <w:proofErr w:type="spellStart"/>
      <w:r w:rsidRPr="00C279BC">
        <w:rPr>
          <w:rFonts w:ascii="Times New Roman" w:eastAsia="Calibri" w:hAnsi="Times New Roman" w:cs="Times New Roman"/>
          <w:color w:val="000000" w:themeColor="text1"/>
          <w:sz w:val="21"/>
          <w:szCs w:val="21"/>
        </w:rPr>
        <w:t>NaN</w:t>
      </w:r>
      <w:proofErr w:type="spellEnd"/>
      <w:r w:rsidRPr="00C279BC">
        <w:rPr>
          <w:rFonts w:ascii="Times New Roman" w:eastAsia="Calibri" w:hAnsi="Times New Roman" w:cs="Times New Roman"/>
          <w:color w:val="000000" w:themeColor="text1"/>
          <w:sz w:val="21"/>
          <w:szCs w:val="21"/>
        </w:rPr>
        <w:t xml:space="preserve"> or Inf) were skipped.</w:t>
      </w:r>
    </w:p>
    <w:p w14:paraId="6ABD47E0"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noProof/>
          <w:color w:val="000000" w:themeColor="text1"/>
          <w:sz w:val="21"/>
          <w:szCs w:val="21"/>
        </w:rPr>
        <w:drawing>
          <wp:inline distT="114300" distB="114300" distL="114300" distR="114300" wp14:anchorId="48A3C816" wp14:editId="05ECAB40">
            <wp:extent cx="6354027" cy="3819672"/>
            <wp:effectExtent l="0" t="0" r="0" b="317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6364155" cy="3825760"/>
                    </a:xfrm>
                    <a:prstGeom prst="rect">
                      <a:avLst/>
                    </a:prstGeom>
                    <a:ln/>
                  </pic:spPr>
                </pic:pic>
              </a:graphicData>
            </a:graphic>
          </wp:inline>
        </w:drawing>
      </w:r>
    </w:p>
    <w:p w14:paraId="7A7B414D"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correlation heatmap provides a visual representation of the relationships between numerical features in the dataset.</w:t>
      </w:r>
    </w:p>
    <w:p w14:paraId="658525F9" w14:textId="77777777" w:rsidR="002A55F6" w:rsidRPr="00C279BC" w:rsidRDefault="00000000" w:rsidP="00CB1148">
      <w:pPr>
        <w:pStyle w:val="Heading4"/>
        <w:keepNext w:val="0"/>
        <w:keepLines w:val="0"/>
        <w:spacing w:before="0" w:after="0" w:line="240" w:lineRule="auto"/>
        <w:jc w:val="both"/>
        <w:rPr>
          <w:rFonts w:ascii="Times New Roman" w:eastAsia="Calibri" w:hAnsi="Times New Roman" w:cs="Times New Roman"/>
          <w:color w:val="000000" w:themeColor="text1"/>
          <w:sz w:val="21"/>
          <w:szCs w:val="21"/>
        </w:rPr>
      </w:pPr>
      <w:bookmarkStart w:id="22" w:name="_cb7lxima3c6i" w:colFirst="0" w:colLast="0"/>
      <w:bookmarkEnd w:id="22"/>
      <w:r w:rsidRPr="00C279BC">
        <w:rPr>
          <w:rFonts w:ascii="Times New Roman" w:eastAsia="Calibri" w:hAnsi="Times New Roman" w:cs="Times New Roman"/>
          <w:color w:val="000000" w:themeColor="text1"/>
          <w:sz w:val="21"/>
          <w:szCs w:val="21"/>
        </w:rPr>
        <w:t>Key Observations:</w:t>
      </w:r>
    </w:p>
    <w:p w14:paraId="400EBD2A" w14:textId="77777777" w:rsidR="002A55F6" w:rsidRPr="00C279BC" w:rsidRDefault="00000000" w:rsidP="00CB1148">
      <w:pPr>
        <w:numPr>
          <w:ilvl w:val="0"/>
          <w:numId w:val="15"/>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color scale represents the strength of the correlation:</w:t>
      </w:r>
    </w:p>
    <w:p w14:paraId="107BC9D4" w14:textId="77777777" w:rsidR="002A55F6" w:rsidRPr="00C279BC" w:rsidRDefault="00000000" w:rsidP="00CB1148">
      <w:pPr>
        <w:numPr>
          <w:ilvl w:val="1"/>
          <w:numId w:val="15"/>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Dark blue (close to +1) → Strong positive correlation.</w:t>
      </w:r>
    </w:p>
    <w:p w14:paraId="77FA8E1F" w14:textId="77777777" w:rsidR="002A55F6" w:rsidRPr="00C279BC" w:rsidRDefault="00000000" w:rsidP="00CB1148">
      <w:pPr>
        <w:numPr>
          <w:ilvl w:val="1"/>
          <w:numId w:val="15"/>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Dark red (close to -1) → Strong negative correlation.</w:t>
      </w:r>
    </w:p>
    <w:p w14:paraId="622B3FBC" w14:textId="77777777" w:rsidR="002A55F6" w:rsidRPr="00C279BC" w:rsidRDefault="00000000" w:rsidP="00CB1148">
      <w:pPr>
        <w:numPr>
          <w:ilvl w:val="1"/>
          <w:numId w:val="15"/>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Lighter shades → Weak or no correlation.</w:t>
      </w:r>
    </w:p>
    <w:p w14:paraId="3038EE88" w14:textId="77777777" w:rsidR="002A55F6" w:rsidRPr="00C279BC" w:rsidRDefault="00000000" w:rsidP="00CB1148">
      <w:pPr>
        <w:numPr>
          <w:ilvl w:val="0"/>
          <w:numId w:val="15"/>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Certain variables exhibit high correlations (above 0.8), suggesting redundancy in the dataset.</w:t>
      </w:r>
    </w:p>
    <w:p w14:paraId="1323AC14" w14:textId="77777777" w:rsidR="002A55F6" w:rsidRPr="00C279BC" w:rsidRDefault="00000000" w:rsidP="00CB1148">
      <w:pPr>
        <w:numPr>
          <w:ilvl w:val="0"/>
          <w:numId w:val="15"/>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Features with a high positive or negative correlation were removed using </w:t>
      </w:r>
      <w:proofErr w:type="spellStart"/>
      <w:r w:rsidRPr="00C279BC">
        <w:rPr>
          <w:rFonts w:ascii="Times New Roman" w:eastAsia="Calibri" w:hAnsi="Times New Roman" w:cs="Times New Roman"/>
          <w:color w:val="000000" w:themeColor="text1"/>
          <w:sz w:val="21"/>
          <w:szCs w:val="21"/>
        </w:rPr>
        <w:t>findCorrelation</w:t>
      </w:r>
      <w:proofErr w:type="spellEnd"/>
      <w:r w:rsidRPr="00C279BC">
        <w:rPr>
          <w:rFonts w:ascii="Times New Roman" w:eastAsia="Calibri" w:hAnsi="Times New Roman" w:cs="Times New Roman"/>
          <w:color w:val="000000" w:themeColor="text1"/>
          <w:sz w:val="21"/>
          <w:szCs w:val="21"/>
        </w:rPr>
        <w:t>() to mitigate multicollinearity.</w:t>
      </w:r>
    </w:p>
    <w:p w14:paraId="5A8D387B" w14:textId="77777777" w:rsidR="002A55F6" w:rsidRPr="00C279BC" w:rsidRDefault="00000000" w:rsidP="00CB1148">
      <w:pPr>
        <w:numPr>
          <w:ilvl w:val="0"/>
          <w:numId w:val="15"/>
        </w:num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Some variables show weak correlations, indicating they may contribute independently to the classification model.</w:t>
      </w:r>
    </w:p>
    <w:p w14:paraId="76BCAFE1" w14:textId="77777777" w:rsidR="002A55F6" w:rsidRPr="00C279BC" w:rsidRDefault="00000000" w:rsidP="00CB1148">
      <w:p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This analysis helps ensure that only the most informative and </w:t>
      </w:r>
      <w:proofErr w:type="spellStart"/>
      <w:r w:rsidRPr="00C279BC">
        <w:rPr>
          <w:rFonts w:ascii="Times New Roman" w:eastAsia="Calibri" w:hAnsi="Times New Roman" w:cs="Times New Roman"/>
          <w:color w:val="000000" w:themeColor="text1"/>
          <w:sz w:val="21"/>
          <w:szCs w:val="21"/>
        </w:rPr>
        <w:t>non redundant</w:t>
      </w:r>
      <w:proofErr w:type="spellEnd"/>
      <w:r w:rsidRPr="00C279BC">
        <w:rPr>
          <w:rFonts w:ascii="Times New Roman" w:eastAsia="Calibri" w:hAnsi="Times New Roman" w:cs="Times New Roman"/>
          <w:color w:val="000000" w:themeColor="text1"/>
          <w:sz w:val="21"/>
          <w:szCs w:val="21"/>
        </w:rPr>
        <w:t xml:space="preserve"> features are retained for the final dataset, improving model performance.</w:t>
      </w:r>
    </w:p>
    <w:p w14:paraId="68765BD7" w14:textId="77777777" w:rsidR="00046F7F" w:rsidRPr="00C279BC" w:rsidRDefault="00046F7F" w:rsidP="00CB1148">
      <w:pPr>
        <w:spacing w:line="240" w:lineRule="auto"/>
        <w:jc w:val="both"/>
        <w:rPr>
          <w:rFonts w:ascii="Times New Roman" w:eastAsia="Calibri" w:hAnsi="Times New Roman" w:cs="Times New Roman"/>
          <w:color w:val="000000" w:themeColor="text1"/>
          <w:sz w:val="21"/>
          <w:szCs w:val="21"/>
        </w:rPr>
      </w:pPr>
    </w:p>
    <w:p w14:paraId="3FB44BD7" w14:textId="6F877B91" w:rsidR="002A55F6" w:rsidRPr="00C279BC" w:rsidRDefault="00046F7F" w:rsidP="00CB1148">
      <w:pPr>
        <w:spacing w:line="240" w:lineRule="auto"/>
        <w:jc w:val="both"/>
        <w:rPr>
          <w:rFonts w:ascii="Times New Roman" w:eastAsia="Calibri" w:hAnsi="Times New Roman" w:cs="Times New Roman"/>
          <w:b/>
          <w:color w:val="000000" w:themeColor="text1"/>
          <w:sz w:val="21"/>
          <w:szCs w:val="21"/>
        </w:rPr>
      </w:pPr>
      <w:r w:rsidRPr="00C279BC">
        <w:rPr>
          <w:rFonts w:ascii="Times New Roman" w:eastAsia="Calibri" w:hAnsi="Times New Roman" w:cs="Times New Roman"/>
          <w:b/>
          <w:color w:val="000000" w:themeColor="text1"/>
          <w:sz w:val="21"/>
          <w:szCs w:val="21"/>
        </w:rPr>
        <w:t>4.6 Correlation Analysis &amp; Feature Selection</w:t>
      </w:r>
    </w:p>
    <w:p w14:paraId="02CE4FC0" w14:textId="77777777" w:rsidR="002A55F6" w:rsidRPr="00C279BC" w:rsidRDefault="00000000" w:rsidP="00CB1148">
      <w:pPr>
        <w:numPr>
          <w:ilvl w:val="0"/>
          <w:numId w:val="17"/>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Correlation Matrix Analysis:</w:t>
      </w:r>
    </w:p>
    <w:p w14:paraId="3FD627A8" w14:textId="77777777" w:rsidR="002A55F6" w:rsidRPr="00C279BC" w:rsidRDefault="00000000" w:rsidP="00CB1148">
      <w:pPr>
        <w:numPr>
          <w:ilvl w:val="1"/>
          <w:numId w:val="17"/>
        </w:numPr>
        <w:spacing w:line="240" w:lineRule="auto"/>
        <w:jc w:val="both"/>
        <w:rPr>
          <w:rFonts w:ascii="Times New Roman" w:eastAsia="Calibri"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A correlation heatmap was generated to identify relationships between numerical variables.</w:t>
      </w:r>
    </w:p>
    <w:p w14:paraId="15BC26A3" w14:textId="77777777" w:rsidR="002A55F6" w:rsidRPr="00975C88" w:rsidRDefault="00000000" w:rsidP="00CB1148">
      <w:pPr>
        <w:numPr>
          <w:ilvl w:val="1"/>
          <w:numId w:val="17"/>
        </w:numPr>
        <w:spacing w:line="240" w:lineRule="auto"/>
        <w:jc w:val="both"/>
        <w:rPr>
          <w:rFonts w:ascii="Times New Roman" w:eastAsia="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 xml:space="preserve">Features with correlation &gt; 0.8 were removed using </w:t>
      </w:r>
      <w:proofErr w:type="spellStart"/>
      <w:r w:rsidRPr="00C279BC">
        <w:rPr>
          <w:rFonts w:ascii="Times New Roman" w:eastAsia="Calibri" w:hAnsi="Times New Roman" w:cs="Times New Roman"/>
          <w:color w:val="000000" w:themeColor="text1"/>
          <w:sz w:val="21"/>
          <w:szCs w:val="21"/>
        </w:rPr>
        <w:t>findCorrelation</w:t>
      </w:r>
      <w:proofErr w:type="spellEnd"/>
      <w:r w:rsidRPr="00C279BC">
        <w:rPr>
          <w:rFonts w:ascii="Times New Roman" w:eastAsia="Calibri" w:hAnsi="Times New Roman" w:cs="Times New Roman"/>
          <w:color w:val="000000" w:themeColor="text1"/>
          <w:sz w:val="21"/>
          <w:szCs w:val="21"/>
        </w:rPr>
        <w:t>() to reduce multicollinearity.</w:t>
      </w:r>
    </w:p>
    <w:p w14:paraId="372A025E" w14:textId="77777777" w:rsidR="00975C88" w:rsidRPr="00C279BC" w:rsidRDefault="00975C88" w:rsidP="00CB1148">
      <w:pPr>
        <w:numPr>
          <w:ilvl w:val="1"/>
          <w:numId w:val="17"/>
        </w:numPr>
        <w:spacing w:line="240" w:lineRule="auto"/>
        <w:jc w:val="both"/>
        <w:rPr>
          <w:rFonts w:ascii="Times New Roman" w:eastAsia="Times New Roman" w:hAnsi="Times New Roman" w:cs="Times New Roman"/>
          <w:color w:val="000000" w:themeColor="text1"/>
          <w:sz w:val="21"/>
          <w:szCs w:val="21"/>
        </w:rPr>
      </w:pPr>
    </w:p>
    <w:p w14:paraId="6E22F415" w14:textId="59FF3457" w:rsidR="002A55F6" w:rsidRPr="00C279BC" w:rsidRDefault="00046F7F" w:rsidP="00CB1148">
      <w:pPr>
        <w:spacing w:line="240" w:lineRule="auto"/>
        <w:jc w:val="both"/>
        <w:rPr>
          <w:rFonts w:ascii="Times New Roman" w:eastAsia="Calibri" w:hAnsi="Times New Roman" w:cs="Times New Roman"/>
          <w:b/>
          <w:color w:val="000000" w:themeColor="text1"/>
          <w:sz w:val="21"/>
          <w:szCs w:val="21"/>
        </w:rPr>
      </w:pPr>
      <w:r w:rsidRPr="00C279BC">
        <w:rPr>
          <w:rFonts w:ascii="Times New Roman" w:eastAsia="Calibri" w:hAnsi="Times New Roman" w:cs="Times New Roman"/>
          <w:b/>
          <w:color w:val="000000" w:themeColor="text1"/>
          <w:sz w:val="21"/>
          <w:szCs w:val="21"/>
        </w:rPr>
        <w:t>4.7 Saving the Cleaned Dataset:</w:t>
      </w:r>
    </w:p>
    <w:p w14:paraId="4DFAC4A9" w14:textId="77777777" w:rsidR="002A55F6" w:rsidRPr="00C279BC" w:rsidRDefault="00000000" w:rsidP="00CB1148">
      <w:pPr>
        <w:numPr>
          <w:ilvl w:val="0"/>
          <w:numId w:val="24"/>
        </w:numPr>
        <w:spacing w:line="240" w:lineRule="auto"/>
        <w:jc w:val="both"/>
        <w:rPr>
          <w:rFonts w:ascii="Times New Roman" w:eastAsia="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final cleaned dataset was saved as "project_data_cleaned.csv".</w:t>
      </w:r>
    </w:p>
    <w:p w14:paraId="2CE0D0B9" w14:textId="77777777" w:rsidR="00046F7F" w:rsidRPr="00C279BC" w:rsidRDefault="00046F7F" w:rsidP="00046F7F">
      <w:pPr>
        <w:spacing w:line="240" w:lineRule="auto"/>
        <w:ind w:left="720"/>
        <w:jc w:val="both"/>
        <w:rPr>
          <w:rFonts w:ascii="Times New Roman" w:eastAsia="Times New Roman" w:hAnsi="Times New Roman" w:cs="Times New Roman"/>
          <w:color w:val="000000" w:themeColor="text1"/>
          <w:sz w:val="21"/>
          <w:szCs w:val="21"/>
        </w:rPr>
      </w:pPr>
    </w:p>
    <w:p w14:paraId="28576AFA" w14:textId="77777777" w:rsidR="002A55F6" w:rsidRPr="00C279BC" w:rsidRDefault="00000000" w:rsidP="00CB1148">
      <w:pPr>
        <w:spacing w:line="240" w:lineRule="auto"/>
        <w:jc w:val="both"/>
        <w:rPr>
          <w:rFonts w:ascii="Times New Roman" w:eastAsia="Calibri" w:hAnsi="Times New Roman" w:cs="Times New Roman"/>
          <w:b/>
          <w:color w:val="000000" w:themeColor="text1"/>
          <w:sz w:val="21"/>
          <w:szCs w:val="21"/>
        </w:rPr>
      </w:pPr>
      <w:r w:rsidRPr="00C279BC">
        <w:rPr>
          <w:rFonts w:ascii="Times New Roman" w:eastAsia="Calibri" w:hAnsi="Times New Roman" w:cs="Times New Roman"/>
          <w:b/>
          <w:color w:val="000000" w:themeColor="text1"/>
          <w:sz w:val="21"/>
          <w:szCs w:val="21"/>
        </w:rPr>
        <w:t>Final Preprocessed Dataset</w:t>
      </w:r>
    </w:p>
    <w:p w14:paraId="3CAFBBA8" w14:textId="77777777" w:rsidR="002A55F6" w:rsidRPr="00C279BC" w:rsidRDefault="00000000" w:rsidP="00CB1148">
      <w:pPr>
        <w:numPr>
          <w:ilvl w:val="0"/>
          <w:numId w:val="9"/>
        </w:numPr>
        <w:spacing w:line="240" w:lineRule="auto"/>
        <w:jc w:val="both"/>
        <w:rPr>
          <w:rFonts w:ascii="Times New Roman" w:eastAsia="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final dataset has 38 variables (not just reduced features but also includes transformed ones).</w:t>
      </w:r>
    </w:p>
    <w:p w14:paraId="3CBEF6C5" w14:textId="77777777" w:rsidR="002A55F6" w:rsidRPr="00C279BC" w:rsidRDefault="00000000" w:rsidP="00CB1148">
      <w:pPr>
        <w:numPr>
          <w:ilvl w:val="0"/>
          <w:numId w:val="9"/>
        </w:numPr>
        <w:spacing w:line="240" w:lineRule="auto"/>
        <w:jc w:val="both"/>
        <w:rPr>
          <w:rFonts w:ascii="Times New Roman" w:eastAsia="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cleaned dataset contains no missing values post-</w:t>
      </w:r>
      <w:proofErr w:type="gramStart"/>
      <w:r w:rsidRPr="00C279BC">
        <w:rPr>
          <w:rFonts w:ascii="Times New Roman" w:eastAsia="Calibri" w:hAnsi="Times New Roman" w:cs="Times New Roman"/>
          <w:color w:val="000000" w:themeColor="text1"/>
          <w:sz w:val="21"/>
          <w:szCs w:val="21"/>
        </w:rPr>
        <w:t>imputation..</w:t>
      </w:r>
      <w:proofErr w:type="gramEnd"/>
    </w:p>
    <w:p w14:paraId="050DBC23" w14:textId="77777777" w:rsidR="002A55F6" w:rsidRPr="00C279BC" w:rsidRDefault="00000000" w:rsidP="00CB1148">
      <w:pPr>
        <w:numPr>
          <w:ilvl w:val="0"/>
          <w:numId w:val="9"/>
        </w:numPr>
        <w:spacing w:line="240" w:lineRule="auto"/>
        <w:jc w:val="both"/>
        <w:rPr>
          <w:rFonts w:ascii="Times New Roman" w:eastAsia="Times New Roman" w:hAnsi="Times New Roman" w:cs="Times New Roman"/>
          <w:color w:val="000000" w:themeColor="text1"/>
          <w:sz w:val="21"/>
          <w:szCs w:val="21"/>
        </w:rPr>
      </w:pPr>
      <w:r w:rsidRPr="00C279BC">
        <w:rPr>
          <w:rFonts w:ascii="Times New Roman" w:eastAsia="Calibri" w:hAnsi="Times New Roman" w:cs="Times New Roman"/>
          <w:color w:val="000000" w:themeColor="text1"/>
          <w:sz w:val="21"/>
          <w:szCs w:val="21"/>
        </w:rPr>
        <w:t>The cleaned dataset was saved as project_data_cleaned.csv for further model building.</w:t>
      </w:r>
    </w:p>
    <w:p w14:paraId="7B8B0021" w14:textId="77777777" w:rsidR="009301D4" w:rsidRPr="00C279BC" w:rsidRDefault="009301D4" w:rsidP="009301D4">
      <w:pPr>
        <w:spacing w:line="240" w:lineRule="auto"/>
        <w:ind w:left="720"/>
        <w:jc w:val="both"/>
        <w:rPr>
          <w:rFonts w:ascii="Times New Roman" w:eastAsia="Times New Roman" w:hAnsi="Times New Roman" w:cs="Times New Roman"/>
          <w:color w:val="000000" w:themeColor="text1"/>
          <w:sz w:val="21"/>
          <w:szCs w:val="21"/>
        </w:rPr>
      </w:pPr>
    </w:p>
    <w:p w14:paraId="57E734A2" w14:textId="5EDD2775" w:rsidR="00046F7F" w:rsidRPr="00C279BC" w:rsidRDefault="00046F7F" w:rsidP="00046F7F">
      <w:pPr>
        <w:pStyle w:val="Heading3"/>
        <w:spacing w:before="0" w:after="0" w:line="240" w:lineRule="auto"/>
        <w:rPr>
          <w:rStyle w:val="Strong"/>
          <w:rFonts w:ascii="Times New Roman" w:hAnsi="Times New Roman" w:cs="Times New Roman"/>
          <w:color w:val="000000" w:themeColor="text1"/>
          <w:sz w:val="24"/>
          <w:szCs w:val="24"/>
          <w:u w:val="single"/>
        </w:rPr>
      </w:pPr>
      <w:r w:rsidRPr="00C279BC">
        <w:rPr>
          <w:rStyle w:val="Strong"/>
          <w:rFonts w:ascii="Times New Roman" w:hAnsi="Times New Roman" w:cs="Times New Roman"/>
          <w:color w:val="000000" w:themeColor="text1"/>
          <w:sz w:val="24"/>
          <w:szCs w:val="24"/>
          <w:u w:val="single"/>
        </w:rPr>
        <w:t>5</w:t>
      </w:r>
      <w:r w:rsidR="00427B3F" w:rsidRPr="00C279BC">
        <w:rPr>
          <w:rStyle w:val="Strong"/>
          <w:rFonts w:ascii="Times New Roman" w:hAnsi="Times New Roman" w:cs="Times New Roman"/>
          <w:color w:val="000000" w:themeColor="text1"/>
          <w:sz w:val="24"/>
          <w:szCs w:val="24"/>
          <w:u w:val="single"/>
        </w:rPr>
        <w:t>.</w:t>
      </w:r>
      <w:r w:rsidRPr="00C279BC">
        <w:rPr>
          <w:rStyle w:val="Strong"/>
          <w:rFonts w:ascii="Times New Roman" w:hAnsi="Times New Roman" w:cs="Times New Roman"/>
          <w:color w:val="000000" w:themeColor="text1"/>
          <w:sz w:val="24"/>
          <w:szCs w:val="24"/>
          <w:u w:val="single"/>
        </w:rPr>
        <w:t xml:space="preserve"> Train-Test Split:</w:t>
      </w:r>
    </w:p>
    <w:p w14:paraId="0050BF63" w14:textId="77777777" w:rsidR="00046F7F" w:rsidRPr="00C279BC" w:rsidRDefault="00046F7F" w:rsidP="00046F7F">
      <w:pPr>
        <w:rPr>
          <w:rFonts w:ascii="Times New Roman" w:hAnsi="Times New Roman" w:cs="Times New Roman"/>
          <w:color w:val="000000" w:themeColor="text1"/>
        </w:rPr>
      </w:pPr>
    </w:p>
    <w:p w14:paraId="5BDB0297" w14:textId="77777777" w:rsidR="00046F7F" w:rsidRPr="00C279BC" w:rsidRDefault="00046F7F" w:rsidP="00046F7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To evaluate the performance of classification models on unseen data, the cleaned dataset was split into training and testing sets. This approach helps ensure that the models are assessed on data that they have not encountered during training, promoting generalizability.</w:t>
      </w:r>
    </w:p>
    <w:p w14:paraId="7BFF4F97" w14:textId="77777777" w:rsidR="00046F7F" w:rsidRPr="00C279BC" w:rsidRDefault="00046F7F" w:rsidP="00046F7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The </w:t>
      </w:r>
      <w:proofErr w:type="spellStart"/>
      <w:r w:rsidRPr="00C279BC">
        <w:rPr>
          <w:rStyle w:val="HTMLCode"/>
          <w:rFonts w:ascii="Times New Roman" w:eastAsia="Arial" w:hAnsi="Times New Roman" w:cs="Times New Roman"/>
          <w:color w:val="000000" w:themeColor="text1"/>
          <w:sz w:val="21"/>
          <w:szCs w:val="21"/>
        </w:rPr>
        <w:t>initial_split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function from the </w:t>
      </w:r>
      <w:proofErr w:type="spellStart"/>
      <w:r w:rsidRPr="00C279BC">
        <w:rPr>
          <w:rStyle w:val="HTMLCode"/>
          <w:rFonts w:ascii="Times New Roman" w:eastAsia="Arial" w:hAnsi="Times New Roman" w:cs="Times New Roman"/>
          <w:color w:val="000000" w:themeColor="text1"/>
          <w:sz w:val="21"/>
          <w:szCs w:val="21"/>
        </w:rPr>
        <w:t>rsample</w:t>
      </w:r>
      <w:proofErr w:type="spellEnd"/>
      <w:r w:rsidRPr="00C279BC">
        <w:rPr>
          <w:rFonts w:ascii="Times New Roman" w:hAnsi="Times New Roman" w:cs="Times New Roman"/>
          <w:color w:val="000000" w:themeColor="text1"/>
          <w:sz w:val="21"/>
          <w:szCs w:val="21"/>
        </w:rPr>
        <w:t xml:space="preserve"> package was used for partitioning the dataset. This function supports </w:t>
      </w:r>
      <w:r w:rsidRPr="00C279BC">
        <w:rPr>
          <w:rStyle w:val="Strong"/>
          <w:rFonts w:ascii="Times New Roman" w:hAnsi="Times New Roman" w:cs="Times New Roman"/>
          <w:b w:val="0"/>
          <w:bCs w:val="0"/>
          <w:color w:val="000000" w:themeColor="text1"/>
          <w:sz w:val="21"/>
          <w:szCs w:val="21"/>
        </w:rPr>
        <w:t>stratified sampling</w:t>
      </w:r>
      <w:r w:rsidRPr="00C279BC">
        <w:rPr>
          <w:rFonts w:ascii="Times New Roman" w:hAnsi="Times New Roman" w:cs="Times New Roman"/>
          <w:color w:val="000000" w:themeColor="text1"/>
          <w:sz w:val="21"/>
          <w:szCs w:val="21"/>
        </w:rPr>
        <w:t>, which was applied to maintain the proportional distribution of the target class (</w:t>
      </w:r>
      <w:r w:rsidRPr="00C279BC">
        <w:rPr>
          <w:rStyle w:val="HTMLCode"/>
          <w:rFonts w:ascii="Times New Roman" w:eastAsia="Arial" w:hAnsi="Times New Roman" w:cs="Times New Roman"/>
          <w:color w:val="000000" w:themeColor="text1"/>
          <w:sz w:val="21"/>
          <w:szCs w:val="21"/>
        </w:rPr>
        <w:t>Class</w:t>
      </w:r>
      <w:r w:rsidRPr="00C279BC">
        <w:rPr>
          <w:rFonts w:ascii="Times New Roman" w:hAnsi="Times New Roman" w:cs="Times New Roman"/>
          <w:color w:val="000000" w:themeColor="text1"/>
          <w:sz w:val="21"/>
          <w:szCs w:val="21"/>
        </w:rPr>
        <w:t>) in both the training and test subsets.</w:t>
      </w:r>
    </w:p>
    <w:p w14:paraId="0C9D53E9" w14:textId="77777777" w:rsidR="00046F7F" w:rsidRPr="00C279BC" w:rsidRDefault="00046F7F" w:rsidP="00046F7F">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Split Proportions:</w:t>
      </w:r>
    </w:p>
    <w:p w14:paraId="0AA8D575" w14:textId="77777777" w:rsidR="00046F7F" w:rsidRPr="00C279BC" w:rsidRDefault="00046F7F" w:rsidP="00046F7F">
      <w:pPr>
        <w:numPr>
          <w:ilvl w:val="0"/>
          <w:numId w:val="41"/>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Training Set:</w:t>
      </w:r>
      <w:r w:rsidRPr="00C279BC">
        <w:rPr>
          <w:rFonts w:ascii="Times New Roman" w:hAnsi="Times New Roman" w:cs="Times New Roman"/>
          <w:color w:val="000000" w:themeColor="text1"/>
          <w:sz w:val="21"/>
          <w:szCs w:val="21"/>
        </w:rPr>
        <w:t xml:space="preserve"> 65% of the data</w:t>
      </w:r>
    </w:p>
    <w:p w14:paraId="0A11ABBE" w14:textId="77777777" w:rsidR="00046F7F" w:rsidRPr="00C279BC" w:rsidRDefault="00046F7F" w:rsidP="00046F7F">
      <w:pPr>
        <w:numPr>
          <w:ilvl w:val="0"/>
          <w:numId w:val="41"/>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Testing Set:</w:t>
      </w:r>
      <w:r w:rsidRPr="00C279BC">
        <w:rPr>
          <w:rFonts w:ascii="Times New Roman" w:hAnsi="Times New Roman" w:cs="Times New Roman"/>
          <w:color w:val="000000" w:themeColor="text1"/>
          <w:sz w:val="21"/>
          <w:szCs w:val="21"/>
        </w:rPr>
        <w:t xml:space="preserve"> 35% of the data</w:t>
      </w:r>
    </w:p>
    <w:p w14:paraId="62F66160" w14:textId="77777777" w:rsidR="00046F7F" w:rsidRPr="00C279BC" w:rsidRDefault="00046F7F" w:rsidP="00046F7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This split was chosen to ensure that a substantial amount of data is available for model training while retaining enough data for robust evaluation. The stratification ensures both "Yes" and "No" classes are well represented in both sets, which is crucial for avoiding biased model performance, especially in imbalanced datasets.</w:t>
      </w:r>
    </w:p>
    <w:p w14:paraId="21029969" w14:textId="77777777" w:rsidR="00046F7F" w:rsidRPr="00C279BC" w:rsidRDefault="00046F7F" w:rsidP="00046F7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After the split, the data was written to CSV files for record-keeping and further use:</w:t>
      </w:r>
    </w:p>
    <w:p w14:paraId="7BC41C72" w14:textId="77777777" w:rsidR="00046F7F" w:rsidRPr="00C279BC" w:rsidRDefault="00046F7F" w:rsidP="00046F7F">
      <w:pPr>
        <w:numPr>
          <w:ilvl w:val="0"/>
          <w:numId w:val="42"/>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initial_train.csv</w:t>
      </w:r>
      <w:r w:rsidRPr="00C279BC">
        <w:rPr>
          <w:rFonts w:ascii="Times New Roman" w:hAnsi="Times New Roman" w:cs="Times New Roman"/>
          <w:color w:val="000000" w:themeColor="text1"/>
          <w:sz w:val="21"/>
          <w:szCs w:val="21"/>
        </w:rPr>
        <w:t xml:space="preserve"> — the stratified training data</w:t>
      </w:r>
    </w:p>
    <w:p w14:paraId="2D84304F" w14:textId="77777777" w:rsidR="00046F7F" w:rsidRPr="00C279BC" w:rsidRDefault="00046F7F" w:rsidP="00046F7F">
      <w:pPr>
        <w:numPr>
          <w:ilvl w:val="0"/>
          <w:numId w:val="42"/>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initial_test.csv</w:t>
      </w:r>
      <w:r w:rsidRPr="00C279BC">
        <w:rPr>
          <w:rFonts w:ascii="Times New Roman" w:hAnsi="Times New Roman" w:cs="Times New Roman"/>
          <w:color w:val="000000" w:themeColor="text1"/>
          <w:sz w:val="21"/>
          <w:szCs w:val="21"/>
        </w:rPr>
        <w:t xml:space="preserve"> — the stratified testing data</w:t>
      </w:r>
    </w:p>
    <w:p w14:paraId="433E19F2" w14:textId="77777777" w:rsidR="00046F7F" w:rsidRPr="00C279BC" w:rsidRDefault="00046F7F" w:rsidP="00046F7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This step set the foundation for subsequent data balancing, feature selection, and model training processes.</w:t>
      </w:r>
    </w:p>
    <w:p w14:paraId="34E1F22D" w14:textId="77777777" w:rsidR="00046F7F" w:rsidRPr="00C279BC" w:rsidRDefault="00046F7F" w:rsidP="00046F7F">
      <w:pPr>
        <w:spacing w:line="240" w:lineRule="auto"/>
        <w:ind w:left="720"/>
        <w:jc w:val="both"/>
        <w:rPr>
          <w:rFonts w:ascii="Times New Roman" w:eastAsia="Times New Roman" w:hAnsi="Times New Roman" w:cs="Times New Roman"/>
          <w:color w:val="000000" w:themeColor="text1"/>
          <w:sz w:val="21"/>
          <w:szCs w:val="21"/>
        </w:rPr>
      </w:pPr>
    </w:p>
    <w:p w14:paraId="13E49C7A" w14:textId="653FAD2F" w:rsidR="00336C71" w:rsidRPr="00C279BC" w:rsidRDefault="00336C71" w:rsidP="00336C71">
      <w:pPr>
        <w:pStyle w:val="Heading3"/>
        <w:spacing w:before="0" w:after="0" w:line="240" w:lineRule="auto"/>
        <w:rPr>
          <w:rStyle w:val="Strong"/>
          <w:rFonts w:ascii="Times New Roman" w:hAnsi="Times New Roman" w:cs="Times New Roman"/>
          <w:color w:val="000000" w:themeColor="text1"/>
          <w:sz w:val="24"/>
          <w:szCs w:val="24"/>
          <w:u w:val="single"/>
        </w:rPr>
      </w:pPr>
      <w:bookmarkStart w:id="23" w:name="_9riu691kten" w:colFirst="0" w:colLast="0"/>
      <w:bookmarkEnd w:id="23"/>
      <w:r w:rsidRPr="00C279BC">
        <w:rPr>
          <w:rStyle w:val="Strong"/>
          <w:rFonts w:ascii="Times New Roman" w:hAnsi="Times New Roman" w:cs="Times New Roman"/>
          <w:color w:val="000000" w:themeColor="text1"/>
          <w:sz w:val="24"/>
          <w:szCs w:val="24"/>
          <w:u w:val="single"/>
        </w:rPr>
        <w:t>6</w:t>
      </w:r>
      <w:r w:rsidR="00427B3F" w:rsidRPr="00C279BC">
        <w:rPr>
          <w:rStyle w:val="Strong"/>
          <w:rFonts w:ascii="Times New Roman" w:hAnsi="Times New Roman" w:cs="Times New Roman"/>
          <w:color w:val="000000" w:themeColor="text1"/>
          <w:sz w:val="24"/>
          <w:szCs w:val="24"/>
          <w:u w:val="single"/>
        </w:rPr>
        <w:t>.</w:t>
      </w:r>
      <w:r w:rsidRPr="00C279BC">
        <w:rPr>
          <w:rStyle w:val="Strong"/>
          <w:rFonts w:ascii="Times New Roman" w:hAnsi="Times New Roman" w:cs="Times New Roman"/>
          <w:color w:val="000000" w:themeColor="text1"/>
          <w:sz w:val="24"/>
          <w:szCs w:val="24"/>
          <w:u w:val="single"/>
        </w:rPr>
        <w:t xml:space="preserve"> Handling Class Imbalance:</w:t>
      </w:r>
    </w:p>
    <w:p w14:paraId="46B9143A" w14:textId="77777777" w:rsidR="00336C71" w:rsidRPr="00C279BC" w:rsidRDefault="00336C71" w:rsidP="00336C71">
      <w:pPr>
        <w:rPr>
          <w:rFonts w:ascii="Times New Roman" w:hAnsi="Times New Roman" w:cs="Times New Roman"/>
          <w:color w:val="000000" w:themeColor="text1"/>
        </w:rPr>
      </w:pPr>
    </w:p>
    <w:p w14:paraId="44539E21" w14:textId="77777777" w:rsidR="00336C71" w:rsidRPr="00C279BC" w:rsidRDefault="00336C71" w:rsidP="00336C71">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The original dataset exhibited a significant class imbalance, where Class '0' (No difficulty in independent living) appeared far more frequently than Class '1' (Has difficulty in independent living). Specifically:</w:t>
      </w:r>
    </w:p>
    <w:p w14:paraId="7DAC9F53" w14:textId="77777777" w:rsidR="00336C71" w:rsidRPr="00C279BC" w:rsidRDefault="00336C71" w:rsidP="00336C71">
      <w:pPr>
        <w:spacing w:line="240" w:lineRule="auto"/>
        <w:rPr>
          <w:rFonts w:ascii="Times New Roman" w:hAnsi="Times New Roman" w:cs="Times New Roman"/>
          <w:color w:val="000000" w:themeColor="text1"/>
          <w:sz w:val="21"/>
          <w:szCs w:val="21"/>
        </w:rPr>
      </w:pPr>
    </w:p>
    <w:p w14:paraId="26E7F83F" w14:textId="31FCDADE" w:rsidR="002A55F6" w:rsidRPr="00C279BC" w:rsidRDefault="00830C29" w:rsidP="00336C71">
      <w:pPr>
        <w:spacing w:line="240" w:lineRule="auto"/>
        <w:rPr>
          <w:rFonts w:ascii="Times New Roman" w:eastAsia="Calibri" w:hAnsi="Times New Roman" w:cs="Times New Roman"/>
          <w:color w:val="000000" w:themeColor="text1"/>
          <w:sz w:val="21"/>
          <w:szCs w:val="21"/>
        </w:rPr>
      </w:pPr>
      <w:r w:rsidRPr="00C279BC">
        <w:rPr>
          <w:rFonts w:ascii="Times New Roman" w:eastAsia="Calibri" w:hAnsi="Times New Roman" w:cs="Times New Roman"/>
          <w:noProof/>
          <w:color w:val="000000" w:themeColor="text1"/>
          <w:sz w:val="21"/>
          <w:szCs w:val="21"/>
        </w:rPr>
        <w:drawing>
          <wp:inline distT="0" distB="0" distL="0" distR="0" wp14:anchorId="4C654C24" wp14:editId="64DBC1F0">
            <wp:extent cx="1629623" cy="724277"/>
            <wp:effectExtent l="0" t="0" r="0" b="0"/>
            <wp:docPr id="417794360" name="Picture 1" descr="A close-up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794360" name="Picture 1" descr="A close-up of a numb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1658915" cy="737296"/>
                    </a:xfrm>
                    <a:prstGeom prst="rect">
                      <a:avLst/>
                    </a:prstGeom>
                  </pic:spPr>
                </pic:pic>
              </a:graphicData>
            </a:graphic>
          </wp:inline>
        </w:drawing>
      </w:r>
    </w:p>
    <w:p w14:paraId="4AA52560" w14:textId="77777777" w:rsidR="00336C71" w:rsidRPr="00C279BC" w:rsidRDefault="00336C71" w:rsidP="00336C71">
      <w:pPr>
        <w:spacing w:line="240" w:lineRule="auto"/>
        <w:rPr>
          <w:rFonts w:ascii="Times New Roman" w:eastAsia="Calibri" w:hAnsi="Times New Roman" w:cs="Times New Roman"/>
          <w:color w:val="000000" w:themeColor="text1"/>
          <w:sz w:val="21"/>
          <w:szCs w:val="21"/>
        </w:rPr>
      </w:pPr>
    </w:p>
    <w:p w14:paraId="2D71B8D0" w14:textId="0362DDC1" w:rsidR="00336C71" w:rsidRPr="00C279BC" w:rsidRDefault="00336C71" w:rsidP="00336C71">
      <w:pPr>
        <w:pStyle w:val="Heading4"/>
        <w:spacing w:before="0" w:after="0" w:line="240" w:lineRule="auto"/>
        <w:rPr>
          <w:rStyle w:val="Strong"/>
          <w:rFonts w:ascii="Times New Roman" w:hAnsi="Times New Roman" w:cs="Times New Roman"/>
          <w:b w:val="0"/>
          <w:bCs w:val="0"/>
          <w:color w:val="000000" w:themeColor="text1"/>
          <w:sz w:val="21"/>
          <w:szCs w:val="21"/>
        </w:rPr>
      </w:pPr>
      <w:r w:rsidRPr="00C279BC">
        <w:rPr>
          <w:rStyle w:val="Strong"/>
          <w:rFonts w:ascii="Times New Roman" w:hAnsi="Times New Roman" w:cs="Times New Roman"/>
          <w:b w:val="0"/>
          <w:bCs w:val="0"/>
          <w:color w:val="000000" w:themeColor="text1"/>
          <w:sz w:val="21"/>
          <w:szCs w:val="21"/>
        </w:rPr>
        <w:t xml:space="preserve">6.1 </w:t>
      </w:r>
      <w:proofErr w:type="spellStart"/>
      <w:r w:rsidRPr="00C279BC">
        <w:rPr>
          <w:rStyle w:val="Strong"/>
          <w:rFonts w:ascii="Times New Roman" w:hAnsi="Times New Roman" w:cs="Times New Roman"/>
          <w:b w:val="0"/>
          <w:bCs w:val="0"/>
          <w:color w:val="000000" w:themeColor="text1"/>
          <w:sz w:val="21"/>
          <w:szCs w:val="21"/>
        </w:rPr>
        <w:t>Undersampling</w:t>
      </w:r>
      <w:proofErr w:type="spellEnd"/>
      <w:r w:rsidRPr="00C279BC">
        <w:rPr>
          <w:rStyle w:val="Strong"/>
          <w:rFonts w:ascii="Times New Roman" w:hAnsi="Times New Roman" w:cs="Times New Roman"/>
          <w:b w:val="0"/>
          <w:bCs w:val="0"/>
          <w:color w:val="000000" w:themeColor="text1"/>
          <w:sz w:val="21"/>
          <w:szCs w:val="21"/>
        </w:rPr>
        <w:t xml:space="preserve"> the Majority Class:</w:t>
      </w:r>
    </w:p>
    <w:p w14:paraId="6072D212" w14:textId="77777777" w:rsidR="00336C71" w:rsidRPr="00C279BC" w:rsidRDefault="00336C71" w:rsidP="00336C71">
      <w:pPr>
        <w:rPr>
          <w:rFonts w:ascii="Times New Roman" w:hAnsi="Times New Roman" w:cs="Times New Roman"/>
          <w:color w:val="000000" w:themeColor="text1"/>
        </w:rPr>
      </w:pPr>
    </w:p>
    <w:p w14:paraId="245FDB17" w14:textId="3DF46D3A" w:rsidR="00336C71" w:rsidRPr="00C279BC" w:rsidRDefault="00336C71" w:rsidP="00336C71">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We reduced the number of instances in the majority class (Class 0) to match the minority class (Class 1). This was done using the </w:t>
      </w:r>
      <w:proofErr w:type="spellStart"/>
      <w:r w:rsidRPr="00C279BC">
        <w:rPr>
          <w:rStyle w:val="HTMLCode"/>
          <w:rFonts w:ascii="Times New Roman" w:eastAsia="Arial" w:hAnsi="Times New Roman" w:cs="Times New Roman"/>
          <w:color w:val="000000" w:themeColor="text1"/>
          <w:sz w:val="21"/>
          <w:szCs w:val="21"/>
        </w:rPr>
        <w:t>ovun.sample</w:t>
      </w:r>
      <w:proofErr w:type="spellEnd"/>
      <w:r w:rsidRPr="00C279BC">
        <w:rPr>
          <w:rFonts w:ascii="Times New Roman" w:hAnsi="Times New Roman" w:cs="Times New Roman"/>
          <w:color w:val="000000" w:themeColor="text1"/>
          <w:sz w:val="21"/>
          <w:szCs w:val="21"/>
        </w:rPr>
        <w:t xml:space="preserve"> function from the </w:t>
      </w:r>
      <w:r w:rsidRPr="00C279BC">
        <w:rPr>
          <w:rStyle w:val="Strong"/>
          <w:rFonts w:ascii="Times New Roman" w:hAnsi="Times New Roman" w:cs="Times New Roman"/>
          <w:b w:val="0"/>
          <w:bCs w:val="0"/>
          <w:color w:val="000000" w:themeColor="text1"/>
          <w:sz w:val="21"/>
          <w:szCs w:val="21"/>
        </w:rPr>
        <w:t>ROSE</w:t>
      </w:r>
      <w:r w:rsidRPr="00C279BC">
        <w:rPr>
          <w:rFonts w:ascii="Times New Roman" w:hAnsi="Times New Roman" w:cs="Times New Roman"/>
          <w:color w:val="000000" w:themeColor="text1"/>
          <w:sz w:val="21"/>
          <w:szCs w:val="21"/>
        </w:rPr>
        <w:t xml:space="preserve"> package. The goal was to create a balanced training dataset where both classes had an equal number of observations:</w:t>
      </w:r>
    </w:p>
    <w:p w14:paraId="7845E2D7" w14:textId="77777777" w:rsidR="00336C71" w:rsidRPr="00C279BC" w:rsidRDefault="00336C71" w:rsidP="00336C71">
      <w:pPr>
        <w:spacing w:line="240" w:lineRule="auto"/>
        <w:rPr>
          <w:rFonts w:ascii="Times New Roman" w:hAnsi="Times New Roman" w:cs="Times New Roman"/>
          <w:color w:val="000000" w:themeColor="text1"/>
          <w:sz w:val="21"/>
          <w:szCs w:val="21"/>
        </w:rPr>
      </w:pPr>
    </w:p>
    <w:p w14:paraId="12CA1D56" w14:textId="1837659D" w:rsidR="00336C71" w:rsidRPr="00C279BC" w:rsidRDefault="00830C29" w:rsidP="00336C71">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noProof/>
          <w:color w:val="000000" w:themeColor="text1"/>
          <w:sz w:val="21"/>
          <w:szCs w:val="21"/>
        </w:rPr>
        <w:drawing>
          <wp:inline distT="0" distB="0" distL="0" distR="0" wp14:anchorId="20420450" wp14:editId="6D4E6998">
            <wp:extent cx="2443370" cy="669956"/>
            <wp:effectExtent l="0" t="0" r="0" b="3175"/>
            <wp:docPr id="817481146" name="Picture 2"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81146" name="Picture 2" descr="A close-up of a computer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2495467" cy="684241"/>
                    </a:xfrm>
                    <a:prstGeom prst="rect">
                      <a:avLst/>
                    </a:prstGeom>
                  </pic:spPr>
                </pic:pic>
              </a:graphicData>
            </a:graphic>
          </wp:inline>
        </w:drawing>
      </w:r>
    </w:p>
    <w:p w14:paraId="2F58F466" w14:textId="77777777" w:rsidR="00336C71" w:rsidRPr="00C279BC" w:rsidRDefault="00336C71" w:rsidP="00336C71">
      <w:pPr>
        <w:spacing w:line="240" w:lineRule="auto"/>
        <w:rPr>
          <w:rFonts w:ascii="Times New Roman" w:hAnsi="Times New Roman" w:cs="Times New Roman"/>
          <w:color w:val="000000" w:themeColor="text1"/>
          <w:sz w:val="21"/>
          <w:szCs w:val="21"/>
        </w:rPr>
      </w:pPr>
    </w:p>
    <w:p w14:paraId="68206803" w14:textId="2D4BF58F" w:rsidR="00336C71" w:rsidRPr="00C279BC" w:rsidRDefault="00336C71" w:rsidP="00336C71">
      <w:pPr>
        <w:pStyle w:val="Heading4"/>
        <w:spacing w:before="0" w:after="0" w:line="240" w:lineRule="auto"/>
        <w:rPr>
          <w:rStyle w:val="Strong"/>
          <w:rFonts w:ascii="Times New Roman" w:hAnsi="Times New Roman" w:cs="Times New Roman"/>
          <w:b w:val="0"/>
          <w:bCs w:val="0"/>
          <w:color w:val="000000" w:themeColor="text1"/>
          <w:sz w:val="21"/>
          <w:szCs w:val="21"/>
        </w:rPr>
      </w:pPr>
      <w:r w:rsidRPr="00C279BC">
        <w:rPr>
          <w:rStyle w:val="Strong"/>
          <w:rFonts w:ascii="Times New Roman" w:hAnsi="Times New Roman" w:cs="Times New Roman"/>
          <w:b w:val="0"/>
          <w:bCs w:val="0"/>
          <w:color w:val="000000" w:themeColor="text1"/>
          <w:sz w:val="21"/>
          <w:szCs w:val="21"/>
        </w:rPr>
        <w:t>6.2 Oversampling the Minority Class (Using SMOTE):</w:t>
      </w:r>
    </w:p>
    <w:p w14:paraId="6BDF82B1" w14:textId="77777777" w:rsidR="00336C71" w:rsidRPr="00C279BC" w:rsidRDefault="00336C71" w:rsidP="00336C71">
      <w:pPr>
        <w:rPr>
          <w:rFonts w:ascii="Times New Roman" w:hAnsi="Times New Roman" w:cs="Times New Roman"/>
          <w:color w:val="000000" w:themeColor="text1"/>
        </w:rPr>
      </w:pPr>
    </w:p>
    <w:p w14:paraId="3E431A06" w14:textId="77777777" w:rsidR="00336C71" w:rsidRPr="00C279BC" w:rsidRDefault="00336C71" w:rsidP="00336C71">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To ensure diversity and increase the minority class population, we also applied </w:t>
      </w:r>
      <w:r w:rsidRPr="00C279BC">
        <w:rPr>
          <w:rStyle w:val="Strong"/>
          <w:rFonts w:ascii="Times New Roman" w:hAnsi="Times New Roman" w:cs="Times New Roman"/>
          <w:b w:val="0"/>
          <w:bCs w:val="0"/>
          <w:color w:val="000000" w:themeColor="text1"/>
          <w:sz w:val="21"/>
          <w:szCs w:val="21"/>
        </w:rPr>
        <w:t>SMOTE (Synthetic Minority Oversampling Technique)</w:t>
      </w:r>
      <w:r w:rsidRPr="00C279BC">
        <w:rPr>
          <w:rFonts w:ascii="Times New Roman" w:hAnsi="Times New Roman" w:cs="Times New Roman"/>
          <w:color w:val="000000" w:themeColor="text1"/>
          <w:sz w:val="21"/>
          <w:szCs w:val="21"/>
        </w:rPr>
        <w:t xml:space="preserve"> using the </w:t>
      </w:r>
      <w:proofErr w:type="spellStart"/>
      <w:r w:rsidRPr="00C279BC">
        <w:rPr>
          <w:rStyle w:val="HTMLCode"/>
          <w:rFonts w:ascii="Times New Roman" w:eastAsia="Arial" w:hAnsi="Times New Roman" w:cs="Times New Roman"/>
          <w:color w:val="000000" w:themeColor="text1"/>
          <w:sz w:val="21"/>
          <w:szCs w:val="21"/>
        </w:rPr>
        <w:t>smotefamily</w:t>
      </w:r>
      <w:proofErr w:type="spellEnd"/>
      <w:r w:rsidRPr="00C279BC">
        <w:rPr>
          <w:rFonts w:ascii="Times New Roman" w:hAnsi="Times New Roman" w:cs="Times New Roman"/>
          <w:color w:val="000000" w:themeColor="text1"/>
          <w:sz w:val="21"/>
          <w:szCs w:val="21"/>
        </w:rPr>
        <w:t xml:space="preserve"> package. This generated synthetic examples to balance both classes. After applying SMOTE and controlling for balance:</w:t>
      </w:r>
    </w:p>
    <w:p w14:paraId="54F61939" w14:textId="77777777" w:rsidR="00336C71" w:rsidRPr="00C279BC" w:rsidRDefault="00336C71" w:rsidP="00336C71">
      <w:pPr>
        <w:spacing w:line="240" w:lineRule="auto"/>
        <w:rPr>
          <w:rFonts w:ascii="Times New Roman" w:hAnsi="Times New Roman" w:cs="Times New Roman"/>
          <w:color w:val="000000" w:themeColor="text1"/>
          <w:sz w:val="21"/>
          <w:szCs w:val="21"/>
        </w:rPr>
      </w:pPr>
    </w:p>
    <w:p w14:paraId="332B66F5" w14:textId="37DECB81" w:rsidR="00336C71" w:rsidRPr="00C279BC" w:rsidRDefault="00830C29" w:rsidP="00336C71">
      <w:pPr>
        <w:spacing w:line="240" w:lineRule="auto"/>
        <w:rPr>
          <w:rFonts w:ascii="Times New Roman" w:hAnsi="Times New Roman" w:cs="Times New Roman"/>
          <w:color w:val="000000" w:themeColor="text1"/>
        </w:rPr>
      </w:pPr>
      <w:r w:rsidRPr="00C279BC">
        <w:rPr>
          <w:rFonts w:ascii="Times New Roman" w:hAnsi="Times New Roman" w:cs="Times New Roman"/>
          <w:noProof/>
          <w:color w:val="000000" w:themeColor="text1"/>
        </w:rPr>
        <w:drawing>
          <wp:inline distT="0" distB="0" distL="0" distR="0" wp14:anchorId="7931EE39" wp14:editId="31D69613">
            <wp:extent cx="2348577" cy="633743"/>
            <wp:effectExtent l="0" t="0" r="1270" b="1270"/>
            <wp:docPr id="1298238910" name="Picture 3"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38910" name="Picture 3" descr="A close-up of a computer screen&#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2403871" cy="648664"/>
                    </a:xfrm>
                    <a:prstGeom prst="rect">
                      <a:avLst/>
                    </a:prstGeom>
                  </pic:spPr>
                </pic:pic>
              </a:graphicData>
            </a:graphic>
          </wp:inline>
        </w:drawing>
      </w:r>
    </w:p>
    <w:p w14:paraId="038C607E" w14:textId="77777777" w:rsidR="00336C71" w:rsidRPr="00C279BC" w:rsidRDefault="00336C71" w:rsidP="00336C71">
      <w:pPr>
        <w:spacing w:line="240" w:lineRule="auto"/>
        <w:rPr>
          <w:rFonts w:ascii="Times New Roman" w:hAnsi="Times New Roman" w:cs="Times New Roman"/>
          <w:color w:val="000000" w:themeColor="text1"/>
        </w:rPr>
      </w:pPr>
    </w:p>
    <w:p w14:paraId="5A23FE84" w14:textId="56E3E3AD" w:rsidR="00576D97" w:rsidRPr="00C279BC" w:rsidRDefault="00576D97" w:rsidP="00576D97">
      <w:pPr>
        <w:pStyle w:val="Heading3"/>
        <w:rPr>
          <w:rFonts w:ascii="Times New Roman" w:hAnsi="Times New Roman" w:cs="Times New Roman"/>
          <w:color w:val="000000" w:themeColor="text1"/>
          <w:sz w:val="24"/>
          <w:szCs w:val="24"/>
          <w:u w:val="single"/>
        </w:rPr>
      </w:pPr>
      <w:r w:rsidRPr="00C279BC">
        <w:rPr>
          <w:rStyle w:val="Strong"/>
          <w:rFonts w:ascii="Times New Roman" w:hAnsi="Times New Roman" w:cs="Times New Roman"/>
          <w:color w:val="000000" w:themeColor="text1"/>
          <w:sz w:val="24"/>
          <w:szCs w:val="24"/>
          <w:u w:val="single"/>
        </w:rPr>
        <w:t>7</w:t>
      </w:r>
      <w:r w:rsidR="00427B3F" w:rsidRPr="00C279BC">
        <w:rPr>
          <w:rStyle w:val="Strong"/>
          <w:rFonts w:ascii="Times New Roman" w:hAnsi="Times New Roman" w:cs="Times New Roman"/>
          <w:color w:val="000000" w:themeColor="text1"/>
          <w:sz w:val="24"/>
          <w:szCs w:val="24"/>
          <w:u w:val="single"/>
        </w:rPr>
        <w:t>.</w:t>
      </w:r>
      <w:r w:rsidRPr="00C279BC">
        <w:rPr>
          <w:rStyle w:val="Strong"/>
          <w:rFonts w:ascii="Times New Roman" w:hAnsi="Times New Roman" w:cs="Times New Roman"/>
          <w:color w:val="000000" w:themeColor="text1"/>
          <w:sz w:val="24"/>
          <w:szCs w:val="24"/>
          <w:u w:val="single"/>
        </w:rPr>
        <w:t xml:space="preserve"> Attribute Selection Method</w:t>
      </w:r>
    </w:p>
    <w:p w14:paraId="31E8034B" w14:textId="77777777"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In our classification workflow, selecting the most informative features is a critical step to enhance model performance, prevent overfitting, and reduce computational overhead. To ensure a robust and comprehensive evaluation, we applied </w:t>
      </w:r>
      <w:r w:rsidRPr="00C279BC">
        <w:rPr>
          <w:rStyle w:val="Strong"/>
          <w:rFonts w:ascii="Times New Roman" w:hAnsi="Times New Roman" w:cs="Times New Roman"/>
          <w:b w:val="0"/>
          <w:bCs w:val="0"/>
          <w:color w:val="000000" w:themeColor="text1"/>
          <w:sz w:val="21"/>
          <w:szCs w:val="21"/>
        </w:rPr>
        <w:t>three distinct feature selection techniques</w:t>
      </w:r>
      <w:r w:rsidRPr="00C279BC">
        <w:rPr>
          <w:rFonts w:ascii="Times New Roman" w:hAnsi="Times New Roman" w:cs="Times New Roman"/>
          <w:color w:val="000000" w:themeColor="text1"/>
          <w:sz w:val="21"/>
          <w:szCs w:val="21"/>
        </w:rPr>
        <w:t xml:space="preserve"> to both the </w:t>
      </w:r>
      <w:proofErr w:type="spellStart"/>
      <w:r w:rsidRPr="00C279BC">
        <w:rPr>
          <w:rStyle w:val="Strong"/>
          <w:rFonts w:ascii="Times New Roman" w:hAnsi="Times New Roman" w:cs="Times New Roman"/>
          <w:b w:val="0"/>
          <w:bCs w:val="0"/>
          <w:color w:val="000000" w:themeColor="text1"/>
          <w:sz w:val="21"/>
          <w:szCs w:val="21"/>
        </w:rPr>
        <w:t>undersampled</w:t>
      </w:r>
      <w:proofErr w:type="spellEnd"/>
      <w:r w:rsidRPr="00C279BC">
        <w:rPr>
          <w:rFonts w:ascii="Times New Roman" w:hAnsi="Times New Roman" w:cs="Times New Roman"/>
          <w:color w:val="000000" w:themeColor="text1"/>
          <w:sz w:val="21"/>
          <w:szCs w:val="21"/>
        </w:rPr>
        <w:t xml:space="preserve"> and </w:t>
      </w:r>
      <w:r w:rsidRPr="00C279BC">
        <w:rPr>
          <w:rStyle w:val="Strong"/>
          <w:rFonts w:ascii="Times New Roman" w:hAnsi="Times New Roman" w:cs="Times New Roman"/>
          <w:b w:val="0"/>
          <w:bCs w:val="0"/>
          <w:color w:val="000000" w:themeColor="text1"/>
          <w:sz w:val="21"/>
          <w:szCs w:val="21"/>
        </w:rPr>
        <w:t>SMOTE-balanced</w:t>
      </w:r>
      <w:r w:rsidRPr="00C279BC">
        <w:rPr>
          <w:rFonts w:ascii="Times New Roman" w:hAnsi="Times New Roman" w:cs="Times New Roman"/>
          <w:color w:val="000000" w:themeColor="text1"/>
          <w:sz w:val="21"/>
          <w:szCs w:val="21"/>
        </w:rPr>
        <w:t xml:space="preserve"> training datasets.</w:t>
      </w:r>
    </w:p>
    <w:p w14:paraId="2CD318F5" w14:textId="4126DE38" w:rsidR="00576D97" w:rsidRPr="00C279BC" w:rsidRDefault="00576D97" w:rsidP="00576D97">
      <w:pPr>
        <w:spacing w:line="240" w:lineRule="auto"/>
        <w:rPr>
          <w:rFonts w:ascii="Times New Roman" w:hAnsi="Times New Roman" w:cs="Times New Roman"/>
          <w:color w:val="000000" w:themeColor="text1"/>
          <w:sz w:val="21"/>
          <w:szCs w:val="21"/>
        </w:rPr>
      </w:pPr>
    </w:p>
    <w:p w14:paraId="39713822" w14:textId="77777777" w:rsidR="00576D97" w:rsidRPr="00C279BC" w:rsidRDefault="00576D97" w:rsidP="00576D97">
      <w:pPr>
        <w:pStyle w:val="Heading4"/>
        <w:spacing w:before="0" w:after="0" w:line="240" w:lineRule="auto"/>
        <w:rPr>
          <w:rStyle w:val="Strong"/>
          <w:rFonts w:ascii="Times New Roman" w:hAnsi="Times New Roman" w:cs="Times New Roman"/>
          <w:color w:val="000000" w:themeColor="text1"/>
          <w:sz w:val="21"/>
          <w:szCs w:val="21"/>
        </w:rPr>
      </w:pPr>
      <w:r w:rsidRPr="00C279BC">
        <w:rPr>
          <w:rStyle w:val="Strong"/>
          <w:rFonts w:ascii="Times New Roman" w:hAnsi="Times New Roman" w:cs="Times New Roman"/>
          <w:color w:val="000000" w:themeColor="text1"/>
          <w:sz w:val="21"/>
          <w:szCs w:val="21"/>
        </w:rPr>
        <w:t>Method 1: Boruta Algorithm</w:t>
      </w:r>
    </w:p>
    <w:p w14:paraId="0D86F0DC" w14:textId="77777777" w:rsidR="00576D97" w:rsidRPr="00C279BC" w:rsidRDefault="00576D97" w:rsidP="00576D97">
      <w:pPr>
        <w:rPr>
          <w:rFonts w:ascii="Times New Roman" w:hAnsi="Times New Roman" w:cs="Times New Roman"/>
          <w:color w:val="000000" w:themeColor="text1"/>
        </w:rPr>
      </w:pPr>
    </w:p>
    <w:p w14:paraId="478354FB" w14:textId="77777777"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The </w:t>
      </w:r>
      <w:r w:rsidRPr="00C279BC">
        <w:rPr>
          <w:rStyle w:val="Strong"/>
          <w:rFonts w:ascii="Times New Roman" w:hAnsi="Times New Roman" w:cs="Times New Roman"/>
          <w:b w:val="0"/>
          <w:bCs w:val="0"/>
          <w:color w:val="000000" w:themeColor="text1"/>
          <w:sz w:val="21"/>
          <w:szCs w:val="21"/>
        </w:rPr>
        <w:t>Boruta</w:t>
      </w:r>
      <w:r w:rsidRPr="00C279BC">
        <w:rPr>
          <w:rFonts w:ascii="Times New Roman" w:hAnsi="Times New Roman" w:cs="Times New Roman"/>
          <w:color w:val="000000" w:themeColor="text1"/>
          <w:sz w:val="21"/>
          <w:szCs w:val="21"/>
        </w:rPr>
        <w:t xml:space="preserve"> algorithm, built upon Random Forests, is a powerful all-relevant feature selection method. It works by comparing the importance of actual features with that of randomly permuted versions (shadow features). This approach helps in identifying attributes that are statistically significantly more informative than random noise.</w:t>
      </w:r>
    </w:p>
    <w:p w14:paraId="145FF8DA" w14:textId="46DD8C2E" w:rsidR="00576D97" w:rsidRPr="00C279BC" w:rsidRDefault="00576D97" w:rsidP="00576D97">
      <w:pPr>
        <w:numPr>
          <w:ilvl w:val="0"/>
          <w:numId w:val="43"/>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Applied separately to both </w:t>
      </w:r>
      <w:proofErr w:type="spellStart"/>
      <w:r w:rsidRPr="00C279BC">
        <w:rPr>
          <w:rFonts w:ascii="Times New Roman" w:hAnsi="Times New Roman" w:cs="Times New Roman"/>
          <w:color w:val="000000" w:themeColor="text1"/>
          <w:sz w:val="21"/>
          <w:szCs w:val="21"/>
        </w:rPr>
        <w:t>undersampled</w:t>
      </w:r>
      <w:proofErr w:type="spellEnd"/>
      <w:r w:rsidRPr="00C279BC">
        <w:rPr>
          <w:rFonts w:ascii="Times New Roman" w:hAnsi="Times New Roman" w:cs="Times New Roman"/>
          <w:color w:val="000000" w:themeColor="text1"/>
          <w:sz w:val="21"/>
          <w:szCs w:val="21"/>
        </w:rPr>
        <w:t xml:space="preserve"> and </w:t>
      </w:r>
      <w:r w:rsidR="00830C29" w:rsidRPr="00C279BC">
        <w:rPr>
          <w:rStyle w:val="Strong"/>
          <w:rFonts w:ascii="Times New Roman" w:hAnsi="Times New Roman" w:cs="Times New Roman"/>
          <w:b w:val="0"/>
          <w:bCs w:val="0"/>
          <w:color w:val="000000" w:themeColor="text1"/>
          <w:sz w:val="21"/>
          <w:szCs w:val="21"/>
        </w:rPr>
        <w:t>SMOTE-balanced</w:t>
      </w:r>
      <w:r w:rsidR="00830C29" w:rsidRPr="00C279BC">
        <w:rPr>
          <w:rFonts w:ascii="Times New Roman" w:hAnsi="Times New Roman" w:cs="Times New Roman"/>
          <w:color w:val="000000" w:themeColor="text1"/>
          <w:sz w:val="21"/>
          <w:szCs w:val="21"/>
        </w:rPr>
        <w:t xml:space="preserve"> </w:t>
      </w:r>
      <w:r w:rsidRPr="00C279BC">
        <w:rPr>
          <w:rFonts w:ascii="Times New Roman" w:hAnsi="Times New Roman" w:cs="Times New Roman"/>
          <w:color w:val="000000" w:themeColor="text1"/>
          <w:sz w:val="21"/>
          <w:szCs w:val="21"/>
        </w:rPr>
        <w:t>datasets.</w:t>
      </w:r>
    </w:p>
    <w:p w14:paraId="40DA8A9A" w14:textId="77777777" w:rsidR="00576D97" w:rsidRPr="00C279BC" w:rsidRDefault="00576D97" w:rsidP="00576D97">
      <w:pPr>
        <w:numPr>
          <w:ilvl w:val="0"/>
          <w:numId w:val="43"/>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Selected features were extracted and used to create refined datasets for model training.</w:t>
      </w:r>
    </w:p>
    <w:p w14:paraId="1B0413C2" w14:textId="77777777" w:rsidR="00576D97" w:rsidRPr="00C279BC" w:rsidRDefault="00576D97" w:rsidP="00576D97">
      <w:pPr>
        <w:numPr>
          <w:ilvl w:val="0"/>
          <w:numId w:val="43"/>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This method ensures that even weak but relevant features are retained for modeling.</w:t>
      </w:r>
    </w:p>
    <w:p w14:paraId="0676BCD7" w14:textId="740D669F" w:rsidR="00576D97" w:rsidRPr="00C279BC" w:rsidRDefault="00576D97" w:rsidP="00576D97">
      <w:pPr>
        <w:spacing w:line="240" w:lineRule="auto"/>
        <w:rPr>
          <w:rFonts w:ascii="Times New Roman" w:hAnsi="Times New Roman" w:cs="Times New Roman"/>
          <w:color w:val="000000" w:themeColor="text1"/>
          <w:sz w:val="21"/>
          <w:szCs w:val="21"/>
        </w:rPr>
      </w:pPr>
    </w:p>
    <w:p w14:paraId="143742E6" w14:textId="391328D8" w:rsidR="00576D97" w:rsidRPr="00C279BC" w:rsidRDefault="00576D97" w:rsidP="00576D97">
      <w:pPr>
        <w:pStyle w:val="Heading4"/>
        <w:spacing w:before="0" w:after="0" w:line="240" w:lineRule="auto"/>
        <w:rPr>
          <w:rStyle w:val="Strong"/>
          <w:rFonts w:ascii="Times New Roman" w:hAnsi="Times New Roman" w:cs="Times New Roman"/>
          <w:color w:val="000000" w:themeColor="text1"/>
          <w:sz w:val="21"/>
          <w:szCs w:val="21"/>
        </w:rPr>
      </w:pPr>
      <w:r w:rsidRPr="00C279BC">
        <w:rPr>
          <w:rStyle w:val="Strong"/>
          <w:rFonts w:ascii="Times New Roman" w:hAnsi="Times New Roman" w:cs="Times New Roman"/>
          <w:color w:val="000000" w:themeColor="text1"/>
          <w:sz w:val="21"/>
          <w:szCs w:val="21"/>
        </w:rPr>
        <w:t xml:space="preserve">Method 2: Information Gain </w:t>
      </w:r>
    </w:p>
    <w:p w14:paraId="11235F20" w14:textId="77777777" w:rsidR="00576D97" w:rsidRPr="00C279BC" w:rsidRDefault="00576D97" w:rsidP="00576D97">
      <w:pPr>
        <w:rPr>
          <w:rFonts w:ascii="Times New Roman" w:hAnsi="Times New Roman" w:cs="Times New Roman"/>
          <w:color w:val="000000" w:themeColor="text1"/>
        </w:rPr>
      </w:pPr>
    </w:p>
    <w:p w14:paraId="270E2D46" w14:textId="77777777"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To capture the relevance of features based on entropy reduction, we implemented the </w:t>
      </w:r>
      <w:r w:rsidRPr="00C279BC">
        <w:rPr>
          <w:rStyle w:val="Strong"/>
          <w:rFonts w:ascii="Times New Roman" w:hAnsi="Times New Roman" w:cs="Times New Roman"/>
          <w:b w:val="0"/>
          <w:bCs w:val="0"/>
          <w:color w:val="000000" w:themeColor="text1"/>
          <w:sz w:val="21"/>
          <w:szCs w:val="21"/>
        </w:rPr>
        <w:t>Information Gain</w:t>
      </w:r>
      <w:r w:rsidRPr="00C279BC">
        <w:rPr>
          <w:rFonts w:ascii="Times New Roman" w:hAnsi="Times New Roman" w:cs="Times New Roman"/>
          <w:color w:val="000000" w:themeColor="text1"/>
          <w:sz w:val="21"/>
          <w:szCs w:val="21"/>
        </w:rPr>
        <w:t xml:space="preserve"> criterion using decision tree-based methods.</w:t>
      </w:r>
    </w:p>
    <w:p w14:paraId="65EBA75A" w14:textId="77777777" w:rsidR="00576D97" w:rsidRPr="00C279BC" w:rsidRDefault="00576D97" w:rsidP="00576D97">
      <w:pPr>
        <w:numPr>
          <w:ilvl w:val="0"/>
          <w:numId w:val="4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Information Gain was calculated with respect to the target variable 'Class'.</w:t>
      </w:r>
    </w:p>
    <w:p w14:paraId="1C800821" w14:textId="77777777" w:rsidR="00576D97" w:rsidRPr="00C279BC" w:rsidRDefault="00576D97" w:rsidP="00576D97">
      <w:pPr>
        <w:numPr>
          <w:ilvl w:val="0"/>
          <w:numId w:val="4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Features that contributed most significantly to reducing uncertainty were retained.</w:t>
      </w:r>
    </w:p>
    <w:p w14:paraId="76C4AB0F" w14:textId="77777777" w:rsidR="00576D97" w:rsidRPr="00C279BC" w:rsidRDefault="00576D97" w:rsidP="00576D97">
      <w:pPr>
        <w:numPr>
          <w:ilvl w:val="0"/>
          <w:numId w:val="44"/>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The top-ranking attributes were selected to form a new dataset per balancing strategy.</w:t>
      </w:r>
    </w:p>
    <w:p w14:paraId="71E34CD1" w14:textId="77777777"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This technique is particularly effective when dealing with categorical or discrete numeric variables, making it suitable for our census-based dataset.</w:t>
      </w:r>
    </w:p>
    <w:p w14:paraId="3806DD32" w14:textId="2963C871" w:rsidR="00576D97" w:rsidRPr="00C279BC" w:rsidRDefault="00576D97" w:rsidP="00576D97">
      <w:pPr>
        <w:spacing w:line="240" w:lineRule="auto"/>
        <w:rPr>
          <w:rFonts w:ascii="Times New Roman" w:hAnsi="Times New Roman" w:cs="Times New Roman"/>
          <w:color w:val="000000" w:themeColor="text1"/>
          <w:sz w:val="21"/>
          <w:szCs w:val="21"/>
        </w:rPr>
      </w:pPr>
    </w:p>
    <w:p w14:paraId="7A6096F6" w14:textId="6F53C1BD" w:rsidR="00576D97" w:rsidRPr="00C279BC" w:rsidRDefault="00576D97" w:rsidP="00576D97">
      <w:pPr>
        <w:pStyle w:val="Heading4"/>
        <w:spacing w:before="0" w:after="0" w:line="240" w:lineRule="auto"/>
        <w:rPr>
          <w:rStyle w:val="Strong"/>
          <w:rFonts w:ascii="Times New Roman" w:hAnsi="Times New Roman" w:cs="Times New Roman"/>
          <w:color w:val="000000" w:themeColor="text1"/>
          <w:sz w:val="21"/>
          <w:szCs w:val="21"/>
        </w:rPr>
      </w:pPr>
      <w:r w:rsidRPr="00C279BC">
        <w:rPr>
          <w:rStyle w:val="Strong"/>
          <w:rFonts w:ascii="Times New Roman" w:hAnsi="Times New Roman" w:cs="Times New Roman"/>
          <w:color w:val="000000" w:themeColor="text1"/>
          <w:sz w:val="21"/>
          <w:szCs w:val="21"/>
        </w:rPr>
        <w:t xml:space="preserve">Method 3: LASSO </w:t>
      </w:r>
    </w:p>
    <w:p w14:paraId="7D36E537" w14:textId="77777777" w:rsidR="00576D97" w:rsidRPr="00C279BC" w:rsidRDefault="00576D97" w:rsidP="00576D97">
      <w:pPr>
        <w:rPr>
          <w:rFonts w:ascii="Times New Roman" w:hAnsi="Times New Roman" w:cs="Times New Roman"/>
          <w:color w:val="000000" w:themeColor="text1"/>
        </w:rPr>
      </w:pPr>
    </w:p>
    <w:p w14:paraId="668C465D" w14:textId="77777777"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To incorporate embedded regularization into the selection process, we utilized </w:t>
      </w:r>
      <w:r w:rsidRPr="00C279BC">
        <w:rPr>
          <w:rStyle w:val="Strong"/>
          <w:rFonts w:ascii="Times New Roman" w:hAnsi="Times New Roman" w:cs="Times New Roman"/>
          <w:b w:val="0"/>
          <w:bCs w:val="0"/>
          <w:color w:val="000000" w:themeColor="text1"/>
          <w:sz w:val="21"/>
          <w:szCs w:val="21"/>
        </w:rPr>
        <w:t>LASSO</w:t>
      </w:r>
      <w:r w:rsidRPr="00C279BC">
        <w:rPr>
          <w:rFonts w:ascii="Times New Roman" w:hAnsi="Times New Roman" w:cs="Times New Roman"/>
          <w:color w:val="000000" w:themeColor="text1"/>
          <w:sz w:val="21"/>
          <w:szCs w:val="21"/>
        </w:rPr>
        <w:t xml:space="preserve"> via the </w:t>
      </w:r>
      <w:proofErr w:type="spellStart"/>
      <w:r w:rsidRPr="00C279BC">
        <w:rPr>
          <w:rStyle w:val="HTMLCode"/>
          <w:rFonts w:ascii="Times New Roman" w:eastAsia="Arial" w:hAnsi="Times New Roman" w:cs="Times New Roman"/>
          <w:color w:val="000000" w:themeColor="text1"/>
          <w:sz w:val="21"/>
          <w:szCs w:val="21"/>
        </w:rPr>
        <w:t>glmnet</w:t>
      </w:r>
      <w:proofErr w:type="spellEnd"/>
      <w:r w:rsidRPr="00C279BC">
        <w:rPr>
          <w:rFonts w:ascii="Times New Roman" w:hAnsi="Times New Roman" w:cs="Times New Roman"/>
          <w:color w:val="000000" w:themeColor="text1"/>
          <w:sz w:val="21"/>
          <w:szCs w:val="21"/>
        </w:rPr>
        <w:t xml:space="preserve"> package. LASSO imposes an L1 penalty, which shrinks some coefficients exactly to zero, thereby performing feature selection while training a logistic regression model.</w:t>
      </w:r>
    </w:p>
    <w:p w14:paraId="2E744650" w14:textId="08BC9A4B" w:rsidR="00576D97" w:rsidRPr="00C279BC" w:rsidRDefault="00576D97" w:rsidP="00576D97">
      <w:pPr>
        <w:numPr>
          <w:ilvl w:val="0"/>
          <w:numId w:val="45"/>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Applied to both </w:t>
      </w:r>
      <w:proofErr w:type="spellStart"/>
      <w:r w:rsidRPr="00C279BC">
        <w:rPr>
          <w:rFonts w:ascii="Times New Roman" w:hAnsi="Times New Roman" w:cs="Times New Roman"/>
          <w:color w:val="000000" w:themeColor="text1"/>
          <w:sz w:val="21"/>
          <w:szCs w:val="21"/>
        </w:rPr>
        <w:t>undersampled</w:t>
      </w:r>
      <w:proofErr w:type="spellEnd"/>
      <w:r w:rsidRPr="00C279BC">
        <w:rPr>
          <w:rFonts w:ascii="Times New Roman" w:hAnsi="Times New Roman" w:cs="Times New Roman"/>
          <w:color w:val="000000" w:themeColor="text1"/>
          <w:sz w:val="21"/>
          <w:szCs w:val="21"/>
        </w:rPr>
        <w:t xml:space="preserve"> and </w:t>
      </w:r>
      <w:r w:rsidR="00830C29" w:rsidRPr="00C279BC">
        <w:rPr>
          <w:rStyle w:val="Strong"/>
          <w:rFonts w:ascii="Times New Roman" w:hAnsi="Times New Roman" w:cs="Times New Roman"/>
          <w:b w:val="0"/>
          <w:bCs w:val="0"/>
          <w:color w:val="000000" w:themeColor="text1"/>
          <w:sz w:val="21"/>
          <w:szCs w:val="21"/>
        </w:rPr>
        <w:t>SMOTE-balanced</w:t>
      </w:r>
      <w:r w:rsidR="00830C29" w:rsidRPr="00C279BC">
        <w:rPr>
          <w:rFonts w:ascii="Times New Roman" w:hAnsi="Times New Roman" w:cs="Times New Roman"/>
          <w:color w:val="000000" w:themeColor="text1"/>
          <w:sz w:val="21"/>
          <w:szCs w:val="21"/>
        </w:rPr>
        <w:t xml:space="preserve"> </w:t>
      </w:r>
      <w:r w:rsidRPr="00C279BC">
        <w:rPr>
          <w:rFonts w:ascii="Times New Roman" w:hAnsi="Times New Roman" w:cs="Times New Roman"/>
          <w:color w:val="000000" w:themeColor="text1"/>
          <w:sz w:val="21"/>
          <w:szCs w:val="21"/>
        </w:rPr>
        <w:t>datasets.</w:t>
      </w:r>
    </w:p>
    <w:p w14:paraId="3DBA2D73" w14:textId="77777777" w:rsidR="00576D97" w:rsidRPr="00C279BC" w:rsidRDefault="00576D97" w:rsidP="00576D97">
      <w:pPr>
        <w:numPr>
          <w:ilvl w:val="0"/>
          <w:numId w:val="45"/>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Factor variables were encoded numerically before modeling.</w:t>
      </w:r>
    </w:p>
    <w:p w14:paraId="2A6E6C12" w14:textId="77777777" w:rsidR="00576D97" w:rsidRPr="00C279BC" w:rsidRDefault="00576D97" w:rsidP="00576D97">
      <w:pPr>
        <w:numPr>
          <w:ilvl w:val="0"/>
          <w:numId w:val="45"/>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The final set of non-zero coefficient features was retained for further training.</w:t>
      </w:r>
    </w:p>
    <w:p w14:paraId="6934B977" w14:textId="77777777"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LASSO is especially useful for datasets with multicollinearity or when dimensionality needs to be significantly reduced.</w:t>
      </w:r>
    </w:p>
    <w:p w14:paraId="4BC568D6" w14:textId="77777777" w:rsidR="00576D97" w:rsidRPr="00C279BC" w:rsidRDefault="00576D97" w:rsidP="00576D97">
      <w:pPr>
        <w:spacing w:line="240" w:lineRule="auto"/>
        <w:rPr>
          <w:rFonts w:ascii="Times New Roman" w:hAnsi="Times New Roman" w:cs="Times New Roman"/>
          <w:color w:val="000000" w:themeColor="text1"/>
          <w:sz w:val="21"/>
          <w:szCs w:val="21"/>
        </w:rPr>
      </w:pPr>
    </w:p>
    <w:p w14:paraId="5FBA739A" w14:textId="39255929"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By using these three diverse methods, we aim to get a comprehensive view of feature importance from different perspectives. This multi-method approach allows us to compare the features selected by each method, potentially revealing insights that might be missed by using only a single feature selection technique. It's particularly useful when dealing with high-dimensional data or when we want to ensure robustness in our feature selection process.</w:t>
      </w:r>
    </w:p>
    <w:p w14:paraId="0EF1C233" w14:textId="79730B9D" w:rsidR="00576D97" w:rsidRPr="00C279BC" w:rsidRDefault="00576D97" w:rsidP="00576D97">
      <w:pPr>
        <w:spacing w:line="240" w:lineRule="auto"/>
        <w:rPr>
          <w:rFonts w:ascii="Times New Roman" w:hAnsi="Times New Roman" w:cs="Times New Roman"/>
          <w:color w:val="000000" w:themeColor="text1"/>
          <w:sz w:val="21"/>
          <w:szCs w:val="21"/>
        </w:rPr>
      </w:pPr>
    </w:p>
    <w:p w14:paraId="6BB3DD8A" w14:textId="0880F0F8"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 xml:space="preserve">Before moving into the model-building process, we created a custom function called </w:t>
      </w:r>
      <w:r w:rsidRPr="00C279BC">
        <w:rPr>
          <w:rStyle w:val="HTMLCode"/>
          <w:rFonts w:ascii="Times New Roman" w:eastAsia="Arial" w:hAnsi="Times New Roman" w:cs="Times New Roman"/>
          <w:color w:val="000000" w:themeColor="text1"/>
          <w:sz w:val="21"/>
          <w:szCs w:val="21"/>
        </w:rPr>
        <w:t>calculate measures</w:t>
      </w:r>
      <w:r w:rsidRPr="00C279BC">
        <w:rPr>
          <w:rFonts w:ascii="Times New Roman" w:hAnsi="Times New Roman" w:cs="Times New Roman"/>
          <w:color w:val="000000" w:themeColor="text1"/>
          <w:sz w:val="21"/>
          <w:szCs w:val="21"/>
        </w:rPr>
        <w:t xml:space="preserve"> to compute a wide array of performance metrics for binary classification models. This function accepts counts of true positives, false positives, true negatives, and false negatives for both the 'Yes' and 'No' classes. After converting these counts to numeric format to avoid any overflow issues, it calculates the following metrics:</w:t>
      </w:r>
    </w:p>
    <w:p w14:paraId="6E46EE1E" w14:textId="77777777" w:rsidR="00576D97" w:rsidRPr="00C279BC" w:rsidRDefault="00576D97" w:rsidP="00576D97">
      <w:pPr>
        <w:numPr>
          <w:ilvl w:val="0"/>
          <w:numId w:val="4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True Positive Rate (Sensitivity or Recall)</w:t>
      </w:r>
    </w:p>
    <w:p w14:paraId="3229DFD3" w14:textId="77777777" w:rsidR="00576D97" w:rsidRPr="00C279BC" w:rsidRDefault="00576D97" w:rsidP="00576D97">
      <w:pPr>
        <w:numPr>
          <w:ilvl w:val="0"/>
          <w:numId w:val="4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False Positive Rate</w:t>
      </w:r>
    </w:p>
    <w:p w14:paraId="0B7C5CED" w14:textId="77777777" w:rsidR="00576D97" w:rsidRPr="00C279BC" w:rsidRDefault="00576D97" w:rsidP="00576D97">
      <w:pPr>
        <w:numPr>
          <w:ilvl w:val="0"/>
          <w:numId w:val="4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Precision</w:t>
      </w:r>
    </w:p>
    <w:p w14:paraId="3D059736" w14:textId="77777777" w:rsidR="00576D97" w:rsidRPr="00C279BC" w:rsidRDefault="00576D97" w:rsidP="00576D97">
      <w:pPr>
        <w:numPr>
          <w:ilvl w:val="0"/>
          <w:numId w:val="4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F-measure (F1 Score)</w:t>
      </w:r>
    </w:p>
    <w:p w14:paraId="1A86C56A" w14:textId="77777777" w:rsidR="00576D97" w:rsidRPr="00C279BC" w:rsidRDefault="00576D97" w:rsidP="00576D97">
      <w:pPr>
        <w:numPr>
          <w:ilvl w:val="0"/>
          <w:numId w:val="4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Matthews Correlation Coefficient (MCC)</w:t>
      </w:r>
    </w:p>
    <w:p w14:paraId="3F504255" w14:textId="36DEB1AB"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Additionally, the function computes </w:t>
      </w:r>
      <w:r w:rsidRPr="00C279BC">
        <w:rPr>
          <w:rStyle w:val="Strong"/>
          <w:rFonts w:ascii="Times New Roman" w:hAnsi="Times New Roman" w:cs="Times New Roman"/>
          <w:b w:val="0"/>
          <w:bCs w:val="0"/>
          <w:color w:val="000000" w:themeColor="text1"/>
          <w:sz w:val="21"/>
          <w:szCs w:val="21"/>
        </w:rPr>
        <w:t>Cohen’s Kappa</w:t>
      </w:r>
      <w:r w:rsidRPr="00C279BC">
        <w:rPr>
          <w:rFonts w:ascii="Times New Roman" w:hAnsi="Times New Roman" w:cs="Times New Roman"/>
          <w:color w:val="000000" w:themeColor="text1"/>
          <w:sz w:val="21"/>
          <w:szCs w:val="21"/>
        </w:rPr>
        <w:t>, which measures agreement beyond chance and is particularly insightful when dealing with imbalanced classes. All metrics are rounded to three decimal places and structured in a list format for both classes separately.</w:t>
      </w:r>
    </w:p>
    <w:p w14:paraId="050D9405" w14:textId="77777777" w:rsidR="00576D97" w:rsidRPr="00C279BC" w:rsidRDefault="00576D97" w:rsidP="00576D9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This setup allowed for a consistent and comprehensive evaluation of model performance, especially important in imbalanced classification scenarios where misclassifying the minority class carries greater risk or cost.</w:t>
      </w:r>
    </w:p>
    <w:p w14:paraId="7CF28607" w14:textId="77777777" w:rsidR="00576D97" w:rsidRPr="00C279BC" w:rsidRDefault="00576D97" w:rsidP="00336C71">
      <w:pPr>
        <w:spacing w:line="240" w:lineRule="auto"/>
        <w:rPr>
          <w:rFonts w:ascii="Times New Roman" w:hAnsi="Times New Roman" w:cs="Times New Roman"/>
          <w:color w:val="000000" w:themeColor="text1"/>
        </w:rPr>
      </w:pPr>
    </w:p>
    <w:p w14:paraId="6C3FD7FE" w14:textId="7FA24A7F" w:rsidR="00072FEF" w:rsidRPr="00C279BC" w:rsidRDefault="00072FEF" w:rsidP="00072FEF">
      <w:pPr>
        <w:pStyle w:val="Heading3"/>
        <w:rPr>
          <w:rFonts w:ascii="Times New Roman" w:hAnsi="Times New Roman" w:cs="Times New Roman"/>
          <w:color w:val="000000" w:themeColor="text1"/>
          <w:sz w:val="24"/>
          <w:szCs w:val="24"/>
          <w:u w:val="single"/>
        </w:rPr>
      </w:pPr>
      <w:r w:rsidRPr="00C279BC">
        <w:rPr>
          <w:rStyle w:val="Strong"/>
          <w:rFonts w:ascii="Times New Roman" w:hAnsi="Times New Roman" w:cs="Times New Roman"/>
          <w:color w:val="000000" w:themeColor="text1"/>
          <w:sz w:val="24"/>
          <w:szCs w:val="24"/>
          <w:u w:val="single"/>
        </w:rPr>
        <w:t>8</w:t>
      </w:r>
      <w:r w:rsidR="00427B3F" w:rsidRPr="00C279BC">
        <w:rPr>
          <w:rStyle w:val="Strong"/>
          <w:rFonts w:ascii="Times New Roman" w:hAnsi="Times New Roman" w:cs="Times New Roman"/>
          <w:color w:val="000000" w:themeColor="text1"/>
          <w:sz w:val="24"/>
          <w:szCs w:val="24"/>
          <w:u w:val="single"/>
        </w:rPr>
        <w:t>.</w:t>
      </w:r>
      <w:r w:rsidRPr="00C279BC">
        <w:rPr>
          <w:rStyle w:val="Strong"/>
          <w:rFonts w:ascii="Times New Roman" w:hAnsi="Times New Roman" w:cs="Times New Roman"/>
          <w:color w:val="000000" w:themeColor="text1"/>
          <w:sz w:val="24"/>
          <w:szCs w:val="24"/>
          <w:u w:val="single"/>
        </w:rPr>
        <w:t xml:space="preserve"> Model Building</w:t>
      </w:r>
    </w:p>
    <w:p w14:paraId="684E16F1" w14:textId="77777777" w:rsidR="00072FEF" w:rsidRPr="00C279BC" w:rsidRDefault="00072FEF" w:rsidP="00072FE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In this step, we implemented six machine learning algorithms to perform binary classification on our SMOTE-balanced dataset using features selected through the Boruta method. These models were trained to distinguish between individuals likely to have cancer (</w:t>
      </w:r>
      <w:r w:rsidRPr="00C279BC">
        <w:rPr>
          <w:rStyle w:val="HTMLCode"/>
          <w:rFonts w:ascii="Times New Roman" w:eastAsia="Arial" w:hAnsi="Times New Roman" w:cs="Times New Roman"/>
          <w:color w:val="000000" w:themeColor="text1"/>
          <w:sz w:val="21"/>
          <w:szCs w:val="21"/>
        </w:rPr>
        <w:t>Class = Yes</w:t>
      </w:r>
      <w:r w:rsidRPr="00C279BC">
        <w:rPr>
          <w:rFonts w:ascii="Times New Roman" w:hAnsi="Times New Roman" w:cs="Times New Roman"/>
          <w:color w:val="000000" w:themeColor="text1"/>
          <w:sz w:val="21"/>
          <w:szCs w:val="21"/>
        </w:rPr>
        <w:t>) and those who are not (</w:t>
      </w:r>
      <w:r w:rsidRPr="00C279BC">
        <w:rPr>
          <w:rStyle w:val="HTMLCode"/>
          <w:rFonts w:ascii="Times New Roman" w:eastAsia="Arial" w:hAnsi="Times New Roman" w:cs="Times New Roman"/>
          <w:color w:val="000000" w:themeColor="text1"/>
          <w:sz w:val="21"/>
          <w:szCs w:val="21"/>
        </w:rPr>
        <w:t>Class = No</w:t>
      </w:r>
      <w:r w:rsidRPr="00C279BC">
        <w:rPr>
          <w:rFonts w:ascii="Times New Roman" w:hAnsi="Times New Roman" w:cs="Times New Roman"/>
          <w:color w:val="000000" w:themeColor="text1"/>
          <w:sz w:val="21"/>
          <w:szCs w:val="21"/>
        </w:rPr>
        <w:t>). Each model brings a unique strength in handling non-linearity, noise, feature selection, and high-dimensional data, making them ideal candidates for comparison.</w:t>
      </w:r>
    </w:p>
    <w:p w14:paraId="16D31C81" w14:textId="66968084" w:rsidR="00072FEF" w:rsidRPr="00C279BC" w:rsidRDefault="00072FEF" w:rsidP="00072FEF">
      <w:pPr>
        <w:spacing w:line="240" w:lineRule="auto"/>
        <w:rPr>
          <w:rFonts w:ascii="Times New Roman" w:hAnsi="Times New Roman" w:cs="Times New Roman"/>
          <w:color w:val="000000" w:themeColor="text1"/>
          <w:sz w:val="21"/>
          <w:szCs w:val="21"/>
        </w:rPr>
      </w:pPr>
    </w:p>
    <w:p w14:paraId="3BF94B7E" w14:textId="77777777" w:rsidR="00072FEF" w:rsidRPr="00C279BC" w:rsidRDefault="00072FEF" w:rsidP="00072FEF">
      <w:pPr>
        <w:pStyle w:val="Heading4"/>
        <w:spacing w:before="0" w:after="0" w:line="240" w:lineRule="auto"/>
        <w:rPr>
          <w:rStyle w:val="Strong"/>
          <w:rFonts w:ascii="Times New Roman" w:hAnsi="Times New Roman" w:cs="Times New Roman"/>
          <w:color w:val="000000" w:themeColor="text1"/>
          <w:sz w:val="21"/>
          <w:szCs w:val="21"/>
        </w:rPr>
      </w:pPr>
      <w:proofErr w:type="spellStart"/>
      <w:r w:rsidRPr="00C279BC">
        <w:rPr>
          <w:rStyle w:val="Strong"/>
          <w:rFonts w:ascii="Times New Roman" w:hAnsi="Times New Roman" w:cs="Times New Roman"/>
          <w:color w:val="000000" w:themeColor="text1"/>
          <w:sz w:val="21"/>
          <w:szCs w:val="21"/>
        </w:rPr>
        <w:t>i</w:t>
      </w:r>
      <w:proofErr w:type="spellEnd"/>
      <w:r w:rsidRPr="00C279BC">
        <w:rPr>
          <w:rStyle w:val="Strong"/>
          <w:rFonts w:ascii="Times New Roman" w:hAnsi="Times New Roman" w:cs="Times New Roman"/>
          <w:color w:val="000000" w:themeColor="text1"/>
          <w:sz w:val="21"/>
          <w:szCs w:val="21"/>
        </w:rPr>
        <w:t>) Logistic Regression (GLM)</w:t>
      </w:r>
    </w:p>
    <w:p w14:paraId="0B19C2AE" w14:textId="77777777" w:rsidR="00072FEF" w:rsidRPr="00C279BC" w:rsidRDefault="00072FEF" w:rsidP="00072FEF">
      <w:pPr>
        <w:rPr>
          <w:rFonts w:ascii="Times New Roman" w:hAnsi="Times New Roman" w:cs="Times New Roman"/>
          <w:color w:val="000000" w:themeColor="text1"/>
        </w:rPr>
      </w:pPr>
    </w:p>
    <w:p w14:paraId="65D1F750" w14:textId="77777777" w:rsidR="00072FEF" w:rsidRPr="00C279BC" w:rsidRDefault="00072FEF" w:rsidP="00072FE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Logistic Regression is a statistical model used for binary classification that estimates the probability that an instance belongs to a particular category (in this case, “Yes” or “No”). It uses a logistic (sigmoid) function to constrain the output between 0 and 1.</w:t>
      </w:r>
    </w:p>
    <w:p w14:paraId="4309B066" w14:textId="77777777" w:rsidR="00072FEF" w:rsidRPr="00C279BC" w:rsidRDefault="00072FEF" w:rsidP="00072FEF">
      <w:pPr>
        <w:numPr>
          <w:ilvl w:val="0"/>
          <w:numId w:val="47"/>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Why Used</w:t>
      </w:r>
      <w:r w:rsidRPr="00C279BC">
        <w:rPr>
          <w:rFonts w:ascii="Times New Roman" w:hAnsi="Times New Roman" w:cs="Times New Roman"/>
          <w:color w:val="000000" w:themeColor="text1"/>
          <w:sz w:val="21"/>
          <w:szCs w:val="21"/>
        </w:rPr>
        <w:t>: It is interpretable, easy to implement, and often acts as a solid baseline model. Logistic regression is especially effective when the relationship between features and the output is approximately linear.</w:t>
      </w:r>
    </w:p>
    <w:p w14:paraId="65C107F4" w14:textId="77777777" w:rsidR="00072FEF" w:rsidRPr="00C279BC" w:rsidRDefault="00072FEF" w:rsidP="00072FEF">
      <w:pPr>
        <w:numPr>
          <w:ilvl w:val="0"/>
          <w:numId w:val="47"/>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Implementation Notes</w:t>
      </w:r>
      <w:r w:rsidRPr="00C279BC">
        <w:rPr>
          <w:rFonts w:ascii="Times New Roman" w:hAnsi="Times New Roman" w:cs="Times New Roman"/>
          <w:color w:val="000000" w:themeColor="text1"/>
          <w:sz w:val="21"/>
          <w:szCs w:val="21"/>
        </w:rPr>
        <w:t>:</w:t>
      </w:r>
    </w:p>
    <w:p w14:paraId="395AFFBF" w14:textId="77777777" w:rsidR="00072FEF" w:rsidRPr="00C279BC" w:rsidRDefault="00072FEF" w:rsidP="00072FEF">
      <w:pPr>
        <w:numPr>
          <w:ilvl w:val="1"/>
          <w:numId w:val="47"/>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method = "</w:t>
      </w:r>
      <w:proofErr w:type="spellStart"/>
      <w:r w:rsidRPr="00C279BC">
        <w:rPr>
          <w:rStyle w:val="HTMLCode"/>
          <w:rFonts w:ascii="Times New Roman" w:eastAsia="Arial" w:hAnsi="Times New Roman" w:cs="Times New Roman"/>
          <w:color w:val="000000" w:themeColor="text1"/>
          <w:sz w:val="21"/>
          <w:szCs w:val="21"/>
        </w:rPr>
        <w:t>glm</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with </w:t>
      </w:r>
      <w:r w:rsidRPr="00C279BC">
        <w:rPr>
          <w:rStyle w:val="HTMLCode"/>
          <w:rFonts w:ascii="Times New Roman" w:eastAsia="Arial" w:hAnsi="Times New Roman" w:cs="Times New Roman"/>
          <w:color w:val="000000" w:themeColor="text1"/>
          <w:sz w:val="21"/>
          <w:szCs w:val="21"/>
        </w:rPr>
        <w:t>family = "binomial"</w:t>
      </w:r>
      <w:r w:rsidRPr="00C279BC">
        <w:rPr>
          <w:rFonts w:ascii="Times New Roman" w:hAnsi="Times New Roman" w:cs="Times New Roman"/>
          <w:color w:val="000000" w:themeColor="text1"/>
          <w:sz w:val="21"/>
          <w:szCs w:val="21"/>
        </w:rPr>
        <w:t xml:space="preserve"> specifies binary logistic regression.</w:t>
      </w:r>
    </w:p>
    <w:p w14:paraId="73120FA3" w14:textId="77777777" w:rsidR="00072FEF" w:rsidRPr="00C279BC" w:rsidRDefault="00072FEF" w:rsidP="00072FEF">
      <w:pPr>
        <w:numPr>
          <w:ilvl w:val="1"/>
          <w:numId w:val="47"/>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 AUC was used as the performance metric during 5-fold cross-validation.</w:t>
      </w:r>
    </w:p>
    <w:p w14:paraId="16EEC479" w14:textId="77777777" w:rsidR="00072FEF" w:rsidRPr="00C279BC" w:rsidRDefault="00072FEF" w:rsidP="00072FEF">
      <w:pPr>
        <w:numPr>
          <w:ilvl w:val="1"/>
          <w:numId w:val="47"/>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Simple yet robust, it handles high-dimensional data well, especially when combined with regularization.</w:t>
      </w:r>
    </w:p>
    <w:p w14:paraId="60F40AC8" w14:textId="074B15F8" w:rsidR="00072FEF" w:rsidRPr="00C279BC" w:rsidRDefault="00072FEF" w:rsidP="00072FEF">
      <w:pPr>
        <w:spacing w:line="240" w:lineRule="auto"/>
        <w:rPr>
          <w:rFonts w:ascii="Times New Roman" w:hAnsi="Times New Roman" w:cs="Times New Roman"/>
          <w:color w:val="000000" w:themeColor="text1"/>
          <w:sz w:val="21"/>
          <w:szCs w:val="21"/>
        </w:rPr>
      </w:pPr>
    </w:p>
    <w:p w14:paraId="0D4E76AC" w14:textId="77777777" w:rsidR="00072FEF" w:rsidRPr="00C279BC" w:rsidRDefault="00072FEF" w:rsidP="00072FEF">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color w:val="000000" w:themeColor="text1"/>
          <w:sz w:val="21"/>
          <w:szCs w:val="21"/>
        </w:rPr>
        <w:t>ii) Elastic Net Regularization (</w:t>
      </w:r>
      <w:proofErr w:type="spellStart"/>
      <w:r w:rsidRPr="00C279BC">
        <w:rPr>
          <w:rStyle w:val="Strong"/>
          <w:rFonts w:ascii="Times New Roman" w:hAnsi="Times New Roman" w:cs="Times New Roman"/>
          <w:color w:val="000000" w:themeColor="text1"/>
          <w:sz w:val="21"/>
          <w:szCs w:val="21"/>
        </w:rPr>
        <w:t>GLMNet</w:t>
      </w:r>
      <w:proofErr w:type="spellEnd"/>
      <w:r w:rsidRPr="00C279BC">
        <w:rPr>
          <w:rStyle w:val="Strong"/>
          <w:rFonts w:ascii="Times New Roman" w:hAnsi="Times New Roman" w:cs="Times New Roman"/>
          <w:color w:val="000000" w:themeColor="text1"/>
          <w:sz w:val="21"/>
          <w:szCs w:val="21"/>
        </w:rPr>
        <w:t>)</w:t>
      </w:r>
    </w:p>
    <w:p w14:paraId="2B971F23" w14:textId="77777777" w:rsidR="00072FEF" w:rsidRPr="00C279BC" w:rsidRDefault="00072FEF" w:rsidP="00072FEF">
      <w:pPr>
        <w:spacing w:line="240" w:lineRule="auto"/>
        <w:rPr>
          <w:rFonts w:ascii="Times New Roman" w:hAnsi="Times New Roman" w:cs="Times New Roman"/>
          <w:color w:val="000000" w:themeColor="text1"/>
          <w:sz w:val="21"/>
          <w:szCs w:val="21"/>
        </w:rPr>
      </w:pPr>
    </w:p>
    <w:p w14:paraId="162B5A10" w14:textId="6277DE46" w:rsidR="00072FEF" w:rsidRPr="00C279BC" w:rsidRDefault="00072FEF" w:rsidP="00072FE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Elastic Net is a regularized regression method that linearly combines both L1 (Lasso) and L2 (Ridge) penalties. When used with logistic regression, it helps in </w:t>
      </w:r>
      <w:r w:rsidRPr="00C279BC">
        <w:rPr>
          <w:rStyle w:val="Strong"/>
          <w:rFonts w:ascii="Times New Roman" w:hAnsi="Times New Roman" w:cs="Times New Roman"/>
          <w:b w:val="0"/>
          <w:bCs w:val="0"/>
          <w:color w:val="000000" w:themeColor="text1"/>
          <w:sz w:val="21"/>
          <w:szCs w:val="21"/>
        </w:rPr>
        <w:t>feature selection and multicollinearity handling</w:t>
      </w:r>
      <w:r w:rsidRPr="00C279BC">
        <w:rPr>
          <w:rFonts w:ascii="Times New Roman" w:hAnsi="Times New Roman" w:cs="Times New Roman"/>
          <w:color w:val="000000" w:themeColor="text1"/>
          <w:sz w:val="21"/>
          <w:szCs w:val="21"/>
        </w:rPr>
        <w:t>.</w:t>
      </w:r>
    </w:p>
    <w:p w14:paraId="182AC66C" w14:textId="77777777" w:rsidR="00072FEF" w:rsidRPr="00C279BC" w:rsidRDefault="00072FEF" w:rsidP="00072FEF">
      <w:pPr>
        <w:numPr>
          <w:ilvl w:val="0"/>
          <w:numId w:val="48"/>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Why Used</w:t>
      </w:r>
      <w:r w:rsidRPr="00C279BC">
        <w:rPr>
          <w:rFonts w:ascii="Times New Roman" w:hAnsi="Times New Roman" w:cs="Times New Roman"/>
          <w:color w:val="000000" w:themeColor="text1"/>
          <w:sz w:val="21"/>
          <w:szCs w:val="21"/>
        </w:rPr>
        <w:t>: It provides the benefit of both variable selection (like Lasso) and coefficient shrinkage (like Ridge), making it suitable for datasets with correlated features or more features than samples.</w:t>
      </w:r>
    </w:p>
    <w:p w14:paraId="3C0ACFF6" w14:textId="77777777" w:rsidR="00072FEF" w:rsidRPr="00C279BC" w:rsidRDefault="00072FEF" w:rsidP="00072FEF">
      <w:pPr>
        <w:numPr>
          <w:ilvl w:val="0"/>
          <w:numId w:val="48"/>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Implementation Notes</w:t>
      </w:r>
      <w:r w:rsidRPr="00C279BC">
        <w:rPr>
          <w:rFonts w:ascii="Times New Roman" w:hAnsi="Times New Roman" w:cs="Times New Roman"/>
          <w:color w:val="000000" w:themeColor="text1"/>
          <w:sz w:val="21"/>
          <w:szCs w:val="21"/>
        </w:rPr>
        <w:t>:</w:t>
      </w:r>
    </w:p>
    <w:p w14:paraId="05D8E916" w14:textId="77777777" w:rsidR="00072FEF" w:rsidRPr="00C279BC" w:rsidRDefault="00072FEF" w:rsidP="00072FEF">
      <w:pPr>
        <w:numPr>
          <w:ilvl w:val="1"/>
          <w:numId w:val="48"/>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method = "</w:t>
      </w:r>
      <w:proofErr w:type="spellStart"/>
      <w:r w:rsidRPr="00C279BC">
        <w:rPr>
          <w:rStyle w:val="HTMLCode"/>
          <w:rFonts w:ascii="Times New Roman" w:eastAsia="Arial" w:hAnsi="Times New Roman" w:cs="Times New Roman"/>
          <w:color w:val="000000" w:themeColor="text1"/>
          <w:sz w:val="21"/>
          <w:szCs w:val="21"/>
        </w:rPr>
        <w:t>glmnet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with </w:t>
      </w:r>
      <w:r w:rsidRPr="00C279BC">
        <w:rPr>
          <w:rStyle w:val="HTMLCode"/>
          <w:rFonts w:ascii="Times New Roman" w:eastAsia="Arial" w:hAnsi="Times New Roman" w:cs="Times New Roman"/>
          <w:color w:val="000000" w:themeColor="text1"/>
          <w:sz w:val="21"/>
          <w:szCs w:val="21"/>
        </w:rPr>
        <w:t>alpha = 1</w:t>
      </w:r>
      <w:r w:rsidRPr="00C279BC">
        <w:rPr>
          <w:rFonts w:ascii="Times New Roman" w:hAnsi="Times New Roman" w:cs="Times New Roman"/>
          <w:color w:val="000000" w:themeColor="text1"/>
          <w:sz w:val="21"/>
          <w:szCs w:val="21"/>
        </w:rPr>
        <w:t xml:space="preserve"> applies pure Lasso.</w:t>
      </w:r>
    </w:p>
    <w:p w14:paraId="6D72A6DD" w14:textId="77777777" w:rsidR="00072FEF" w:rsidRPr="00C279BC" w:rsidRDefault="00072FEF" w:rsidP="00072FEF">
      <w:pPr>
        <w:numPr>
          <w:ilvl w:val="1"/>
          <w:numId w:val="48"/>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Prevents overfitting and reduces model complexity.</w:t>
      </w:r>
    </w:p>
    <w:p w14:paraId="62785D20" w14:textId="77777777" w:rsidR="00072FEF" w:rsidRPr="00C279BC" w:rsidRDefault="00072FEF" w:rsidP="00072FEF">
      <w:pPr>
        <w:numPr>
          <w:ilvl w:val="1"/>
          <w:numId w:val="48"/>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Can shrink less relevant features’ coefficients to zero, thereby improving model interpretability.</w:t>
      </w:r>
    </w:p>
    <w:p w14:paraId="3E998398" w14:textId="718B47B6" w:rsidR="00072FEF" w:rsidRPr="00C279BC" w:rsidRDefault="00072FEF" w:rsidP="00072FEF">
      <w:pPr>
        <w:spacing w:line="240" w:lineRule="auto"/>
        <w:rPr>
          <w:rFonts w:ascii="Times New Roman" w:hAnsi="Times New Roman" w:cs="Times New Roman"/>
          <w:color w:val="000000" w:themeColor="text1"/>
          <w:sz w:val="21"/>
          <w:szCs w:val="21"/>
        </w:rPr>
      </w:pPr>
    </w:p>
    <w:p w14:paraId="225A386F" w14:textId="77777777" w:rsidR="00072FEF" w:rsidRPr="00C279BC" w:rsidRDefault="00072FEF" w:rsidP="00072FEF">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color w:val="000000" w:themeColor="text1"/>
          <w:sz w:val="21"/>
          <w:szCs w:val="21"/>
        </w:rPr>
        <w:t>iii) Support Vector Machine (SVM with RBF Kernel)</w:t>
      </w:r>
    </w:p>
    <w:p w14:paraId="0C2B4FA2" w14:textId="77777777" w:rsidR="00072FEF" w:rsidRPr="00C279BC" w:rsidRDefault="00072FEF" w:rsidP="00072FEF">
      <w:pPr>
        <w:spacing w:line="240" w:lineRule="auto"/>
        <w:rPr>
          <w:rFonts w:ascii="Times New Roman" w:hAnsi="Times New Roman" w:cs="Times New Roman"/>
          <w:color w:val="000000" w:themeColor="text1"/>
          <w:sz w:val="21"/>
          <w:szCs w:val="21"/>
        </w:rPr>
      </w:pPr>
    </w:p>
    <w:p w14:paraId="7A33C879" w14:textId="5F925748" w:rsidR="00072FEF" w:rsidRPr="00C279BC" w:rsidRDefault="00072FEF" w:rsidP="00072FE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 xml:space="preserve">SVM is a powerful supervised learning model that finds the optimal hyperplane to separate data into different classes. The </w:t>
      </w:r>
      <w:r w:rsidRPr="00C279BC">
        <w:rPr>
          <w:rStyle w:val="Strong"/>
          <w:rFonts w:ascii="Times New Roman" w:hAnsi="Times New Roman" w:cs="Times New Roman"/>
          <w:b w:val="0"/>
          <w:bCs w:val="0"/>
          <w:color w:val="000000" w:themeColor="text1"/>
          <w:sz w:val="21"/>
          <w:szCs w:val="21"/>
        </w:rPr>
        <w:t>RBF (Radial Basis Function) kernel</w:t>
      </w:r>
      <w:r w:rsidRPr="00C279BC">
        <w:rPr>
          <w:rFonts w:ascii="Times New Roman" w:hAnsi="Times New Roman" w:cs="Times New Roman"/>
          <w:color w:val="000000" w:themeColor="text1"/>
          <w:sz w:val="21"/>
          <w:szCs w:val="21"/>
        </w:rPr>
        <w:t xml:space="preserve"> is especially effective in cases where the decision boundary is non-linear.</w:t>
      </w:r>
    </w:p>
    <w:p w14:paraId="2F9EB51B" w14:textId="77777777" w:rsidR="00072FEF" w:rsidRPr="00C279BC" w:rsidRDefault="00072FEF" w:rsidP="00072FEF">
      <w:pPr>
        <w:numPr>
          <w:ilvl w:val="0"/>
          <w:numId w:val="49"/>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Why Used</w:t>
      </w:r>
      <w:r w:rsidRPr="00C279BC">
        <w:rPr>
          <w:rFonts w:ascii="Times New Roman" w:hAnsi="Times New Roman" w:cs="Times New Roman"/>
          <w:color w:val="000000" w:themeColor="text1"/>
          <w:sz w:val="21"/>
          <w:szCs w:val="21"/>
        </w:rPr>
        <w:t>: SVM is effective in high-dimensional spaces and can model complex decision boundaries using kernel tricks.</w:t>
      </w:r>
    </w:p>
    <w:p w14:paraId="76969CE7" w14:textId="77777777" w:rsidR="00072FEF" w:rsidRPr="00C279BC" w:rsidRDefault="00072FEF" w:rsidP="00072FEF">
      <w:pPr>
        <w:numPr>
          <w:ilvl w:val="0"/>
          <w:numId w:val="49"/>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Implementation Notes</w:t>
      </w:r>
      <w:r w:rsidRPr="00C279BC">
        <w:rPr>
          <w:rFonts w:ascii="Times New Roman" w:hAnsi="Times New Roman" w:cs="Times New Roman"/>
          <w:color w:val="000000" w:themeColor="text1"/>
          <w:sz w:val="21"/>
          <w:szCs w:val="21"/>
        </w:rPr>
        <w:t>:</w:t>
      </w:r>
    </w:p>
    <w:p w14:paraId="0B0E50CB" w14:textId="77777777" w:rsidR="00072FEF" w:rsidRPr="00C279BC" w:rsidRDefault="00072FEF" w:rsidP="00072FEF">
      <w:pPr>
        <w:numPr>
          <w:ilvl w:val="1"/>
          <w:numId w:val="49"/>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method = "</w:t>
      </w:r>
      <w:proofErr w:type="spellStart"/>
      <w:r w:rsidRPr="00C279BC">
        <w:rPr>
          <w:rStyle w:val="HTMLCode"/>
          <w:rFonts w:ascii="Times New Roman" w:eastAsia="Arial" w:hAnsi="Times New Roman" w:cs="Times New Roman"/>
          <w:color w:val="000000" w:themeColor="text1"/>
          <w:sz w:val="21"/>
          <w:szCs w:val="21"/>
        </w:rPr>
        <w:t>svmRadial</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uses the RBF kernel.</w:t>
      </w:r>
    </w:p>
    <w:p w14:paraId="3F3E2D6D" w14:textId="77777777" w:rsidR="00072FEF" w:rsidRPr="00C279BC" w:rsidRDefault="00072FEF" w:rsidP="00072FEF">
      <w:pPr>
        <w:numPr>
          <w:ilvl w:val="1"/>
          <w:numId w:val="49"/>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SVM works by maximizing the margin between the classes, making it robust to outliers and noise.</w:t>
      </w:r>
    </w:p>
    <w:p w14:paraId="4F61727B" w14:textId="77777777" w:rsidR="00072FEF" w:rsidRPr="00C279BC" w:rsidRDefault="00072FEF" w:rsidP="00072FEF">
      <w:pPr>
        <w:numPr>
          <w:ilvl w:val="1"/>
          <w:numId w:val="49"/>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Preprocessing with centering and scaling is important since SVMs are sensitive to feature scales.</w:t>
      </w:r>
    </w:p>
    <w:p w14:paraId="6871C840" w14:textId="77938612" w:rsidR="00072FEF" w:rsidRPr="00C279BC" w:rsidRDefault="00072FEF" w:rsidP="00072FEF">
      <w:pPr>
        <w:spacing w:line="240" w:lineRule="auto"/>
        <w:rPr>
          <w:rFonts w:ascii="Times New Roman" w:hAnsi="Times New Roman" w:cs="Times New Roman"/>
          <w:color w:val="000000" w:themeColor="text1"/>
          <w:sz w:val="21"/>
          <w:szCs w:val="21"/>
        </w:rPr>
      </w:pPr>
    </w:p>
    <w:p w14:paraId="701C2AD8" w14:textId="77777777" w:rsidR="00072FEF" w:rsidRPr="00C279BC" w:rsidRDefault="00072FEF" w:rsidP="00072FEF">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color w:val="000000" w:themeColor="text1"/>
          <w:sz w:val="21"/>
          <w:szCs w:val="21"/>
        </w:rPr>
        <w:t>iv) Neural Network (</w:t>
      </w:r>
      <w:proofErr w:type="spellStart"/>
      <w:r w:rsidRPr="00C279BC">
        <w:rPr>
          <w:rStyle w:val="Strong"/>
          <w:rFonts w:ascii="Times New Roman" w:hAnsi="Times New Roman" w:cs="Times New Roman"/>
          <w:color w:val="000000" w:themeColor="text1"/>
          <w:sz w:val="21"/>
          <w:szCs w:val="21"/>
        </w:rPr>
        <w:t>NNet</w:t>
      </w:r>
      <w:proofErr w:type="spellEnd"/>
      <w:r w:rsidRPr="00C279BC">
        <w:rPr>
          <w:rStyle w:val="Strong"/>
          <w:rFonts w:ascii="Times New Roman" w:hAnsi="Times New Roman" w:cs="Times New Roman"/>
          <w:color w:val="000000" w:themeColor="text1"/>
          <w:sz w:val="21"/>
          <w:szCs w:val="21"/>
        </w:rPr>
        <w:t xml:space="preserve"> – Tuned)</w:t>
      </w:r>
    </w:p>
    <w:p w14:paraId="6D9C19D0" w14:textId="77777777" w:rsidR="00072FEF" w:rsidRPr="00C279BC" w:rsidRDefault="00072FEF" w:rsidP="00072FEF">
      <w:pPr>
        <w:spacing w:line="240" w:lineRule="auto"/>
        <w:rPr>
          <w:rFonts w:ascii="Times New Roman" w:hAnsi="Times New Roman" w:cs="Times New Roman"/>
          <w:color w:val="000000" w:themeColor="text1"/>
          <w:sz w:val="21"/>
          <w:szCs w:val="21"/>
        </w:rPr>
      </w:pPr>
    </w:p>
    <w:p w14:paraId="03A49A62" w14:textId="76E14A2F" w:rsidR="00072FEF" w:rsidRPr="00C279BC" w:rsidRDefault="00072FEF" w:rsidP="00072FE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Artificial Neural Networks (ANNs) are inspired by the human brain and are capable of learning intricate patterns through interconnected layers of neurons. We implemented a single hidden</w:t>
      </w:r>
      <w:r w:rsidR="007B171F" w:rsidRPr="00C279BC">
        <w:rPr>
          <w:rFonts w:ascii="Times New Roman" w:hAnsi="Times New Roman" w:cs="Times New Roman"/>
          <w:color w:val="000000" w:themeColor="text1"/>
          <w:sz w:val="21"/>
          <w:szCs w:val="21"/>
        </w:rPr>
        <w:t xml:space="preserve"> </w:t>
      </w:r>
      <w:r w:rsidRPr="00C279BC">
        <w:rPr>
          <w:rFonts w:ascii="Times New Roman" w:hAnsi="Times New Roman" w:cs="Times New Roman"/>
          <w:color w:val="000000" w:themeColor="text1"/>
          <w:sz w:val="21"/>
          <w:szCs w:val="21"/>
        </w:rPr>
        <w:t>layer feedforward neural network with grid search for hyperparameter tuning.</w:t>
      </w:r>
    </w:p>
    <w:p w14:paraId="5CC34318" w14:textId="2C275126" w:rsidR="00072FEF" w:rsidRPr="00C279BC" w:rsidRDefault="00072FEF" w:rsidP="00072FEF">
      <w:pPr>
        <w:numPr>
          <w:ilvl w:val="0"/>
          <w:numId w:val="50"/>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Why Used</w:t>
      </w:r>
      <w:r w:rsidRPr="00C279BC">
        <w:rPr>
          <w:rFonts w:ascii="Times New Roman" w:hAnsi="Times New Roman" w:cs="Times New Roman"/>
          <w:color w:val="000000" w:themeColor="text1"/>
          <w:sz w:val="21"/>
          <w:szCs w:val="21"/>
        </w:rPr>
        <w:t xml:space="preserve">: Neural networks are flexible and can model highly </w:t>
      </w:r>
      <w:r w:rsidR="007B171F" w:rsidRPr="00C279BC">
        <w:rPr>
          <w:rFonts w:ascii="Times New Roman" w:hAnsi="Times New Roman" w:cs="Times New Roman"/>
          <w:color w:val="000000" w:themeColor="text1"/>
          <w:sz w:val="21"/>
          <w:szCs w:val="21"/>
        </w:rPr>
        <w:t>non-linear</w:t>
      </w:r>
      <w:r w:rsidRPr="00C279BC">
        <w:rPr>
          <w:rFonts w:ascii="Times New Roman" w:hAnsi="Times New Roman" w:cs="Times New Roman"/>
          <w:color w:val="000000" w:themeColor="text1"/>
          <w:sz w:val="21"/>
          <w:szCs w:val="21"/>
        </w:rPr>
        <w:t xml:space="preserve"> decision boundaries, which is crucial in medical datasets where relationships between features may be complex and </w:t>
      </w:r>
      <w:r w:rsidR="007B171F" w:rsidRPr="00C279BC">
        <w:rPr>
          <w:rFonts w:ascii="Times New Roman" w:hAnsi="Times New Roman" w:cs="Times New Roman"/>
          <w:color w:val="000000" w:themeColor="text1"/>
          <w:sz w:val="21"/>
          <w:szCs w:val="21"/>
        </w:rPr>
        <w:t>non-obvious</w:t>
      </w:r>
      <w:r w:rsidRPr="00C279BC">
        <w:rPr>
          <w:rFonts w:ascii="Times New Roman" w:hAnsi="Times New Roman" w:cs="Times New Roman"/>
          <w:color w:val="000000" w:themeColor="text1"/>
          <w:sz w:val="21"/>
          <w:szCs w:val="21"/>
        </w:rPr>
        <w:t>.</w:t>
      </w:r>
    </w:p>
    <w:p w14:paraId="49F1D0FA" w14:textId="77777777" w:rsidR="00072FEF" w:rsidRPr="00C279BC" w:rsidRDefault="00072FEF" w:rsidP="00072FEF">
      <w:pPr>
        <w:numPr>
          <w:ilvl w:val="0"/>
          <w:numId w:val="50"/>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Implementation Notes</w:t>
      </w:r>
      <w:r w:rsidRPr="00C279BC">
        <w:rPr>
          <w:rFonts w:ascii="Times New Roman" w:hAnsi="Times New Roman" w:cs="Times New Roman"/>
          <w:color w:val="000000" w:themeColor="text1"/>
          <w:sz w:val="21"/>
          <w:szCs w:val="21"/>
        </w:rPr>
        <w:t>:</w:t>
      </w:r>
    </w:p>
    <w:p w14:paraId="5CEAD7D1" w14:textId="77777777" w:rsidR="00072FEF" w:rsidRPr="00C279BC" w:rsidRDefault="00072FEF" w:rsidP="00072FEF">
      <w:pPr>
        <w:numPr>
          <w:ilvl w:val="1"/>
          <w:numId w:val="50"/>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method = "</w:t>
      </w:r>
      <w:proofErr w:type="spellStart"/>
      <w:r w:rsidRPr="00C279BC">
        <w:rPr>
          <w:rStyle w:val="HTMLCode"/>
          <w:rFonts w:ascii="Times New Roman" w:eastAsia="Arial" w:hAnsi="Times New Roman" w:cs="Times New Roman"/>
          <w:color w:val="000000" w:themeColor="text1"/>
          <w:sz w:val="21"/>
          <w:szCs w:val="21"/>
        </w:rPr>
        <w:t>nnet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with grid search over hidden units (</w:t>
      </w:r>
      <w:r w:rsidRPr="00C279BC">
        <w:rPr>
          <w:rStyle w:val="HTMLCode"/>
          <w:rFonts w:ascii="Times New Roman" w:eastAsia="Arial" w:hAnsi="Times New Roman" w:cs="Times New Roman"/>
          <w:color w:val="000000" w:themeColor="text1"/>
          <w:sz w:val="21"/>
          <w:szCs w:val="21"/>
        </w:rPr>
        <w:t>size</w:t>
      </w:r>
      <w:r w:rsidRPr="00C279BC">
        <w:rPr>
          <w:rFonts w:ascii="Times New Roman" w:hAnsi="Times New Roman" w:cs="Times New Roman"/>
          <w:color w:val="000000" w:themeColor="text1"/>
          <w:sz w:val="21"/>
          <w:szCs w:val="21"/>
        </w:rPr>
        <w:t>) and weight decay (</w:t>
      </w:r>
      <w:r w:rsidRPr="00C279BC">
        <w:rPr>
          <w:rStyle w:val="HTMLCode"/>
          <w:rFonts w:ascii="Times New Roman" w:eastAsia="Arial" w:hAnsi="Times New Roman" w:cs="Times New Roman"/>
          <w:color w:val="000000" w:themeColor="text1"/>
          <w:sz w:val="21"/>
          <w:szCs w:val="21"/>
        </w:rPr>
        <w:t>decay</w:t>
      </w:r>
      <w:r w:rsidRPr="00C279BC">
        <w:rPr>
          <w:rFonts w:ascii="Times New Roman" w:hAnsi="Times New Roman" w:cs="Times New Roman"/>
          <w:color w:val="000000" w:themeColor="text1"/>
          <w:sz w:val="21"/>
          <w:szCs w:val="21"/>
        </w:rPr>
        <w:t>).</w:t>
      </w:r>
    </w:p>
    <w:p w14:paraId="38665454" w14:textId="77777777" w:rsidR="00072FEF" w:rsidRPr="00C279BC" w:rsidRDefault="00072FEF" w:rsidP="00072FEF">
      <w:pPr>
        <w:numPr>
          <w:ilvl w:val="1"/>
          <w:numId w:val="50"/>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Regularization (</w:t>
      </w:r>
      <w:r w:rsidRPr="00C279BC">
        <w:rPr>
          <w:rStyle w:val="HTMLCode"/>
          <w:rFonts w:ascii="Times New Roman" w:eastAsia="Arial" w:hAnsi="Times New Roman" w:cs="Times New Roman"/>
          <w:color w:val="000000" w:themeColor="text1"/>
          <w:sz w:val="21"/>
          <w:szCs w:val="21"/>
        </w:rPr>
        <w:t>decay</w:t>
      </w:r>
      <w:r w:rsidRPr="00C279BC">
        <w:rPr>
          <w:rFonts w:ascii="Times New Roman" w:hAnsi="Times New Roman" w:cs="Times New Roman"/>
          <w:color w:val="000000" w:themeColor="text1"/>
          <w:sz w:val="21"/>
          <w:szCs w:val="21"/>
        </w:rPr>
        <w:t>) helps control overfitting.</w:t>
      </w:r>
    </w:p>
    <w:p w14:paraId="48BDE777" w14:textId="77777777" w:rsidR="00072FEF" w:rsidRPr="00C279BC" w:rsidRDefault="00072FEF" w:rsidP="00072FEF">
      <w:pPr>
        <w:numPr>
          <w:ilvl w:val="1"/>
          <w:numId w:val="50"/>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Neural nets require scaled input, hence centering and scaling were applied.</w:t>
      </w:r>
    </w:p>
    <w:p w14:paraId="3865AEFA" w14:textId="77777777" w:rsidR="00072FEF" w:rsidRPr="00C279BC" w:rsidRDefault="00072FEF" w:rsidP="00072FEF">
      <w:pPr>
        <w:numPr>
          <w:ilvl w:val="1"/>
          <w:numId w:val="50"/>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Used ROC AUC to optimize during training.</w:t>
      </w:r>
    </w:p>
    <w:p w14:paraId="2FF67221" w14:textId="3C71DF62" w:rsidR="00072FEF" w:rsidRPr="00C279BC" w:rsidRDefault="00072FEF" w:rsidP="00072FEF">
      <w:pPr>
        <w:spacing w:line="240" w:lineRule="auto"/>
        <w:rPr>
          <w:rFonts w:ascii="Times New Roman" w:hAnsi="Times New Roman" w:cs="Times New Roman"/>
          <w:color w:val="000000" w:themeColor="text1"/>
          <w:sz w:val="21"/>
          <w:szCs w:val="21"/>
        </w:rPr>
      </w:pPr>
    </w:p>
    <w:p w14:paraId="1C853681" w14:textId="77777777" w:rsidR="00072FEF" w:rsidRPr="00C279BC" w:rsidRDefault="00072FEF" w:rsidP="00072FEF">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color w:val="000000" w:themeColor="text1"/>
          <w:sz w:val="21"/>
          <w:szCs w:val="21"/>
        </w:rPr>
        <w:t>v) Naive Bayes</w:t>
      </w:r>
    </w:p>
    <w:p w14:paraId="7CD8F9BE" w14:textId="77777777" w:rsidR="00072FEF" w:rsidRPr="00C279BC" w:rsidRDefault="00072FEF" w:rsidP="00072FEF">
      <w:pPr>
        <w:spacing w:line="240" w:lineRule="auto"/>
        <w:rPr>
          <w:rFonts w:ascii="Times New Roman" w:hAnsi="Times New Roman" w:cs="Times New Roman"/>
          <w:color w:val="000000" w:themeColor="text1"/>
          <w:sz w:val="21"/>
          <w:szCs w:val="21"/>
        </w:rPr>
      </w:pPr>
    </w:p>
    <w:p w14:paraId="3D88B686" w14:textId="18973BAC" w:rsidR="00072FEF" w:rsidRPr="00C279BC" w:rsidRDefault="00072FEF" w:rsidP="00072FE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Naive Bayes is a probabilistic classifier based on Bayes’ theorem and assumes conditional independence among features.</w:t>
      </w:r>
    </w:p>
    <w:p w14:paraId="40CF0D58" w14:textId="77777777" w:rsidR="00072FEF" w:rsidRPr="00C279BC" w:rsidRDefault="00072FEF" w:rsidP="00072FEF">
      <w:pPr>
        <w:numPr>
          <w:ilvl w:val="0"/>
          <w:numId w:val="51"/>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Why Used</w:t>
      </w:r>
      <w:r w:rsidRPr="00C279BC">
        <w:rPr>
          <w:rFonts w:ascii="Times New Roman" w:hAnsi="Times New Roman" w:cs="Times New Roman"/>
          <w:color w:val="000000" w:themeColor="text1"/>
          <w:sz w:val="21"/>
          <w:szCs w:val="21"/>
        </w:rPr>
        <w:t>: Despite its simplicity, Naive Bayes often performs surprisingly well, especially with high-dimensional and categorical data. It’s extremely fast and interpretable.</w:t>
      </w:r>
    </w:p>
    <w:p w14:paraId="623FBA90" w14:textId="77777777" w:rsidR="00072FEF" w:rsidRPr="00C279BC" w:rsidRDefault="00072FEF" w:rsidP="00072FEF">
      <w:pPr>
        <w:numPr>
          <w:ilvl w:val="0"/>
          <w:numId w:val="51"/>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Implementation Notes</w:t>
      </w:r>
      <w:r w:rsidRPr="00C279BC">
        <w:rPr>
          <w:rFonts w:ascii="Times New Roman" w:hAnsi="Times New Roman" w:cs="Times New Roman"/>
          <w:color w:val="000000" w:themeColor="text1"/>
          <w:sz w:val="21"/>
          <w:szCs w:val="21"/>
        </w:rPr>
        <w:t>:</w:t>
      </w:r>
    </w:p>
    <w:p w14:paraId="41E51F19" w14:textId="77777777" w:rsidR="00072FEF" w:rsidRPr="00C279BC" w:rsidRDefault="00072FEF" w:rsidP="00072FEF">
      <w:pPr>
        <w:numPr>
          <w:ilvl w:val="1"/>
          <w:numId w:val="51"/>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method = "</w:t>
      </w:r>
      <w:proofErr w:type="spellStart"/>
      <w:r w:rsidRPr="00C279BC">
        <w:rPr>
          <w:rStyle w:val="HTMLCode"/>
          <w:rFonts w:ascii="Times New Roman" w:eastAsia="Arial" w:hAnsi="Times New Roman" w:cs="Times New Roman"/>
          <w:color w:val="000000" w:themeColor="text1"/>
          <w:sz w:val="21"/>
          <w:szCs w:val="21"/>
        </w:rPr>
        <w:t>naive_bayes</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used default parameter tuning.</w:t>
      </w:r>
    </w:p>
    <w:p w14:paraId="0DE6D46E" w14:textId="77777777" w:rsidR="00072FEF" w:rsidRPr="00C279BC" w:rsidRDefault="00072FEF" w:rsidP="00072FEF">
      <w:pPr>
        <w:numPr>
          <w:ilvl w:val="1"/>
          <w:numId w:val="51"/>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It computes the probability of a class given a set of features and selects the class with the highest probability.</w:t>
      </w:r>
    </w:p>
    <w:p w14:paraId="6B704B56" w14:textId="77777777" w:rsidR="00072FEF" w:rsidRPr="00C279BC" w:rsidRDefault="00072FEF" w:rsidP="00072FEF">
      <w:pPr>
        <w:numPr>
          <w:ilvl w:val="1"/>
          <w:numId w:val="51"/>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Assumption of feature independence might not hold, but the model is still robust and efficient.</w:t>
      </w:r>
    </w:p>
    <w:p w14:paraId="4E07181B" w14:textId="6790E36E" w:rsidR="00072FEF" w:rsidRPr="00C279BC" w:rsidRDefault="00072FEF" w:rsidP="00072FEF">
      <w:pPr>
        <w:spacing w:line="240" w:lineRule="auto"/>
        <w:rPr>
          <w:rFonts w:ascii="Times New Roman" w:hAnsi="Times New Roman" w:cs="Times New Roman"/>
          <w:color w:val="000000" w:themeColor="text1"/>
          <w:sz w:val="21"/>
          <w:szCs w:val="21"/>
        </w:rPr>
      </w:pPr>
    </w:p>
    <w:p w14:paraId="01349303" w14:textId="77777777" w:rsidR="00072FEF" w:rsidRPr="00C279BC" w:rsidRDefault="00072FEF" w:rsidP="00072FEF">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color w:val="000000" w:themeColor="text1"/>
          <w:sz w:val="21"/>
          <w:szCs w:val="21"/>
        </w:rPr>
        <w:t>vi) k-Nearest Neighbors (KNN)</w:t>
      </w:r>
    </w:p>
    <w:p w14:paraId="1B47BB89" w14:textId="77777777" w:rsidR="00072FEF" w:rsidRPr="00C279BC" w:rsidRDefault="00072FEF" w:rsidP="00072FEF">
      <w:pPr>
        <w:spacing w:line="240" w:lineRule="auto"/>
        <w:rPr>
          <w:rFonts w:ascii="Times New Roman" w:hAnsi="Times New Roman" w:cs="Times New Roman"/>
          <w:color w:val="000000" w:themeColor="text1"/>
          <w:sz w:val="21"/>
          <w:szCs w:val="21"/>
        </w:rPr>
      </w:pPr>
    </w:p>
    <w:p w14:paraId="58F88D57" w14:textId="2AF1DA12" w:rsidR="00072FEF" w:rsidRPr="00C279BC" w:rsidRDefault="00072FEF" w:rsidP="00072FE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KNN is a </w:t>
      </w:r>
      <w:r w:rsidRPr="00C279BC">
        <w:rPr>
          <w:rStyle w:val="Strong"/>
          <w:rFonts w:ascii="Times New Roman" w:hAnsi="Times New Roman" w:cs="Times New Roman"/>
          <w:b w:val="0"/>
          <w:bCs w:val="0"/>
          <w:color w:val="000000" w:themeColor="text1"/>
          <w:sz w:val="21"/>
          <w:szCs w:val="21"/>
        </w:rPr>
        <w:t>non-parametric</w:t>
      </w:r>
      <w:r w:rsidRPr="00C279BC">
        <w:rPr>
          <w:rFonts w:ascii="Times New Roman" w:hAnsi="Times New Roman" w:cs="Times New Roman"/>
          <w:color w:val="000000" w:themeColor="text1"/>
          <w:sz w:val="21"/>
          <w:szCs w:val="21"/>
        </w:rPr>
        <w:t xml:space="preserve"> algorithm that classifies instances based on the majority class among their </w:t>
      </w:r>
      <w:r w:rsidRPr="00C279BC">
        <w:rPr>
          <w:rStyle w:val="HTMLCode"/>
          <w:rFonts w:ascii="Times New Roman" w:eastAsia="Arial" w:hAnsi="Times New Roman" w:cs="Times New Roman"/>
          <w:color w:val="000000" w:themeColor="text1"/>
          <w:sz w:val="21"/>
          <w:szCs w:val="21"/>
        </w:rPr>
        <w:t>k</w:t>
      </w:r>
      <w:r w:rsidRPr="00C279BC">
        <w:rPr>
          <w:rFonts w:ascii="Times New Roman" w:hAnsi="Times New Roman" w:cs="Times New Roman"/>
          <w:color w:val="000000" w:themeColor="text1"/>
          <w:sz w:val="21"/>
          <w:szCs w:val="21"/>
        </w:rPr>
        <w:t xml:space="preserve"> nearest neighbors in the feature space.</w:t>
      </w:r>
    </w:p>
    <w:p w14:paraId="525325BC" w14:textId="77777777" w:rsidR="00072FEF" w:rsidRPr="00C279BC" w:rsidRDefault="00072FEF" w:rsidP="00072FEF">
      <w:pPr>
        <w:numPr>
          <w:ilvl w:val="0"/>
          <w:numId w:val="52"/>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Why Used</w:t>
      </w:r>
      <w:r w:rsidRPr="00C279BC">
        <w:rPr>
          <w:rFonts w:ascii="Times New Roman" w:hAnsi="Times New Roman" w:cs="Times New Roman"/>
          <w:color w:val="000000" w:themeColor="text1"/>
          <w:sz w:val="21"/>
          <w:szCs w:val="21"/>
        </w:rPr>
        <w:t>: KNN is easy to understand and works well with smaller, balanced datasets. It is useful when no prior assumptions can be made about the data distribution.</w:t>
      </w:r>
    </w:p>
    <w:p w14:paraId="5ADB8E83" w14:textId="77777777" w:rsidR="00072FEF" w:rsidRPr="00C279BC" w:rsidRDefault="00072FEF" w:rsidP="00072FEF">
      <w:pPr>
        <w:numPr>
          <w:ilvl w:val="0"/>
          <w:numId w:val="52"/>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Implementation Notes</w:t>
      </w:r>
      <w:r w:rsidRPr="00C279BC">
        <w:rPr>
          <w:rFonts w:ascii="Times New Roman" w:hAnsi="Times New Roman" w:cs="Times New Roman"/>
          <w:color w:val="000000" w:themeColor="text1"/>
          <w:sz w:val="21"/>
          <w:szCs w:val="21"/>
        </w:rPr>
        <w:t>:</w:t>
      </w:r>
    </w:p>
    <w:p w14:paraId="33F7230A" w14:textId="77777777" w:rsidR="00072FEF" w:rsidRPr="00C279BC" w:rsidRDefault="00072FEF" w:rsidP="00072FEF">
      <w:pPr>
        <w:numPr>
          <w:ilvl w:val="1"/>
          <w:numId w:val="52"/>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method = "</w:t>
      </w:r>
      <w:proofErr w:type="spellStart"/>
      <w:r w:rsidRPr="00C279BC">
        <w:rPr>
          <w:rStyle w:val="HTMLCode"/>
          <w:rFonts w:ascii="Times New Roman" w:eastAsia="Arial" w:hAnsi="Times New Roman" w:cs="Times New Roman"/>
          <w:color w:val="000000" w:themeColor="text1"/>
          <w:sz w:val="21"/>
          <w:szCs w:val="21"/>
        </w:rPr>
        <w:t>knn</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used distance-based learning.</w:t>
      </w:r>
    </w:p>
    <w:p w14:paraId="2B07FC3E" w14:textId="77777777" w:rsidR="00072FEF" w:rsidRPr="00C279BC" w:rsidRDefault="00072FEF" w:rsidP="00072FEF">
      <w:pPr>
        <w:numPr>
          <w:ilvl w:val="1"/>
          <w:numId w:val="52"/>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Sensitive to the scale of features, so centering and scaling were applied.</w:t>
      </w:r>
    </w:p>
    <w:p w14:paraId="6C64A68B" w14:textId="77777777" w:rsidR="00072FEF" w:rsidRPr="00C279BC" w:rsidRDefault="00072FEF" w:rsidP="00072FEF">
      <w:pPr>
        <w:numPr>
          <w:ilvl w:val="1"/>
          <w:numId w:val="52"/>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Best suited for cases where similar data points share similar labels.</w:t>
      </w:r>
    </w:p>
    <w:p w14:paraId="6C562265" w14:textId="7FAE94D6" w:rsidR="00072FEF" w:rsidRPr="00C279BC" w:rsidRDefault="00072FEF" w:rsidP="00072FEF">
      <w:pPr>
        <w:spacing w:line="240" w:lineRule="auto"/>
        <w:rPr>
          <w:rFonts w:ascii="Times New Roman" w:hAnsi="Times New Roman" w:cs="Times New Roman"/>
          <w:color w:val="000000" w:themeColor="text1"/>
          <w:sz w:val="21"/>
          <w:szCs w:val="21"/>
        </w:rPr>
      </w:pPr>
    </w:p>
    <w:p w14:paraId="3F727F4B" w14:textId="77777777" w:rsidR="00072FEF" w:rsidRPr="00C279BC" w:rsidRDefault="00072FEF" w:rsidP="00072FEF">
      <w:pPr>
        <w:pStyle w:val="Heading3"/>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Cross-Validation Strategy</w:t>
      </w:r>
    </w:p>
    <w:p w14:paraId="268A2ACD" w14:textId="77777777" w:rsidR="00072FEF" w:rsidRPr="00C279BC" w:rsidRDefault="00072FEF" w:rsidP="00072FEF">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To ensure reliable and fair comparison across models:</w:t>
      </w:r>
    </w:p>
    <w:p w14:paraId="1D98CA0D" w14:textId="77777777" w:rsidR="00072FEF" w:rsidRPr="00C279BC" w:rsidRDefault="00072FEF" w:rsidP="00072FEF">
      <w:pPr>
        <w:numPr>
          <w:ilvl w:val="0"/>
          <w:numId w:val="53"/>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Method</w:t>
      </w:r>
      <w:r w:rsidRPr="00C279BC">
        <w:rPr>
          <w:rFonts w:ascii="Times New Roman" w:hAnsi="Times New Roman" w:cs="Times New Roman"/>
          <w:color w:val="000000" w:themeColor="text1"/>
          <w:sz w:val="21"/>
          <w:szCs w:val="21"/>
        </w:rPr>
        <w:t>: 5-fold cross-validation was used for each model.</w:t>
      </w:r>
    </w:p>
    <w:p w14:paraId="098C0475" w14:textId="77777777" w:rsidR="00072FEF" w:rsidRPr="00C279BC" w:rsidRDefault="00072FEF" w:rsidP="00072FEF">
      <w:pPr>
        <w:numPr>
          <w:ilvl w:val="0"/>
          <w:numId w:val="53"/>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Metric</w:t>
      </w:r>
      <w:r w:rsidRPr="00C279BC">
        <w:rPr>
          <w:rFonts w:ascii="Times New Roman" w:hAnsi="Times New Roman" w:cs="Times New Roman"/>
          <w:color w:val="000000" w:themeColor="text1"/>
          <w:sz w:val="21"/>
          <w:szCs w:val="21"/>
        </w:rPr>
        <w:t>: The area under the ROC curve (AUC) was the primary evaluation metric.</w:t>
      </w:r>
    </w:p>
    <w:p w14:paraId="5B93A4AA" w14:textId="77777777" w:rsidR="00072FEF" w:rsidRPr="00C279BC" w:rsidRDefault="00072FEF" w:rsidP="00072FEF">
      <w:pPr>
        <w:numPr>
          <w:ilvl w:val="0"/>
          <w:numId w:val="53"/>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lastRenderedPageBreak/>
        <w:t>Class Balancing</w:t>
      </w:r>
      <w:r w:rsidRPr="00C279BC">
        <w:rPr>
          <w:rFonts w:ascii="Times New Roman" w:hAnsi="Times New Roman" w:cs="Times New Roman"/>
          <w:color w:val="000000" w:themeColor="text1"/>
          <w:sz w:val="21"/>
          <w:szCs w:val="21"/>
        </w:rPr>
        <w:t>: SMOTE was applied prior to model training to address class imbalance.</w:t>
      </w:r>
    </w:p>
    <w:p w14:paraId="4A20F562" w14:textId="77777777" w:rsidR="00072FEF" w:rsidRPr="00C279BC" w:rsidRDefault="00072FEF" w:rsidP="00072FEF">
      <w:pPr>
        <w:numPr>
          <w:ilvl w:val="0"/>
          <w:numId w:val="53"/>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Preprocessing</w:t>
      </w:r>
      <w:r w:rsidRPr="00C279BC">
        <w:rPr>
          <w:rFonts w:ascii="Times New Roman" w:hAnsi="Times New Roman" w:cs="Times New Roman"/>
          <w:color w:val="000000" w:themeColor="text1"/>
          <w:sz w:val="21"/>
          <w:szCs w:val="21"/>
        </w:rPr>
        <w:t>: Most models included preprocessing steps like centering and scaling.</w:t>
      </w:r>
    </w:p>
    <w:p w14:paraId="6FD57DE1" w14:textId="77777777" w:rsidR="00975C88" w:rsidRDefault="00975C88" w:rsidP="001264D8">
      <w:pPr>
        <w:rPr>
          <w:rFonts w:ascii="Times New Roman" w:hAnsi="Times New Roman" w:cs="Times New Roman"/>
          <w:color w:val="000000" w:themeColor="text1"/>
          <w:sz w:val="21"/>
          <w:szCs w:val="21"/>
        </w:rPr>
      </w:pPr>
    </w:p>
    <w:p w14:paraId="6FB74DF2" w14:textId="3E737ED5" w:rsidR="007B171F" w:rsidRPr="00975C88" w:rsidRDefault="00427B3F" w:rsidP="001264D8">
      <w:pPr>
        <w:rPr>
          <w:rFonts w:ascii="Times New Roman" w:hAnsi="Times New Roman" w:cs="Times New Roman"/>
          <w:color w:val="000000" w:themeColor="text1"/>
          <w:sz w:val="21"/>
          <w:szCs w:val="21"/>
        </w:rPr>
      </w:pPr>
      <w:r w:rsidRPr="00C279BC">
        <w:rPr>
          <w:rStyle w:val="Strong"/>
          <w:rFonts w:ascii="Times New Roman" w:hAnsi="Times New Roman" w:cs="Times New Roman"/>
          <w:color w:val="000000" w:themeColor="text1"/>
          <w:sz w:val="24"/>
          <w:szCs w:val="24"/>
          <w:u w:val="single"/>
        </w:rPr>
        <w:t xml:space="preserve">9. </w:t>
      </w:r>
      <w:r w:rsidR="007B171F" w:rsidRPr="00C279BC">
        <w:rPr>
          <w:rStyle w:val="Strong"/>
          <w:rFonts w:ascii="Times New Roman" w:hAnsi="Times New Roman" w:cs="Times New Roman"/>
          <w:color w:val="000000" w:themeColor="text1"/>
          <w:sz w:val="24"/>
          <w:szCs w:val="24"/>
          <w:u w:val="single"/>
        </w:rPr>
        <w:t>Data Mining Procedure and Evaluation</w:t>
      </w:r>
    </w:p>
    <w:p w14:paraId="66362BBB" w14:textId="77777777" w:rsidR="007B171F" w:rsidRPr="00C279BC" w:rsidRDefault="007B171F" w:rsidP="007B171F">
      <w:pPr>
        <w:spacing w:before="100" w:beforeAutospacing="1" w:after="100" w:afterAutospacing="1"/>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Preprocessing Details:</w:t>
      </w:r>
    </w:p>
    <w:p w14:paraId="57C6CCBE" w14:textId="38B3B58E"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I began by loading the dataset using </w:t>
      </w:r>
      <w:r w:rsidRPr="00C279BC">
        <w:rPr>
          <w:rStyle w:val="HTMLCode"/>
          <w:rFonts w:ascii="Times New Roman" w:eastAsia="Arial" w:hAnsi="Times New Roman" w:cs="Times New Roman"/>
          <w:color w:val="000000" w:themeColor="text1"/>
          <w:sz w:val="21"/>
          <w:szCs w:val="21"/>
        </w:rPr>
        <w:t>read.csv()</w:t>
      </w:r>
      <w:r w:rsidRPr="00C279BC">
        <w:rPr>
          <w:rFonts w:ascii="Times New Roman" w:hAnsi="Times New Roman" w:cs="Times New Roman"/>
          <w:color w:val="000000" w:themeColor="text1"/>
          <w:sz w:val="21"/>
          <w:szCs w:val="21"/>
        </w:rPr>
        <w:t xml:space="preserve"> and examined the structure and summary statistics to understand the nature of each variable. Variables with more than 2000 missing values were removed, as they were deemed uninformative and could hinder model performance.</w:t>
      </w:r>
    </w:p>
    <w:p w14:paraId="611E98AA" w14:textId="0963E14C"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 created visualizations to analyze missing data patterns: a bar chart for per-column missing counts and a pie chart highlighting the percentage of missing vs. non-missing values. This helped guide imputation and column removal strategies.</w:t>
      </w:r>
    </w:p>
    <w:p w14:paraId="6DD39808" w14:textId="77777777"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Missing values in numerical columns were imputed using proportion-based sampling to maintain the original data distribution. Categorical variables, already encoded numerically, were imputed similarly. Special cases like </w:t>
      </w:r>
      <w:r w:rsidRPr="00C279BC">
        <w:rPr>
          <w:rStyle w:val="HTMLCode"/>
          <w:rFonts w:ascii="Times New Roman" w:eastAsia="Arial" w:hAnsi="Times New Roman" w:cs="Times New Roman"/>
          <w:color w:val="000000" w:themeColor="text1"/>
          <w:sz w:val="21"/>
          <w:szCs w:val="21"/>
        </w:rPr>
        <w:t>JWMNP</w:t>
      </w:r>
      <w:r w:rsidRPr="00C279BC">
        <w:rPr>
          <w:rFonts w:ascii="Times New Roman" w:hAnsi="Times New Roman" w:cs="Times New Roman"/>
          <w:color w:val="000000" w:themeColor="text1"/>
          <w:sz w:val="21"/>
          <w:szCs w:val="21"/>
        </w:rPr>
        <w:t xml:space="preserve"> and </w:t>
      </w:r>
      <w:r w:rsidRPr="00C279BC">
        <w:rPr>
          <w:rStyle w:val="HTMLCode"/>
          <w:rFonts w:ascii="Times New Roman" w:eastAsia="Arial" w:hAnsi="Times New Roman" w:cs="Times New Roman"/>
          <w:color w:val="000000" w:themeColor="text1"/>
          <w:sz w:val="21"/>
          <w:szCs w:val="21"/>
        </w:rPr>
        <w:t>WKWN</w:t>
      </w:r>
      <w:r w:rsidRPr="00C279BC">
        <w:rPr>
          <w:rFonts w:ascii="Times New Roman" w:hAnsi="Times New Roman" w:cs="Times New Roman"/>
          <w:color w:val="000000" w:themeColor="text1"/>
          <w:sz w:val="21"/>
          <w:szCs w:val="21"/>
        </w:rPr>
        <w:t xml:space="preserve"> were filled with 0 based on domain logic.</w:t>
      </w:r>
    </w:p>
    <w:p w14:paraId="697C68C9" w14:textId="77777777"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I removed irrelevant columns like </w:t>
      </w:r>
      <w:r w:rsidRPr="00C279BC">
        <w:rPr>
          <w:rStyle w:val="HTMLCode"/>
          <w:rFonts w:ascii="Times New Roman" w:eastAsia="Arial" w:hAnsi="Times New Roman" w:cs="Times New Roman"/>
          <w:color w:val="000000" w:themeColor="text1"/>
          <w:sz w:val="21"/>
          <w:szCs w:val="21"/>
        </w:rPr>
        <w:t>SERIALNO</w:t>
      </w:r>
      <w:r w:rsidRPr="00C279BC">
        <w:rPr>
          <w:rFonts w:ascii="Times New Roman" w:hAnsi="Times New Roman" w:cs="Times New Roman"/>
          <w:color w:val="000000" w:themeColor="text1"/>
          <w:sz w:val="21"/>
          <w:szCs w:val="21"/>
        </w:rPr>
        <w:t xml:space="preserve">, as well as zero-variance features using </w:t>
      </w:r>
      <w:proofErr w:type="spellStart"/>
      <w:r w:rsidRPr="00C279BC">
        <w:rPr>
          <w:rStyle w:val="HTMLCode"/>
          <w:rFonts w:ascii="Times New Roman" w:eastAsia="Arial" w:hAnsi="Times New Roman" w:cs="Times New Roman"/>
          <w:color w:val="000000" w:themeColor="text1"/>
          <w:sz w:val="21"/>
          <w:szCs w:val="21"/>
        </w:rPr>
        <w:t>nearZeroVar</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from the </w:t>
      </w:r>
      <w:r w:rsidRPr="00C279BC">
        <w:rPr>
          <w:rStyle w:val="HTMLCode"/>
          <w:rFonts w:ascii="Times New Roman" w:eastAsia="Arial" w:hAnsi="Times New Roman" w:cs="Times New Roman"/>
          <w:color w:val="000000" w:themeColor="text1"/>
          <w:sz w:val="21"/>
          <w:szCs w:val="21"/>
        </w:rPr>
        <w:t>caret</w:t>
      </w:r>
      <w:r w:rsidRPr="00C279BC">
        <w:rPr>
          <w:rFonts w:ascii="Times New Roman" w:hAnsi="Times New Roman" w:cs="Times New Roman"/>
          <w:color w:val="000000" w:themeColor="text1"/>
          <w:sz w:val="21"/>
          <w:szCs w:val="21"/>
        </w:rPr>
        <w:t xml:space="preserve"> package. This ensured that only meaningful predictors remained in the dataset.</w:t>
      </w:r>
    </w:p>
    <w:p w14:paraId="64CCC6DA" w14:textId="77777777"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Numerical variables were normalized using centering and scaling techniques. This was essential to ensure fair contribution from all features during distance-based modeling and optimization algorithms.</w:t>
      </w:r>
    </w:p>
    <w:p w14:paraId="1EF57F40" w14:textId="77777777"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I performed a correlation analysis and removed variables with correlation above 0.8 using </w:t>
      </w:r>
      <w:proofErr w:type="spellStart"/>
      <w:r w:rsidRPr="00C279BC">
        <w:rPr>
          <w:rStyle w:val="HTMLCode"/>
          <w:rFonts w:ascii="Times New Roman" w:eastAsia="Arial" w:hAnsi="Times New Roman" w:cs="Times New Roman"/>
          <w:color w:val="000000" w:themeColor="text1"/>
          <w:sz w:val="21"/>
          <w:szCs w:val="21"/>
        </w:rPr>
        <w:t>findCorrelation</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 thereby minimizing multicollinearity and improving the robustness of downstream models.</w:t>
      </w:r>
    </w:p>
    <w:p w14:paraId="4B1F7CDC" w14:textId="1681D100"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The dataset was then split into </w:t>
      </w:r>
      <w:r w:rsidRPr="00C279BC">
        <w:rPr>
          <w:rStyle w:val="Strong"/>
          <w:rFonts w:ascii="Times New Roman" w:hAnsi="Times New Roman" w:cs="Times New Roman"/>
          <w:b w:val="0"/>
          <w:bCs w:val="0"/>
          <w:color w:val="000000" w:themeColor="text1"/>
          <w:sz w:val="21"/>
          <w:szCs w:val="21"/>
        </w:rPr>
        <w:t>65% training</w:t>
      </w:r>
      <w:r w:rsidRPr="00C279BC">
        <w:rPr>
          <w:rFonts w:ascii="Times New Roman" w:hAnsi="Times New Roman" w:cs="Times New Roman"/>
          <w:color w:val="000000" w:themeColor="text1"/>
          <w:sz w:val="21"/>
          <w:szCs w:val="21"/>
        </w:rPr>
        <w:t xml:space="preserve"> and </w:t>
      </w:r>
      <w:r w:rsidRPr="00C279BC">
        <w:rPr>
          <w:rStyle w:val="Strong"/>
          <w:rFonts w:ascii="Times New Roman" w:hAnsi="Times New Roman" w:cs="Times New Roman"/>
          <w:b w:val="0"/>
          <w:bCs w:val="0"/>
          <w:color w:val="000000" w:themeColor="text1"/>
          <w:sz w:val="21"/>
          <w:szCs w:val="21"/>
        </w:rPr>
        <w:t>35% testing</w:t>
      </w:r>
      <w:r w:rsidRPr="00C279BC">
        <w:rPr>
          <w:rFonts w:ascii="Times New Roman" w:hAnsi="Times New Roman" w:cs="Times New Roman"/>
          <w:color w:val="000000" w:themeColor="text1"/>
          <w:sz w:val="21"/>
          <w:szCs w:val="21"/>
        </w:rPr>
        <w:t xml:space="preserve"> using stratified sampling on the target variable to maintain class balance across splits. Both </w:t>
      </w:r>
      <w:proofErr w:type="spellStart"/>
      <w:r w:rsidRPr="00C279BC">
        <w:rPr>
          <w:rStyle w:val="Strong"/>
          <w:rFonts w:ascii="Times New Roman" w:hAnsi="Times New Roman" w:cs="Times New Roman"/>
          <w:b w:val="0"/>
          <w:bCs w:val="0"/>
          <w:color w:val="000000" w:themeColor="text1"/>
          <w:sz w:val="21"/>
          <w:szCs w:val="21"/>
        </w:rPr>
        <w:t>undersampling</w:t>
      </w:r>
      <w:proofErr w:type="spellEnd"/>
      <w:r w:rsidRPr="00C279BC">
        <w:rPr>
          <w:rFonts w:ascii="Times New Roman" w:hAnsi="Times New Roman" w:cs="Times New Roman"/>
          <w:color w:val="000000" w:themeColor="text1"/>
          <w:sz w:val="21"/>
          <w:szCs w:val="21"/>
        </w:rPr>
        <w:t xml:space="preserve"> and </w:t>
      </w:r>
      <w:r w:rsidR="001264D8" w:rsidRPr="00C279BC">
        <w:rPr>
          <w:rFonts w:ascii="Times New Roman" w:hAnsi="Times New Roman" w:cs="Times New Roman"/>
          <w:color w:val="000000" w:themeColor="text1"/>
          <w:sz w:val="21"/>
          <w:szCs w:val="21"/>
        </w:rPr>
        <w:t xml:space="preserve">SMOTE </w:t>
      </w:r>
      <w:r w:rsidRPr="00C279BC">
        <w:rPr>
          <w:rFonts w:ascii="Times New Roman" w:hAnsi="Times New Roman" w:cs="Times New Roman"/>
          <w:color w:val="000000" w:themeColor="text1"/>
          <w:sz w:val="21"/>
          <w:szCs w:val="21"/>
        </w:rPr>
        <w:t>were applied to the training set to address class imbalance.</w:t>
      </w:r>
    </w:p>
    <w:p w14:paraId="1205F01F" w14:textId="2BABC9EB"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For feature selection, I applied three diverse methods: </w:t>
      </w:r>
      <w:r w:rsidRPr="00C279BC">
        <w:rPr>
          <w:rStyle w:val="Strong"/>
          <w:rFonts w:ascii="Times New Roman" w:hAnsi="Times New Roman" w:cs="Times New Roman"/>
          <w:b w:val="0"/>
          <w:bCs w:val="0"/>
          <w:color w:val="000000" w:themeColor="text1"/>
          <w:sz w:val="21"/>
          <w:szCs w:val="21"/>
        </w:rPr>
        <w:t>Boruta</w:t>
      </w:r>
      <w:r w:rsidRPr="00C279BC">
        <w:rPr>
          <w:rFonts w:ascii="Times New Roman" w:hAnsi="Times New Roman" w:cs="Times New Roman"/>
          <w:color w:val="000000" w:themeColor="text1"/>
          <w:sz w:val="21"/>
          <w:szCs w:val="21"/>
        </w:rPr>
        <w:t xml:space="preserve">, </w:t>
      </w:r>
      <w:r w:rsidRPr="00C279BC">
        <w:rPr>
          <w:rStyle w:val="Strong"/>
          <w:rFonts w:ascii="Times New Roman" w:hAnsi="Times New Roman" w:cs="Times New Roman"/>
          <w:b w:val="0"/>
          <w:bCs w:val="0"/>
          <w:color w:val="000000" w:themeColor="text1"/>
          <w:sz w:val="21"/>
          <w:szCs w:val="21"/>
        </w:rPr>
        <w:t>Information Gain</w:t>
      </w:r>
      <w:r w:rsidRPr="00C279BC">
        <w:rPr>
          <w:rFonts w:ascii="Times New Roman" w:hAnsi="Times New Roman" w:cs="Times New Roman"/>
          <w:color w:val="000000" w:themeColor="text1"/>
          <w:sz w:val="21"/>
          <w:szCs w:val="21"/>
        </w:rPr>
        <w:t xml:space="preserve">, and </w:t>
      </w:r>
      <w:r w:rsidRPr="00C279BC">
        <w:rPr>
          <w:rStyle w:val="Strong"/>
          <w:rFonts w:ascii="Times New Roman" w:hAnsi="Times New Roman" w:cs="Times New Roman"/>
          <w:b w:val="0"/>
          <w:bCs w:val="0"/>
          <w:color w:val="000000" w:themeColor="text1"/>
          <w:sz w:val="21"/>
          <w:szCs w:val="21"/>
        </w:rPr>
        <w:t>LASSO</w:t>
      </w:r>
      <w:r w:rsidRPr="00C279BC">
        <w:rPr>
          <w:rFonts w:ascii="Times New Roman" w:hAnsi="Times New Roman" w:cs="Times New Roman"/>
          <w:color w:val="000000" w:themeColor="text1"/>
          <w:sz w:val="21"/>
          <w:szCs w:val="21"/>
        </w:rPr>
        <w:t xml:space="preserve">. Each method was applied separately to the </w:t>
      </w:r>
      <w:proofErr w:type="spellStart"/>
      <w:r w:rsidRPr="00C279BC">
        <w:rPr>
          <w:rFonts w:ascii="Times New Roman" w:hAnsi="Times New Roman" w:cs="Times New Roman"/>
          <w:color w:val="000000" w:themeColor="text1"/>
          <w:sz w:val="21"/>
          <w:szCs w:val="21"/>
        </w:rPr>
        <w:t>undersampled</w:t>
      </w:r>
      <w:proofErr w:type="spellEnd"/>
      <w:r w:rsidRPr="00C279BC">
        <w:rPr>
          <w:rFonts w:ascii="Times New Roman" w:hAnsi="Times New Roman" w:cs="Times New Roman"/>
          <w:color w:val="000000" w:themeColor="text1"/>
          <w:sz w:val="21"/>
          <w:szCs w:val="21"/>
        </w:rPr>
        <w:t xml:space="preserve"> and SMOTE data, generating multiple feature subsets for model comparison.</w:t>
      </w:r>
    </w:p>
    <w:p w14:paraId="08D993D5" w14:textId="77777777"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I built </w:t>
      </w:r>
      <w:r w:rsidRPr="00C279BC">
        <w:rPr>
          <w:rStyle w:val="Strong"/>
          <w:rFonts w:ascii="Times New Roman" w:hAnsi="Times New Roman" w:cs="Times New Roman"/>
          <w:b w:val="0"/>
          <w:bCs w:val="0"/>
          <w:color w:val="000000" w:themeColor="text1"/>
          <w:sz w:val="21"/>
          <w:szCs w:val="21"/>
        </w:rPr>
        <w:t>36 classification models</w:t>
      </w:r>
      <w:r w:rsidRPr="00C279BC">
        <w:rPr>
          <w:rFonts w:ascii="Times New Roman" w:hAnsi="Times New Roman" w:cs="Times New Roman"/>
          <w:color w:val="000000" w:themeColor="text1"/>
          <w:sz w:val="21"/>
          <w:szCs w:val="21"/>
        </w:rPr>
        <w:t xml:space="preserve"> using six different algorithms — </w:t>
      </w:r>
      <w:r w:rsidRPr="00C279BC">
        <w:rPr>
          <w:rStyle w:val="Strong"/>
          <w:rFonts w:ascii="Times New Roman" w:hAnsi="Times New Roman" w:cs="Times New Roman"/>
          <w:b w:val="0"/>
          <w:bCs w:val="0"/>
          <w:color w:val="000000" w:themeColor="text1"/>
          <w:sz w:val="21"/>
          <w:szCs w:val="21"/>
        </w:rPr>
        <w:t>Logistic Regression</w:t>
      </w:r>
      <w:r w:rsidRPr="00C279BC">
        <w:rPr>
          <w:rFonts w:ascii="Times New Roman" w:hAnsi="Times New Roman" w:cs="Times New Roman"/>
          <w:color w:val="000000" w:themeColor="text1"/>
          <w:sz w:val="21"/>
          <w:szCs w:val="21"/>
        </w:rPr>
        <w:t xml:space="preserve">, </w:t>
      </w:r>
      <w:r w:rsidRPr="00C279BC">
        <w:rPr>
          <w:rStyle w:val="Strong"/>
          <w:rFonts w:ascii="Times New Roman" w:hAnsi="Times New Roman" w:cs="Times New Roman"/>
          <w:b w:val="0"/>
          <w:bCs w:val="0"/>
          <w:color w:val="000000" w:themeColor="text1"/>
          <w:sz w:val="21"/>
          <w:szCs w:val="21"/>
        </w:rPr>
        <w:t>Elastic Net (</w:t>
      </w:r>
      <w:proofErr w:type="spellStart"/>
      <w:r w:rsidRPr="00C279BC">
        <w:rPr>
          <w:rStyle w:val="Strong"/>
          <w:rFonts w:ascii="Times New Roman" w:hAnsi="Times New Roman" w:cs="Times New Roman"/>
          <w:b w:val="0"/>
          <w:bCs w:val="0"/>
          <w:color w:val="000000" w:themeColor="text1"/>
          <w:sz w:val="21"/>
          <w:szCs w:val="21"/>
        </w:rPr>
        <w:t>GLMNet</w:t>
      </w:r>
      <w:proofErr w:type="spellEnd"/>
      <w:r w:rsidRPr="00C279BC">
        <w:rPr>
          <w:rStyle w:val="Strong"/>
          <w:rFonts w:ascii="Times New Roman" w:hAnsi="Times New Roman" w:cs="Times New Roman"/>
          <w:b w:val="0"/>
          <w:bCs w:val="0"/>
          <w:color w:val="000000" w:themeColor="text1"/>
          <w:sz w:val="21"/>
          <w:szCs w:val="21"/>
        </w:rPr>
        <w:t>)</w:t>
      </w:r>
      <w:r w:rsidRPr="00C279BC">
        <w:rPr>
          <w:rFonts w:ascii="Times New Roman" w:hAnsi="Times New Roman" w:cs="Times New Roman"/>
          <w:color w:val="000000" w:themeColor="text1"/>
          <w:sz w:val="21"/>
          <w:szCs w:val="21"/>
        </w:rPr>
        <w:t xml:space="preserve">, </w:t>
      </w:r>
      <w:r w:rsidRPr="00C279BC">
        <w:rPr>
          <w:rStyle w:val="Strong"/>
          <w:rFonts w:ascii="Times New Roman" w:hAnsi="Times New Roman" w:cs="Times New Roman"/>
          <w:b w:val="0"/>
          <w:bCs w:val="0"/>
          <w:color w:val="000000" w:themeColor="text1"/>
          <w:sz w:val="21"/>
          <w:szCs w:val="21"/>
        </w:rPr>
        <w:t>SVM</w:t>
      </w:r>
      <w:r w:rsidRPr="00C279BC">
        <w:rPr>
          <w:rFonts w:ascii="Times New Roman" w:hAnsi="Times New Roman" w:cs="Times New Roman"/>
          <w:color w:val="000000" w:themeColor="text1"/>
          <w:sz w:val="21"/>
          <w:szCs w:val="21"/>
        </w:rPr>
        <w:t xml:space="preserve">, </w:t>
      </w:r>
      <w:r w:rsidRPr="00C279BC">
        <w:rPr>
          <w:rStyle w:val="Strong"/>
          <w:rFonts w:ascii="Times New Roman" w:hAnsi="Times New Roman" w:cs="Times New Roman"/>
          <w:b w:val="0"/>
          <w:bCs w:val="0"/>
          <w:color w:val="000000" w:themeColor="text1"/>
          <w:sz w:val="21"/>
          <w:szCs w:val="21"/>
        </w:rPr>
        <w:t>Neural Network</w:t>
      </w:r>
      <w:r w:rsidRPr="00C279BC">
        <w:rPr>
          <w:rFonts w:ascii="Times New Roman" w:hAnsi="Times New Roman" w:cs="Times New Roman"/>
          <w:color w:val="000000" w:themeColor="text1"/>
          <w:sz w:val="21"/>
          <w:szCs w:val="21"/>
        </w:rPr>
        <w:t xml:space="preserve">, </w:t>
      </w:r>
      <w:r w:rsidRPr="00C279BC">
        <w:rPr>
          <w:rStyle w:val="Strong"/>
          <w:rFonts w:ascii="Times New Roman" w:hAnsi="Times New Roman" w:cs="Times New Roman"/>
          <w:b w:val="0"/>
          <w:bCs w:val="0"/>
          <w:color w:val="000000" w:themeColor="text1"/>
          <w:sz w:val="21"/>
          <w:szCs w:val="21"/>
        </w:rPr>
        <w:t>Naive Bayes</w:t>
      </w:r>
      <w:r w:rsidRPr="00C279BC">
        <w:rPr>
          <w:rFonts w:ascii="Times New Roman" w:hAnsi="Times New Roman" w:cs="Times New Roman"/>
          <w:color w:val="000000" w:themeColor="text1"/>
          <w:sz w:val="21"/>
          <w:szCs w:val="21"/>
        </w:rPr>
        <w:t xml:space="preserve">, and </w:t>
      </w:r>
      <w:r w:rsidRPr="00C279BC">
        <w:rPr>
          <w:rStyle w:val="Strong"/>
          <w:rFonts w:ascii="Times New Roman" w:hAnsi="Times New Roman" w:cs="Times New Roman"/>
          <w:b w:val="0"/>
          <w:bCs w:val="0"/>
          <w:color w:val="000000" w:themeColor="text1"/>
          <w:sz w:val="21"/>
          <w:szCs w:val="21"/>
        </w:rPr>
        <w:t>KNN</w:t>
      </w:r>
      <w:r w:rsidRPr="00C279BC">
        <w:rPr>
          <w:rFonts w:ascii="Times New Roman" w:hAnsi="Times New Roman" w:cs="Times New Roman"/>
          <w:color w:val="000000" w:themeColor="text1"/>
          <w:sz w:val="21"/>
          <w:szCs w:val="21"/>
        </w:rPr>
        <w:t xml:space="preserve"> — across six datasets generated from different combinations of class balancing and feature selection.</w:t>
      </w:r>
    </w:p>
    <w:p w14:paraId="1E08F932" w14:textId="77777777" w:rsidR="007B171F" w:rsidRPr="00C279BC" w:rsidRDefault="007B171F" w:rsidP="007B171F">
      <w:pPr>
        <w:numPr>
          <w:ilvl w:val="0"/>
          <w:numId w:val="54"/>
        </w:num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Finally, I evaluated each model using comprehensive metrics such as </w:t>
      </w:r>
      <w:r w:rsidRPr="00C279BC">
        <w:rPr>
          <w:rStyle w:val="Strong"/>
          <w:rFonts w:ascii="Times New Roman" w:hAnsi="Times New Roman" w:cs="Times New Roman"/>
          <w:b w:val="0"/>
          <w:bCs w:val="0"/>
          <w:color w:val="000000" w:themeColor="text1"/>
          <w:sz w:val="21"/>
          <w:szCs w:val="21"/>
        </w:rPr>
        <w:t>TPR, FPR, Precision, Recall, F1-score, MCC, ROC AUC</w:t>
      </w:r>
      <w:r w:rsidRPr="00C279BC">
        <w:rPr>
          <w:rFonts w:ascii="Times New Roman" w:hAnsi="Times New Roman" w:cs="Times New Roman"/>
          <w:color w:val="000000" w:themeColor="text1"/>
          <w:sz w:val="21"/>
          <w:szCs w:val="21"/>
        </w:rPr>
        <w:t xml:space="preserve">, and </w:t>
      </w:r>
      <w:r w:rsidRPr="00C279BC">
        <w:rPr>
          <w:rStyle w:val="Strong"/>
          <w:rFonts w:ascii="Times New Roman" w:hAnsi="Times New Roman" w:cs="Times New Roman"/>
          <w:b w:val="0"/>
          <w:bCs w:val="0"/>
          <w:color w:val="000000" w:themeColor="text1"/>
          <w:sz w:val="21"/>
          <w:szCs w:val="21"/>
        </w:rPr>
        <w:t>Kappa</w:t>
      </w:r>
      <w:r w:rsidRPr="00C279BC">
        <w:rPr>
          <w:rFonts w:ascii="Times New Roman" w:hAnsi="Times New Roman" w:cs="Times New Roman"/>
          <w:color w:val="000000" w:themeColor="text1"/>
          <w:sz w:val="21"/>
          <w:szCs w:val="21"/>
        </w:rPr>
        <w:t xml:space="preserve"> using a custom evaluation function. This allowed me to identify the best-performing model based on both accuracy and stability across classes.</w:t>
      </w:r>
    </w:p>
    <w:p w14:paraId="1B278AE7" w14:textId="57275199" w:rsidR="007B171F" w:rsidRPr="00C279BC" w:rsidRDefault="00427B3F" w:rsidP="007B171F">
      <w:pPr>
        <w:pStyle w:val="Heading3"/>
        <w:rPr>
          <w:rStyle w:val="Strong"/>
          <w:rFonts w:ascii="Times New Roman" w:hAnsi="Times New Roman" w:cs="Times New Roman"/>
          <w:color w:val="000000" w:themeColor="text1"/>
          <w:sz w:val="24"/>
          <w:szCs w:val="24"/>
          <w:u w:val="single"/>
        </w:rPr>
      </w:pPr>
      <w:r w:rsidRPr="00C279BC">
        <w:rPr>
          <w:rStyle w:val="Strong"/>
          <w:rFonts w:ascii="Times New Roman" w:hAnsi="Times New Roman" w:cs="Times New Roman"/>
          <w:color w:val="000000" w:themeColor="text1"/>
          <w:sz w:val="24"/>
          <w:szCs w:val="24"/>
          <w:u w:val="single"/>
        </w:rPr>
        <w:t xml:space="preserve">10. </w:t>
      </w:r>
      <w:r w:rsidR="007B171F" w:rsidRPr="00C279BC">
        <w:rPr>
          <w:rStyle w:val="Strong"/>
          <w:rFonts w:ascii="Times New Roman" w:hAnsi="Times New Roman" w:cs="Times New Roman"/>
          <w:color w:val="000000" w:themeColor="text1"/>
          <w:sz w:val="24"/>
          <w:szCs w:val="24"/>
          <w:u w:val="single"/>
        </w:rPr>
        <w:t>Brief Description About the Model Building Process</w:t>
      </w:r>
    </w:p>
    <w:p w14:paraId="1A4EC9EF" w14:textId="77777777" w:rsidR="0040094D" w:rsidRPr="00C279BC" w:rsidRDefault="0040094D" w:rsidP="0040094D">
      <w:pPr>
        <w:rPr>
          <w:rFonts w:ascii="Times New Roman" w:hAnsi="Times New Roman" w:cs="Times New Roman"/>
          <w:color w:val="000000" w:themeColor="text1"/>
        </w:rPr>
      </w:pPr>
    </w:p>
    <w:p w14:paraId="4FB3AFF6" w14:textId="6F6F7D77" w:rsidR="001A7958" w:rsidRPr="00C279BC" w:rsidRDefault="001A7958" w:rsidP="0040094D">
      <w:pPr>
        <w:pStyle w:val="Heading4"/>
        <w:numPr>
          <w:ilvl w:val="0"/>
          <w:numId w:val="70"/>
        </w:numPr>
        <w:spacing w:before="0" w:after="0" w:line="240" w:lineRule="auto"/>
        <w:rPr>
          <w:rFonts w:ascii="Times New Roman" w:hAnsi="Times New Roman" w:cs="Times New Roman"/>
          <w:b/>
          <w:bCs/>
          <w:color w:val="000000" w:themeColor="text1"/>
          <w:sz w:val="21"/>
          <w:szCs w:val="21"/>
        </w:rPr>
      </w:pPr>
      <w:r w:rsidRPr="00C279BC">
        <w:rPr>
          <w:rFonts w:ascii="Times New Roman" w:hAnsi="Times New Roman" w:cs="Times New Roman"/>
          <w:b/>
          <w:bCs/>
          <w:color w:val="000000" w:themeColor="text1"/>
          <w:sz w:val="21"/>
          <w:szCs w:val="21"/>
        </w:rPr>
        <w:t>Logistic Regression</w:t>
      </w:r>
    </w:p>
    <w:p w14:paraId="23F0FEE6" w14:textId="77777777" w:rsidR="0040094D" w:rsidRPr="00C279BC" w:rsidRDefault="0040094D" w:rsidP="0040094D">
      <w:pPr>
        <w:rPr>
          <w:rFonts w:ascii="Times New Roman" w:hAnsi="Times New Roman" w:cs="Times New Roman"/>
          <w:color w:val="000000" w:themeColor="text1"/>
        </w:rPr>
      </w:pPr>
    </w:p>
    <w:p w14:paraId="2A116AE0" w14:textId="391B44C1" w:rsidR="001A7958"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 started with Logistic Regression because it’s simple, reliable, and easy to interpret. It works by estimating the probability that an observation belongs to a particular class — in this case, whether the person has difficulty with independent living ("Yes") or not ("No").</w:t>
      </w:r>
      <w:r w:rsidRPr="00C279BC">
        <w:rPr>
          <w:rFonts w:ascii="Times New Roman" w:hAnsi="Times New Roman" w:cs="Times New Roman"/>
          <w:color w:val="000000" w:themeColor="text1"/>
          <w:sz w:val="21"/>
          <w:szCs w:val="21"/>
        </w:rPr>
        <w:br/>
        <w:t>To make sure the model performs well on new data, I used 5-fold cross-validation — this means the data is split into 5 parts, and the model is trained and tested 5 times, using a different part each time.</w:t>
      </w:r>
      <w:r w:rsidRPr="00C279BC">
        <w:rPr>
          <w:rFonts w:ascii="Times New Roman" w:hAnsi="Times New Roman" w:cs="Times New Roman"/>
          <w:color w:val="000000" w:themeColor="text1"/>
          <w:sz w:val="21"/>
          <w:szCs w:val="21"/>
        </w:rPr>
        <w:br/>
        <w:t>I used performance measures like ROC AUC, Precision, Recall, and the Confusion Matrix to see how well the model was working. This model served as a baseline for comparing more complex ones later.</w:t>
      </w:r>
    </w:p>
    <w:p w14:paraId="1BB59AAB" w14:textId="77777777" w:rsidR="00476AE6" w:rsidRDefault="00476AE6" w:rsidP="0040094D">
      <w:pPr>
        <w:spacing w:line="240" w:lineRule="auto"/>
        <w:rPr>
          <w:rFonts w:ascii="Times New Roman" w:hAnsi="Times New Roman" w:cs="Times New Roman"/>
          <w:color w:val="000000" w:themeColor="text1"/>
          <w:sz w:val="21"/>
          <w:szCs w:val="21"/>
        </w:rPr>
      </w:pPr>
    </w:p>
    <w:p w14:paraId="64E2F6A5" w14:textId="77777777" w:rsidR="00476AE6" w:rsidRPr="00C279BC" w:rsidRDefault="00476AE6" w:rsidP="0040094D">
      <w:pPr>
        <w:spacing w:line="240" w:lineRule="auto"/>
        <w:rPr>
          <w:rFonts w:ascii="Times New Roman" w:hAnsi="Times New Roman" w:cs="Times New Roman"/>
          <w:color w:val="000000" w:themeColor="text1"/>
          <w:sz w:val="21"/>
          <w:szCs w:val="21"/>
        </w:rPr>
      </w:pPr>
    </w:p>
    <w:p w14:paraId="0FBA3C5D" w14:textId="77777777" w:rsidR="0040094D" w:rsidRPr="00C279BC" w:rsidRDefault="0040094D" w:rsidP="0040094D">
      <w:pPr>
        <w:spacing w:line="240" w:lineRule="auto"/>
        <w:rPr>
          <w:rFonts w:ascii="Times New Roman" w:hAnsi="Times New Roman" w:cs="Times New Roman"/>
          <w:color w:val="000000" w:themeColor="text1"/>
          <w:sz w:val="21"/>
          <w:szCs w:val="21"/>
        </w:rPr>
      </w:pPr>
    </w:p>
    <w:p w14:paraId="793DEA83" w14:textId="76E174B3" w:rsidR="001A7958" w:rsidRPr="00C279BC" w:rsidRDefault="001A7958" w:rsidP="0040094D">
      <w:pPr>
        <w:pStyle w:val="Heading4"/>
        <w:numPr>
          <w:ilvl w:val="0"/>
          <w:numId w:val="70"/>
        </w:numPr>
        <w:spacing w:before="0" w:after="0" w:line="240" w:lineRule="auto"/>
        <w:rPr>
          <w:rFonts w:ascii="Times New Roman" w:hAnsi="Times New Roman" w:cs="Times New Roman"/>
          <w:b/>
          <w:bCs/>
          <w:color w:val="000000" w:themeColor="text1"/>
          <w:sz w:val="21"/>
          <w:szCs w:val="21"/>
        </w:rPr>
      </w:pPr>
      <w:r w:rsidRPr="00C279BC">
        <w:rPr>
          <w:rFonts w:ascii="Times New Roman" w:hAnsi="Times New Roman" w:cs="Times New Roman"/>
          <w:b/>
          <w:bCs/>
          <w:color w:val="000000" w:themeColor="text1"/>
          <w:sz w:val="21"/>
          <w:szCs w:val="21"/>
        </w:rPr>
        <w:lastRenderedPageBreak/>
        <w:t>Elastic Net Regularization (</w:t>
      </w:r>
      <w:proofErr w:type="spellStart"/>
      <w:r w:rsidRPr="00C279BC">
        <w:rPr>
          <w:rFonts w:ascii="Times New Roman" w:hAnsi="Times New Roman" w:cs="Times New Roman"/>
          <w:b/>
          <w:bCs/>
          <w:color w:val="000000" w:themeColor="text1"/>
          <w:sz w:val="21"/>
          <w:szCs w:val="21"/>
        </w:rPr>
        <w:t>GLMNet</w:t>
      </w:r>
      <w:proofErr w:type="spellEnd"/>
      <w:r w:rsidRPr="00C279BC">
        <w:rPr>
          <w:rFonts w:ascii="Times New Roman" w:hAnsi="Times New Roman" w:cs="Times New Roman"/>
          <w:b/>
          <w:bCs/>
          <w:color w:val="000000" w:themeColor="text1"/>
          <w:sz w:val="21"/>
          <w:szCs w:val="21"/>
        </w:rPr>
        <w:t>)</w:t>
      </w:r>
    </w:p>
    <w:p w14:paraId="71C03C98" w14:textId="77777777" w:rsidR="0040094D" w:rsidRPr="00C279BC" w:rsidRDefault="0040094D" w:rsidP="0040094D">
      <w:pPr>
        <w:pStyle w:val="ListParagraph"/>
        <w:rPr>
          <w:rFonts w:ascii="Times New Roman" w:hAnsi="Times New Roman" w:cs="Times New Roman"/>
          <w:color w:val="000000" w:themeColor="text1"/>
        </w:rPr>
      </w:pPr>
    </w:p>
    <w:p w14:paraId="575AAD4F"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To improve model performance and handle highly related (correlated) features, I used Elastic Net Regularization. This is a mix of two techniques: Lasso (L1) and Ridge (L2) regression. Elastic Net helps in both selecting important features and avoiding overfitting.</w:t>
      </w:r>
    </w:p>
    <w:p w14:paraId="4CB783FE"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 used a grid search to try different values of:</w:t>
      </w:r>
    </w:p>
    <w:p w14:paraId="374F8E60" w14:textId="77777777" w:rsidR="001A7958" w:rsidRPr="00C279BC" w:rsidRDefault="001A7958" w:rsidP="0040094D">
      <w:pPr>
        <w:numPr>
          <w:ilvl w:val="0"/>
          <w:numId w:val="65"/>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alpha (which balances Lasso and Ridge),</w:t>
      </w:r>
    </w:p>
    <w:p w14:paraId="0215D052" w14:textId="77777777" w:rsidR="001A7958" w:rsidRPr="00C279BC" w:rsidRDefault="001A7958" w:rsidP="0040094D">
      <w:pPr>
        <w:numPr>
          <w:ilvl w:val="0"/>
          <w:numId w:val="65"/>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lambda (which controls how strong the regularization is).</w:t>
      </w:r>
    </w:p>
    <w:p w14:paraId="1643DD10" w14:textId="201F6F60"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The data was centered and scaled before training. I again used 5-fold cross-validation to tune these parameters and evaluate the model using ROC AUC and other standard metrics.</w:t>
      </w:r>
    </w:p>
    <w:p w14:paraId="3B9F99D5" w14:textId="77777777" w:rsidR="0040094D" w:rsidRPr="00C279BC" w:rsidRDefault="0040094D" w:rsidP="0040094D">
      <w:pPr>
        <w:spacing w:line="240" w:lineRule="auto"/>
        <w:rPr>
          <w:rFonts w:ascii="Times New Roman" w:hAnsi="Times New Roman" w:cs="Times New Roman"/>
          <w:color w:val="000000" w:themeColor="text1"/>
          <w:sz w:val="21"/>
          <w:szCs w:val="21"/>
        </w:rPr>
      </w:pPr>
    </w:p>
    <w:p w14:paraId="448461B0" w14:textId="6F2EDA5D" w:rsidR="001A7958" w:rsidRPr="00C279BC" w:rsidRDefault="001A7958" w:rsidP="0040094D">
      <w:pPr>
        <w:pStyle w:val="Heading4"/>
        <w:numPr>
          <w:ilvl w:val="0"/>
          <w:numId w:val="70"/>
        </w:numPr>
        <w:spacing w:before="0" w:after="0" w:line="240" w:lineRule="auto"/>
        <w:rPr>
          <w:rFonts w:ascii="Times New Roman" w:hAnsi="Times New Roman" w:cs="Times New Roman"/>
          <w:b/>
          <w:bCs/>
          <w:color w:val="000000" w:themeColor="text1"/>
          <w:sz w:val="21"/>
          <w:szCs w:val="21"/>
        </w:rPr>
      </w:pPr>
      <w:r w:rsidRPr="00C279BC">
        <w:rPr>
          <w:rFonts w:ascii="Times New Roman" w:hAnsi="Times New Roman" w:cs="Times New Roman"/>
          <w:b/>
          <w:bCs/>
          <w:color w:val="000000" w:themeColor="text1"/>
          <w:sz w:val="21"/>
          <w:szCs w:val="21"/>
        </w:rPr>
        <w:t>Support Vector Machine (SVM)</w:t>
      </w:r>
    </w:p>
    <w:p w14:paraId="697957EC" w14:textId="77777777" w:rsidR="0040094D" w:rsidRPr="00C279BC" w:rsidRDefault="0040094D" w:rsidP="0040094D">
      <w:pPr>
        <w:pStyle w:val="ListParagraph"/>
        <w:rPr>
          <w:rFonts w:ascii="Times New Roman" w:hAnsi="Times New Roman" w:cs="Times New Roman"/>
          <w:color w:val="000000" w:themeColor="text1"/>
        </w:rPr>
      </w:pPr>
    </w:p>
    <w:p w14:paraId="25A48397"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SVM is a powerful method that works well when the relationship between the features and the outcome isn’t linear. I used the Radial Basis Function (RBF) kernel to allow the model to capture non-linear patterns in the data.</w:t>
      </w:r>
    </w:p>
    <w:p w14:paraId="33590BDA"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To tune the SVM model, I experimented with:</w:t>
      </w:r>
    </w:p>
    <w:p w14:paraId="7A28756C" w14:textId="77777777" w:rsidR="001A7958" w:rsidRPr="00C279BC" w:rsidRDefault="001A7958" w:rsidP="0040094D">
      <w:pPr>
        <w:numPr>
          <w:ilvl w:val="0"/>
          <w:numId w:val="66"/>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 (the penalty for misclassification),</w:t>
      </w:r>
    </w:p>
    <w:p w14:paraId="7D2D9828" w14:textId="77777777" w:rsidR="001A7958" w:rsidRPr="00C279BC" w:rsidRDefault="001A7958" w:rsidP="0040094D">
      <w:pPr>
        <w:numPr>
          <w:ilvl w:val="0"/>
          <w:numId w:val="66"/>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sigma (the width of the RBF kernel).</w:t>
      </w:r>
    </w:p>
    <w:p w14:paraId="1C6BA02F" w14:textId="685039CE"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 used grid search to find the best combination of these values, and the model was trained with 5-fold cross-validation. This helped ensure the SVM model didn’t overfit and could generalize well.</w:t>
      </w:r>
    </w:p>
    <w:p w14:paraId="7937883E" w14:textId="77777777" w:rsidR="0040094D" w:rsidRPr="00C279BC" w:rsidRDefault="0040094D" w:rsidP="0040094D">
      <w:pPr>
        <w:spacing w:line="240" w:lineRule="auto"/>
        <w:rPr>
          <w:rFonts w:ascii="Times New Roman" w:hAnsi="Times New Roman" w:cs="Times New Roman"/>
          <w:color w:val="000000" w:themeColor="text1"/>
          <w:sz w:val="21"/>
          <w:szCs w:val="21"/>
        </w:rPr>
      </w:pPr>
    </w:p>
    <w:p w14:paraId="67ECF5DA" w14:textId="77D2ED88" w:rsidR="001A7958" w:rsidRPr="00C279BC" w:rsidRDefault="001A7958" w:rsidP="0040094D">
      <w:pPr>
        <w:pStyle w:val="Heading4"/>
        <w:numPr>
          <w:ilvl w:val="0"/>
          <w:numId w:val="70"/>
        </w:numPr>
        <w:spacing w:before="0" w:after="0" w:line="240" w:lineRule="auto"/>
        <w:rPr>
          <w:rFonts w:ascii="Times New Roman" w:hAnsi="Times New Roman" w:cs="Times New Roman"/>
          <w:b/>
          <w:bCs/>
          <w:color w:val="000000" w:themeColor="text1"/>
          <w:sz w:val="21"/>
          <w:szCs w:val="21"/>
        </w:rPr>
      </w:pPr>
      <w:r w:rsidRPr="00C279BC">
        <w:rPr>
          <w:rFonts w:ascii="Times New Roman" w:hAnsi="Times New Roman" w:cs="Times New Roman"/>
          <w:b/>
          <w:bCs/>
          <w:color w:val="000000" w:themeColor="text1"/>
          <w:sz w:val="21"/>
          <w:szCs w:val="21"/>
        </w:rPr>
        <w:t>Neural Network (</w:t>
      </w:r>
      <w:proofErr w:type="spellStart"/>
      <w:r w:rsidRPr="00C279BC">
        <w:rPr>
          <w:rFonts w:ascii="Times New Roman" w:hAnsi="Times New Roman" w:cs="Times New Roman"/>
          <w:b/>
          <w:bCs/>
          <w:color w:val="000000" w:themeColor="text1"/>
          <w:sz w:val="21"/>
          <w:szCs w:val="21"/>
        </w:rPr>
        <w:t>NNet</w:t>
      </w:r>
      <w:proofErr w:type="spellEnd"/>
      <w:r w:rsidRPr="00C279BC">
        <w:rPr>
          <w:rFonts w:ascii="Times New Roman" w:hAnsi="Times New Roman" w:cs="Times New Roman"/>
          <w:b/>
          <w:bCs/>
          <w:color w:val="000000" w:themeColor="text1"/>
          <w:sz w:val="21"/>
          <w:szCs w:val="21"/>
        </w:rPr>
        <w:t>)</w:t>
      </w:r>
    </w:p>
    <w:p w14:paraId="65C9551C" w14:textId="77777777" w:rsidR="0040094D" w:rsidRPr="00C279BC" w:rsidRDefault="0040094D" w:rsidP="0040094D">
      <w:pPr>
        <w:pStyle w:val="ListParagraph"/>
        <w:rPr>
          <w:rFonts w:ascii="Times New Roman" w:hAnsi="Times New Roman" w:cs="Times New Roman"/>
          <w:color w:val="000000" w:themeColor="text1"/>
        </w:rPr>
      </w:pPr>
    </w:p>
    <w:p w14:paraId="08A090AE"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Neural Networks are inspired by how the human brain works — they can learn complex relationships in the data. I used a basic neural network with one hidden layer using the </w:t>
      </w:r>
      <w:proofErr w:type="spellStart"/>
      <w:r w:rsidRPr="00C279BC">
        <w:rPr>
          <w:rFonts w:ascii="Times New Roman" w:hAnsi="Times New Roman" w:cs="Times New Roman"/>
          <w:color w:val="000000" w:themeColor="text1"/>
          <w:sz w:val="21"/>
          <w:szCs w:val="21"/>
        </w:rPr>
        <w:t>nnet</w:t>
      </w:r>
      <w:proofErr w:type="spellEnd"/>
      <w:r w:rsidRPr="00C279BC">
        <w:rPr>
          <w:rFonts w:ascii="Times New Roman" w:hAnsi="Times New Roman" w:cs="Times New Roman"/>
          <w:color w:val="000000" w:themeColor="text1"/>
          <w:sz w:val="21"/>
          <w:szCs w:val="21"/>
        </w:rPr>
        <w:t xml:space="preserve"> package.</w:t>
      </w:r>
    </w:p>
    <w:p w14:paraId="12DB0695"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To make sure it performs well, I tuned:</w:t>
      </w:r>
    </w:p>
    <w:p w14:paraId="77982B69" w14:textId="77777777" w:rsidR="001A7958" w:rsidRPr="00C279BC" w:rsidRDefault="001A7958" w:rsidP="0040094D">
      <w:pPr>
        <w:numPr>
          <w:ilvl w:val="0"/>
          <w:numId w:val="67"/>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size: the number of hidden neurons (e.g., 1, 3, 5),</w:t>
      </w:r>
    </w:p>
    <w:p w14:paraId="23C65E92" w14:textId="77777777" w:rsidR="001A7958" w:rsidRPr="00C279BC" w:rsidRDefault="001A7958" w:rsidP="0040094D">
      <w:pPr>
        <w:numPr>
          <w:ilvl w:val="0"/>
          <w:numId w:val="67"/>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decay: a parameter that helps prevent overfitting.</w:t>
      </w:r>
    </w:p>
    <w:p w14:paraId="483DC40D" w14:textId="16D29B2E"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Again, I used 5-fold cross-validation and tuned the model using ROC AUC as the performance metric.</w:t>
      </w:r>
      <w:r w:rsidRPr="00C279BC">
        <w:rPr>
          <w:rFonts w:ascii="Times New Roman" w:hAnsi="Times New Roman" w:cs="Times New Roman"/>
          <w:color w:val="000000" w:themeColor="text1"/>
          <w:sz w:val="21"/>
          <w:szCs w:val="21"/>
        </w:rPr>
        <w:br/>
        <w:t>Also, before feeding features into the Neural Net, I made sure they were selected properly using Boruta and LASSO methods, which filtered out unimportant features. This helped the neural net focus only on the most relevant inputs.</w:t>
      </w:r>
    </w:p>
    <w:p w14:paraId="20ABF367" w14:textId="77777777" w:rsidR="0040094D" w:rsidRPr="00C279BC" w:rsidRDefault="0040094D" w:rsidP="0040094D">
      <w:pPr>
        <w:spacing w:line="240" w:lineRule="auto"/>
        <w:rPr>
          <w:rFonts w:ascii="Times New Roman" w:hAnsi="Times New Roman" w:cs="Times New Roman"/>
          <w:color w:val="000000" w:themeColor="text1"/>
          <w:sz w:val="21"/>
          <w:szCs w:val="21"/>
        </w:rPr>
      </w:pPr>
    </w:p>
    <w:p w14:paraId="04970510" w14:textId="1A366329" w:rsidR="001A7958" w:rsidRPr="00C279BC" w:rsidRDefault="001A7958" w:rsidP="0040094D">
      <w:pPr>
        <w:pStyle w:val="Heading4"/>
        <w:numPr>
          <w:ilvl w:val="0"/>
          <w:numId w:val="70"/>
        </w:numPr>
        <w:spacing w:before="0" w:after="0" w:line="240" w:lineRule="auto"/>
        <w:rPr>
          <w:rFonts w:ascii="Times New Roman" w:hAnsi="Times New Roman" w:cs="Times New Roman"/>
          <w:b/>
          <w:bCs/>
          <w:color w:val="000000" w:themeColor="text1"/>
          <w:sz w:val="21"/>
          <w:szCs w:val="21"/>
        </w:rPr>
      </w:pPr>
      <w:r w:rsidRPr="00C279BC">
        <w:rPr>
          <w:rFonts w:ascii="Times New Roman" w:hAnsi="Times New Roman" w:cs="Times New Roman"/>
          <w:b/>
          <w:bCs/>
          <w:color w:val="000000" w:themeColor="text1"/>
          <w:sz w:val="21"/>
          <w:szCs w:val="21"/>
        </w:rPr>
        <w:t>Naive Bayes</w:t>
      </w:r>
    </w:p>
    <w:p w14:paraId="0C545465" w14:textId="77777777" w:rsidR="0040094D" w:rsidRPr="00C279BC" w:rsidRDefault="0040094D" w:rsidP="0040094D">
      <w:pPr>
        <w:pStyle w:val="ListParagraph"/>
        <w:rPr>
          <w:rFonts w:ascii="Times New Roman" w:hAnsi="Times New Roman" w:cs="Times New Roman"/>
          <w:color w:val="000000" w:themeColor="text1"/>
        </w:rPr>
      </w:pPr>
    </w:p>
    <w:p w14:paraId="30A9DE3A"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Naive Bayes is a very fast and efficient classification model, especially useful when we have a lot of features. It works on the assumption that all features are independent, which might not be true in real life, but still gives good results in many cases.</w:t>
      </w:r>
    </w:p>
    <w:p w14:paraId="7FBF1F5F"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 tuned the following parameters:</w:t>
      </w:r>
    </w:p>
    <w:p w14:paraId="62238A94" w14:textId="77777777" w:rsidR="001A7958" w:rsidRPr="00C279BC" w:rsidRDefault="001A7958" w:rsidP="0040094D">
      <w:pPr>
        <w:numPr>
          <w:ilvl w:val="0"/>
          <w:numId w:val="68"/>
        </w:numPr>
        <w:spacing w:line="240" w:lineRule="auto"/>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laplace</w:t>
      </w:r>
      <w:proofErr w:type="spellEnd"/>
      <w:r w:rsidRPr="00C279BC">
        <w:rPr>
          <w:rFonts w:ascii="Times New Roman" w:hAnsi="Times New Roman" w:cs="Times New Roman"/>
          <w:color w:val="000000" w:themeColor="text1"/>
          <w:sz w:val="21"/>
          <w:szCs w:val="21"/>
        </w:rPr>
        <w:t>: for smoothing,</w:t>
      </w:r>
    </w:p>
    <w:p w14:paraId="08882E67" w14:textId="77777777" w:rsidR="001A7958" w:rsidRPr="00C279BC" w:rsidRDefault="001A7958" w:rsidP="0040094D">
      <w:pPr>
        <w:numPr>
          <w:ilvl w:val="0"/>
          <w:numId w:val="68"/>
        </w:numPr>
        <w:spacing w:line="240" w:lineRule="auto"/>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usekernel</w:t>
      </w:r>
      <w:proofErr w:type="spellEnd"/>
      <w:r w:rsidRPr="00C279BC">
        <w:rPr>
          <w:rFonts w:ascii="Times New Roman" w:hAnsi="Times New Roman" w:cs="Times New Roman"/>
          <w:color w:val="000000" w:themeColor="text1"/>
          <w:sz w:val="21"/>
          <w:szCs w:val="21"/>
        </w:rPr>
        <w:t>: to decide whether to estimate probabilities using kernel methods,</w:t>
      </w:r>
    </w:p>
    <w:p w14:paraId="6B68E8B4" w14:textId="77777777" w:rsidR="001A7958" w:rsidRPr="00C279BC" w:rsidRDefault="001A7958" w:rsidP="0040094D">
      <w:pPr>
        <w:numPr>
          <w:ilvl w:val="0"/>
          <w:numId w:val="68"/>
        </w:num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adjust: controls the bandwidth of the kernel.</w:t>
      </w:r>
    </w:p>
    <w:p w14:paraId="756A267E"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Like the others, I evaluated this model using metrics like Accuracy, Precision, Recall, F1 Score, and ROC AUC. It was trained on both </w:t>
      </w:r>
      <w:proofErr w:type="spellStart"/>
      <w:r w:rsidRPr="00C279BC">
        <w:rPr>
          <w:rFonts w:ascii="Times New Roman" w:hAnsi="Times New Roman" w:cs="Times New Roman"/>
          <w:color w:val="000000" w:themeColor="text1"/>
          <w:sz w:val="21"/>
          <w:szCs w:val="21"/>
        </w:rPr>
        <w:t>undersampled</w:t>
      </w:r>
      <w:proofErr w:type="spellEnd"/>
      <w:r w:rsidRPr="00C279BC">
        <w:rPr>
          <w:rFonts w:ascii="Times New Roman" w:hAnsi="Times New Roman" w:cs="Times New Roman"/>
          <w:color w:val="000000" w:themeColor="text1"/>
          <w:sz w:val="21"/>
          <w:szCs w:val="21"/>
        </w:rPr>
        <w:t xml:space="preserve"> and SMOTE-balanced data to ensure fairness between classes.</w:t>
      </w:r>
    </w:p>
    <w:p w14:paraId="441D9027" w14:textId="77777777" w:rsidR="0040094D" w:rsidRPr="00C279BC" w:rsidRDefault="0040094D" w:rsidP="0040094D">
      <w:pPr>
        <w:spacing w:line="240" w:lineRule="auto"/>
        <w:rPr>
          <w:rFonts w:ascii="Times New Roman" w:hAnsi="Times New Roman" w:cs="Times New Roman"/>
          <w:color w:val="000000" w:themeColor="text1"/>
          <w:sz w:val="21"/>
          <w:szCs w:val="21"/>
        </w:rPr>
      </w:pPr>
    </w:p>
    <w:p w14:paraId="11545ABB" w14:textId="5386B2DE" w:rsidR="001A7958" w:rsidRPr="00C279BC" w:rsidRDefault="001A7958" w:rsidP="0040094D">
      <w:pPr>
        <w:pStyle w:val="ListParagraph"/>
        <w:numPr>
          <w:ilvl w:val="0"/>
          <w:numId w:val="70"/>
        </w:numPr>
        <w:spacing w:line="240" w:lineRule="auto"/>
        <w:rPr>
          <w:rFonts w:ascii="Times New Roman" w:hAnsi="Times New Roman" w:cs="Times New Roman"/>
          <w:b/>
          <w:bCs/>
          <w:color w:val="000000" w:themeColor="text1"/>
          <w:sz w:val="21"/>
          <w:szCs w:val="21"/>
        </w:rPr>
      </w:pPr>
      <w:r w:rsidRPr="00C279BC">
        <w:rPr>
          <w:rFonts w:ascii="Times New Roman" w:hAnsi="Times New Roman" w:cs="Times New Roman"/>
          <w:b/>
          <w:bCs/>
          <w:color w:val="000000" w:themeColor="text1"/>
          <w:sz w:val="21"/>
          <w:szCs w:val="21"/>
        </w:rPr>
        <w:t>K-Nearest Neighbors (KNN)</w:t>
      </w:r>
    </w:p>
    <w:p w14:paraId="765C71CD" w14:textId="77777777" w:rsidR="0040094D" w:rsidRPr="00C279BC" w:rsidRDefault="0040094D" w:rsidP="0040094D">
      <w:pPr>
        <w:pStyle w:val="ListParagraph"/>
        <w:spacing w:line="240" w:lineRule="auto"/>
        <w:rPr>
          <w:rFonts w:ascii="Times New Roman" w:hAnsi="Times New Roman" w:cs="Times New Roman"/>
          <w:b/>
          <w:bCs/>
          <w:color w:val="000000" w:themeColor="text1"/>
          <w:sz w:val="21"/>
          <w:szCs w:val="21"/>
        </w:rPr>
      </w:pPr>
    </w:p>
    <w:p w14:paraId="6C297167"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KNN is a simple and intuitive algorithm. It makes predictions based on the classes of the k closest neighbors in the data. Because it’s sensitive to the scale of data, I made sure to center and scale the features before training.</w:t>
      </w:r>
    </w:p>
    <w:p w14:paraId="0CF06279" w14:textId="77777777" w:rsidR="001A7958" w:rsidRPr="00C279BC" w:rsidRDefault="001A7958"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I tried different values of k (like 3, 5, 7, 9, and 11) and used grid search to find which worked best.</w:t>
      </w:r>
      <w:r w:rsidRPr="00C279BC">
        <w:rPr>
          <w:rFonts w:ascii="Times New Roman" w:hAnsi="Times New Roman" w:cs="Times New Roman"/>
          <w:color w:val="000000" w:themeColor="text1"/>
          <w:sz w:val="21"/>
          <w:szCs w:val="21"/>
        </w:rPr>
        <w:br/>
        <w:t xml:space="preserve">The model was also trained using 5-fold cross-validation, and performance was measured using ROC AUC </w:t>
      </w:r>
      <w:r w:rsidRPr="00C279BC">
        <w:rPr>
          <w:rFonts w:ascii="Times New Roman" w:hAnsi="Times New Roman" w:cs="Times New Roman"/>
          <w:color w:val="000000" w:themeColor="text1"/>
          <w:sz w:val="21"/>
          <w:szCs w:val="21"/>
        </w:rPr>
        <w:lastRenderedPageBreak/>
        <w:t>and other metrics. Though KNN can be slow for large datasets, it provided helpful insights into local patterns in the feature space.</w:t>
      </w:r>
    </w:p>
    <w:p w14:paraId="7B2EE282" w14:textId="77777777" w:rsidR="0040094D" w:rsidRPr="00C279BC" w:rsidRDefault="0040094D" w:rsidP="0040094D">
      <w:pPr>
        <w:spacing w:line="240" w:lineRule="auto"/>
        <w:rPr>
          <w:rFonts w:ascii="Times New Roman" w:hAnsi="Times New Roman" w:cs="Times New Roman"/>
          <w:color w:val="000000" w:themeColor="text1"/>
          <w:sz w:val="21"/>
          <w:szCs w:val="21"/>
        </w:rPr>
      </w:pPr>
    </w:p>
    <w:p w14:paraId="309F176E" w14:textId="23EE3D95" w:rsidR="0040094D" w:rsidRDefault="00427B3F" w:rsidP="0040094D">
      <w:pPr>
        <w:pStyle w:val="Heading3"/>
        <w:rPr>
          <w:rStyle w:val="Strong"/>
          <w:rFonts w:ascii="Times New Roman" w:hAnsi="Times New Roman" w:cs="Times New Roman"/>
          <w:color w:val="000000" w:themeColor="text1"/>
          <w:sz w:val="24"/>
          <w:szCs w:val="24"/>
          <w:u w:val="single"/>
        </w:rPr>
      </w:pPr>
      <w:r w:rsidRPr="00C279BC">
        <w:rPr>
          <w:rStyle w:val="Strong"/>
          <w:rFonts w:ascii="Times New Roman" w:hAnsi="Times New Roman" w:cs="Times New Roman"/>
          <w:color w:val="000000" w:themeColor="text1"/>
          <w:sz w:val="24"/>
          <w:szCs w:val="24"/>
          <w:u w:val="single"/>
        </w:rPr>
        <w:t xml:space="preserve">11. </w:t>
      </w:r>
      <w:r w:rsidR="0040094D" w:rsidRPr="00C279BC">
        <w:rPr>
          <w:rStyle w:val="Strong"/>
          <w:rFonts w:ascii="Times New Roman" w:hAnsi="Times New Roman" w:cs="Times New Roman"/>
          <w:color w:val="000000" w:themeColor="text1"/>
          <w:sz w:val="24"/>
          <w:szCs w:val="24"/>
          <w:u w:val="single"/>
        </w:rPr>
        <w:t>Hyperparameter Tuning Overview</w:t>
      </w:r>
    </w:p>
    <w:p w14:paraId="62529646" w14:textId="77777777" w:rsidR="0040094D" w:rsidRPr="00C279BC" w:rsidRDefault="0040094D" w:rsidP="0040094D">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To ensure optimal performance, we tuned several machine learning models using grid search combined with 5-fold cross-validation. The tuning process focused on identifying the best set of hyperparameters for each classifier. Below is a summary of the parameters tuned:</w:t>
      </w:r>
    </w:p>
    <w:p w14:paraId="3398D0A2" w14:textId="77777777" w:rsidR="0040094D" w:rsidRPr="00C279BC" w:rsidRDefault="0040094D" w:rsidP="0040094D">
      <w:pPr>
        <w:spacing w:line="240" w:lineRule="auto"/>
        <w:rPr>
          <w:rFonts w:ascii="Times New Roman" w:hAnsi="Times New Roman" w:cs="Times New Roman"/>
          <w:color w:val="000000" w:themeColor="text1"/>
          <w:sz w:val="21"/>
          <w:szCs w:val="21"/>
        </w:rPr>
      </w:pPr>
    </w:p>
    <w:p w14:paraId="155BE7EE" w14:textId="77777777" w:rsidR="0040094D" w:rsidRPr="00C279BC" w:rsidRDefault="0040094D" w:rsidP="0040094D">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1. Logistic Regression (GLM)</w:t>
      </w:r>
    </w:p>
    <w:p w14:paraId="01DD498A" w14:textId="77777777" w:rsidR="0040094D" w:rsidRPr="00C279BC" w:rsidRDefault="0040094D" w:rsidP="0040094D">
      <w:pPr>
        <w:numPr>
          <w:ilvl w:val="0"/>
          <w:numId w:val="71"/>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Type</w:t>
      </w:r>
      <w:r w:rsidRPr="00C279BC">
        <w:rPr>
          <w:rFonts w:ascii="Times New Roman" w:hAnsi="Times New Roman" w:cs="Times New Roman"/>
          <w:color w:val="000000" w:themeColor="text1"/>
          <w:sz w:val="21"/>
          <w:szCs w:val="21"/>
        </w:rPr>
        <w:t>: No hyperparameter tuning needed.</w:t>
      </w:r>
    </w:p>
    <w:p w14:paraId="38AF5071" w14:textId="2111D96B" w:rsidR="0040094D" w:rsidRPr="00C279BC" w:rsidRDefault="0040094D" w:rsidP="0040094D">
      <w:pPr>
        <w:numPr>
          <w:ilvl w:val="0"/>
          <w:numId w:val="71"/>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Note</w:t>
      </w:r>
      <w:r w:rsidRPr="00C279BC">
        <w:rPr>
          <w:rFonts w:ascii="Times New Roman" w:hAnsi="Times New Roman" w:cs="Times New Roman"/>
          <w:color w:val="000000" w:themeColor="text1"/>
          <w:sz w:val="21"/>
          <w:szCs w:val="21"/>
        </w:rPr>
        <w:t>: Used as a baseline model. Evaluated using ROC AUC and other classification metrics.</w:t>
      </w:r>
    </w:p>
    <w:p w14:paraId="7D121D70" w14:textId="77777777" w:rsidR="0040094D" w:rsidRPr="00C279BC" w:rsidRDefault="0040094D" w:rsidP="0040094D">
      <w:pPr>
        <w:spacing w:line="240" w:lineRule="auto"/>
        <w:ind w:left="720"/>
        <w:rPr>
          <w:rFonts w:ascii="Times New Roman" w:hAnsi="Times New Roman" w:cs="Times New Roman"/>
          <w:color w:val="000000" w:themeColor="text1"/>
          <w:sz w:val="21"/>
          <w:szCs w:val="21"/>
        </w:rPr>
      </w:pPr>
    </w:p>
    <w:p w14:paraId="38ADC0EA" w14:textId="77777777" w:rsidR="0040094D" w:rsidRPr="00C279BC" w:rsidRDefault="0040094D" w:rsidP="0040094D">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2. Elastic Net Regularized Regression (</w:t>
      </w:r>
      <w:proofErr w:type="spellStart"/>
      <w:r w:rsidRPr="00C279BC">
        <w:rPr>
          <w:rStyle w:val="Strong"/>
          <w:rFonts w:ascii="Times New Roman" w:hAnsi="Times New Roman" w:cs="Times New Roman"/>
          <w:b w:val="0"/>
          <w:bCs w:val="0"/>
          <w:color w:val="000000" w:themeColor="text1"/>
          <w:sz w:val="21"/>
          <w:szCs w:val="21"/>
        </w:rPr>
        <w:t>GLMNet</w:t>
      </w:r>
      <w:proofErr w:type="spellEnd"/>
      <w:r w:rsidRPr="00C279BC">
        <w:rPr>
          <w:rStyle w:val="Strong"/>
          <w:rFonts w:ascii="Times New Roman" w:hAnsi="Times New Roman" w:cs="Times New Roman"/>
          <w:b w:val="0"/>
          <w:bCs w:val="0"/>
          <w:color w:val="000000" w:themeColor="text1"/>
          <w:sz w:val="21"/>
          <w:szCs w:val="21"/>
        </w:rPr>
        <w:t>)</w:t>
      </w:r>
    </w:p>
    <w:p w14:paraId="7CCE9DE1" w14:textId="77777777" w:rsidR="0040094D" w:rsidRPr="00C279BC" w:rsidRDefault="0040094D" w:rsidP="0040094D">
      <w:pPr>
        <w:numPr>
          <w:ilvl w:val="0"/>
          <w:numId w:val="72"/>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Tuned Parameters</w:t>
      </w:r>
      <w:r w:rsidRPr="00C279BC">
        <w:rPr>
          <w:rFonts w:ascii="Times New Roman" w:hAnsi="Times New Roman" w:cs="Times New Roman"/>
          <w:color w:val="000000" w:themeColor="text1"/>
          <w:sz w:val="21"/>
          <w:szCs w:val="21"/>
        </w:rPr>
        <w:t>:</w:t>
      </w:r>
    </w:p>
    <w:p w14:paraId="1D8BCEE1" w14:textId="77777777" w:rsidR="0040094D" w:rsidRPr="00C279BC" w:rsidRDefault="0040094D" w:rsidP="0040094D">
      <w:pPr>
        <w:numPr>
          <w:ilvl w:val="1"/>
          <w:numId w:val="72"/>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alpha</w:t>
      </w:r>
      <w:r w:rsidRPr="00C279BC">
        <w:rPr>
          <w:rFonts w:ascii="Times New Roman" w:hAnsi="Times New Roman" w:cs="Times New Roman"/>
          <w:color w:val="000000" w:themeColor="text1"/>
          <w:sz w:val="21"/>
          <w:szCs w:val="21"/>
        </w:rPr>
        <w:t>: Controls the mix of Lasso (L1) and Ridge (L2) penalties; values between 0 (Ridge) and 1 (Lasso).</w:t>
      </w:r>
    </w:p>
    <w:p w14:paraId="178C573F" w14:textId="77777777" w:rsidR="0040094D" w:rsidRPr="00C279BC" w:rsidRDefault="0040094D" w:rsidP="0040094D">
      <w:pPr>
        <w:numPr>
          <w:ilvl w:val="1"/>
          <w:numId w:val="72"/>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lambda</w:t>
      </w:r>
      <w:r w:rsidRPr="00C279BC">
        <w:rPr>
          <w:rFonts w:ascii="Times New Roman" w:hAnsi="Times New Roman" w:cs="Times New Roman"/>
          <w:color w:val="000000" w:themeColor="text1"/>
          <w:sz w:val="21"/>
          <w:szCs w:val="21"/>
        </w:rPr>
        <w:t>: Regularization strength; smaller values reduce regularization.</w:t>
      </w:r>
    </w:p>
    <w:p w14:paraId="7DFBC6A1" w14:textId="77777777" w:rsidR="0040094D" w:rsidRPr="00C279BC" w:rsidRDefault="0040094D" w:rsidP="0040094D">
      <w:pPr>
        <w:numPr>
          <w:ilvl w:val="0"/>
          <w:numId w:val="72"/>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Grid Used</w:t>
      </w:r>
      <w:r w:rsidRPr="00C279BC">
        <w:rPr>
          <w:rFonts w:ascii="Times New Roman" w:hAnsi="Times New Roman" w:cs="Times New Roman"/>
          <w:color w:val="000000" w:themeColor="text1"/>
          <w:sz w:val="21"/>
          <w:szCs w:val="21"/>
        </w:rPr>
        <w:t>:</w:t>
      </w:r>
    </w:p>
    <w:p w14:paraId="3EFFF7EA" w14:textId="77777777" w:rsidR="0040094D" w:rsidRPr="00C279BC" w:rsidRDefault="0040094D" w:rsidP="0040094D">
      <w:pPr>
        <w:numPr>
          <w:ilvl w:val="1"/>
          <w:numId w:val="72"/>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alpha = [0, 0.25, 0.5, 0.75, 1]</w:t>
      </w:r>
    </w:p>
    <w:p w14:paraId="7CD6955C" w14:textId="77777777" w:rsidR="0040094D" w:rsidRPr="00C279BC" w:rsidRDefault="0040094D" w:rsidP="0040094D">
      <w:pPr>
        <w:numPr>
          <w:ilvl w:val="1"/>
          <w:numId w:val="72"/>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lambda = 10^seq(-6, 0, length = 10)</w:t>
      </w:r>
    </w:p>
    <w:p w14:paraId="0831F950" w14:textId="0ED5DBC1" w:rsidR="0040094D" w:rsidRPr="00C279BC" w:rsidRDefault="0040094D" w:rsidP="0040094D">
      <w:pPr>
        <w:numPr>
          <w:ilvl w:val="0"/>
          <w:numId w:val="72"/>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Preprocessing</w:t>
      </w:r>
      <w:r w:rsidRPr="00C279BC">
        <w:rPr>
          <w:rFonts w:ascii="Times New Roman" w:hAnsi="Times New Roman" w:cs="Times New Roman"/>
          <w:color w:val="000000" w:themeColor="text1"/>
          <w:sz w:val="21"/>
          <w:szCs w:val="21"/>
        </w:rPr>
        <w:t>: Centering and scaling were applied before training.</w:t>
      </w:r>
    </w:p>
    <w:p w14:paraId="57C1DDAF" w14:textId="77777777" w:rsidR="0040094D" w:rsidRPr="00C279BC" w:rsidRDefault="0040094D" w:rsidP="0040094D">
      <w:pPr>
        <w:spacing w:line="240" w:lineRule="auto"/>
        <w:ind w:left="720"/>
        <w:rPr>
          <w:rFonts w:ascii="Times New Roman" w:hAnsi="Times New Roman" w:cs="Times New Roman"/>
          <w:color w:val="000000" w:themeColor="text1"/>
          <w:sz w:val="21"/>
          <w:szCs w:val="21"/>
        </w:rPr>
      </w:pPr>
    </w:p>
    <w:p w14:paraId="0ED1A187" w14:textId="1B2E6467" w:rsidR="0040094D" w:rsidRPr="00C279BC" w:rsidRDefault="0040094D" w:rsidP="0040094D">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3. Support Vector Machine (SVM with RBF Kernel)</w:t>
      </w:r>
    </w:p>
    <w:p w14:paraId="35B2EEAE" w14:textId="77777777" w:rsidR="0040094D" w:rsidRPr="00C279BC" w:rsidRDefault="0040094D" w:rsidP="0040094D">
      <w:pPr>
        <w:numPr>
          <w:ilvl w:val="0"/>
          <w:numId w:val="73"/>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Tuned Parameters</w:t>
      </w:r>
      <w:r w:rsidRPr="00C279BC">
        <w:rPr>
          <w:rFonts w:ascii="Times New Roman" w:hAnsi="Times New Roman" w:cs="Times New Roman"/>
          <w:color w:val="000000" w:themeColor="text1"/>
          <w:sz w:val="21"/>
          <w:szCs w:val="21"/>
        </w:rPr>
        <w:t>:</w:t>
      </w:r>
    </w:p>
    <w:p w14:paraId="2C7B5B7C" w14:textId="77777777" w:rsidR="0040094D" w:rsidRPr="00C279BC" w:rsidRDefault="0040094D" w:rsidP="0040094D">
      <w:pPr>
        <w:numPr>
          <w:ilvl w:val="1"/>
          <w:numId w:val="73"/>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C</w:t>
      </w:r>
      <w:r w:rsidRPr="00C279BC">
        <w:rPr>
          <w:rFonts w:ascii="Times New Roman" w:hAnsi="Times New Roman" w:cs="Times New Roman"/>
          <w:color w:val="000000" w:themeColor="text1"/>
          <w:sz w:val="21"/>
          <w:szCs w:val="21"/>
        </w:rPr>
        <w:t>: Regularization parameter that controls trade-off between correct classification and margin maximization.</w:t>
      </w:r>
    </w:p>
    <w:p w14:paraId="137176D8" w14:textId="77777777" w:rsidR="0040094D" w:rsidRPr="00C279BC" w:rsidRDefault="0040094D" w:rsidP="0040094D">
      <w:pPr>
        <w:numPr>
          <w:ilvl w:val="1"/>
          <w:numId w:val="73"/>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sigma</w:t>
      </w:r>
      <w:r w:rsidRPr="00C279BC">
        <w:rPr>
          <w:rFonts w:ascii="Times New Roman" w:hAnsi="Times New Roman" w:cs="Times New Roman"/>
          <w:color w:val="000000" w:themeColor="text1"/>
          <w:sz w:val="21"/>
          <w:szCs w:val="21"/>
        </w:rPr>
        <w:t xml:space="preserve">: Kernel coefficient for the RBF kernel, automatically estimated using </w:t>
      </w:r>
      <w:proofErr w:type="spellStart"/>
      <w:r w:rsidRPr="00C279BC">
        <w:rPr>
          <w:rStyle w:val="HTMLCode"/>
          <w:rFonts w:ascii="Times New Roman" w:eastAsia="Arial" w:hAnsi="Times New Roman" w:cs="Times New Roman"/>
          <w:color w:val="000000" w:themeColor="text1"/>
          <w:sz w:val="21"/>
          <w:szCs w:val="21"/>
        </w:rPr>
        <w:t>sigest</w:t>
      </w:r>
      <w:proofErr w:type="spellEnd"/>
      <w:r w:rsidRPr="00C279BC">
        <w:rPr>
          <w:rStyle w:val="HTMLCode"/>
          <w:rFonts w:ascii="Times New Roman" w:eastAsia="Arial" w:hAnsi="Times New Roman" w:cs="Times New Roman"/>
          <w:color w:val="000000" w:themeColor="text1"/>
          <w:sz w:val="21"/>
          <w:szCs w:val="21"/>
        </w:rPr>
        <w:t>()</w:t>
      </w:r>
      <w:r w:rsidRPr="00C279BC">
        <w:rPr>
          <w:rFonts w:ascii="Times New Roman" w:hAnsi="Times New Roman" w:cs="Times New Roman"/>
          <w:color w:val="000000" w:themeColor="text1"/>
          <w:sz w:val="21"/>
          <w:szCs w:val="21"/>
        </w:rPr>
        <w:t>.</w:t>
      </w:r>
    </w:p>
    <w:p w14:paraId="02E90B4C" w14:textId="77777777" w:rsidR="0040094D" w:rsidRPr="00C279BC" w:rsidRDefault="0040094D" w:rsidP="0040094D">
      <w:pPr>
        <w:numPr>
          <w:ilvl w:val="0"/>
          <w:numId w:val="73"/>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Grid Used</w:t>
      </w:r>
      <w:r w:rsidRPr="00C279BC">
        <w:rPr>
          <w:rFonts w:ascii="Times New Roman" w:hAnsi="Times New Roman" w:cs="Times New Roman"/>
          <w:color w:val="000000" w:themeColor="text1"/>
          <w:sz w:val="21"/>
          <w:szCs w:val="21"/>
        </w:rPr>
        <w:t>:</w:t>
      </w:r>
    </w:p>
    <w:p w14:paraId="41631962" w14:textId="77777777" w:rsidR="0040094D" w:rsidRPr="00C279BC" w:rsidRDefault="0040094D" w:rsidP="0040094D">
      <w:pPr>
        <w:numPr>
          <w:ilvl w:val="1"/>
          <w:numId w:val="73"/>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C = [0.25, 0.5, 1, 5, 10, 20, 40, 60, 100]</w:t>
      </w:r>
    </w:p>
    <w:p w14:paraId="30736C57" w14:textId="2DA55B09" w:rsidR="0040094D" w:rsidRPr="00C279BC" w:rsidRDefault="0040094D" w:rsidP="0040094D">
      <w:pPr>
        <w:numPr>
          <w:ilvl w:val="1"/>
          <w:numId w:val="73"/>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sigma = [~0.012, 0.017, 0.029]</w:t>
      </w:r>
      <w:r w:rsidRPr="00C279BC">
        <w:rPr>
          <w:rFonts w:ascii="Times New Roman" w:hAnsi="Times New Roman" w:cs="Times New Roman"/>
          <w:color w:val="000000" w:themeColor="text1"/>
          <w:sz w:val="21"/>
          <w:szCs w:val="21"/>
        </w:rPr>
        <w:t xml:space="preserve"> (based on kernel density estimate)</w:t>
      </w:r>
    </w:p>
    <w:p w14:paraId="33ECAD3A" w14:textId="77777777" w:rsidR="0040094D" w:rsidRPr="00C279BC" w:rsidRDefault="0040094D" w:rsidP="0040094D">
      <w:pPr>
        <w:spacing w:line="240" w:lineRule="auto"/>
        <w:ind w:left="1440"/>
        <w:rPr>
          <w:rFonts w:ascii="Times New Roman" w:hAnsi="Times New Roman" w:cs="Times New Roman"/>
          <w:color w:val="000000" w:themeColor="text1"/>
          <w:sz w:val="21"/>
          <w:szCs w:val="21"/>
        </w:rPr>
      </w:pPr>
    </w:p>
    <w:p w14:paraId="57101B3F" w14:textId="77777777" w:rsidR="0040094D" w:rsidRPr="00C279BC" w:rsidRDefault="0040094D" w:rsidP="0040094D">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4. Neural Network (</w:t>
      </w:r>
      <w:proofErr w:type="spellStart"/>
      <w:r w:rsidRPr="00C279BC">
        <w:rPr>
          <w:rStyle w:val="Strong"/>
          <w:rFonts w:ascii="Times New Roman" w:hAnsi="Times New Roman" w:cs="Times New Roman"/>
          <w:b w:val="0"/>
          <w:bCs w:val="0"/>
          <w:color w:val="000000" w:themeColor="text1"/>
          <w:sz w:val="21"/>
          <w:szCs w:val="21"/>
        </w:rPr>
        <w:t>NNet</w:t>
      </w:r>
      <w:proofErr w:type="spellEnd"/>
      <w:r w:rsidRPr="00C279BC">
        <w:rPr>
          <w:rStyle w:val="Strong"/>
          <w:rFonts w:ascii="Times New Roman" w:hAnsi="Times New Roman" w:cs="Times New Roman"/>
          <w:b w:val="0"/>
          <w:bCs w:val="0"/>
          <w:color w:val="000000" w:themeColor="text1"/>
          <w:sz w:val="21"/>
          <w:szCs w:val="21"/>
        </w:rPr>
        <w:t>)</w:t>
      </w:r>
    </w:p>
    <w:p w14:paraId="1FF23155" w14:textId="77777777" w:rsidR="0040094D" w:rsidRPr="00C279BC" w:rsidRDefault="0040094D" w:rsidP="0040094D">
      <w:pPr>
        <w:numPr>
          <w:ilvl w:val="0"/>
          <w:numId w:val="74"/>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Tuned Parameters</w:t>
      </w:r>
      <w:r w:rsidRPr="00C279BC">
        <w:rPr>
          <w:rFonts w:ascii="Times New Roman" w:hAnsi="Times New Roman" w:cs="Times New Roman"/>
          <w:color w:val="000000" w:themeColor="text1"/>
          <w:sz w:val="21"/>
          <w:szCs w:val="21"/>
        </w:rPr>
        <w:t>:</w:t>
      </w:r>
    </w:p>
    <w:p w14:paraId="295B3D82" w14:textId="77777777" w:rsidR="0040094D" w:rsidRPr="00C279BC" w:rsidRDefault="0040094D" w:rsidP="0040094D">
      <w:pPr>
        <w:numPr>
          <w:ilvl w:val="1"/>
          <w:numId w:val="74"/>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size</w:t>
      </w:r>
      <w:r w:rsidRPr="00C279BC">
        <w:rPr>
          <w:rFonts w:ascii="Times New Roman" w:hAnsi="Times New Roman" w:cs="Times New Roman"/>
          <w:color w:val="000000" w:themeColor="text1"/>
          <w:sz w:val="21"/>
          <w:szCs w:val="21"/>
        </w:rPr>
        <w:t>: Number of hidden units in the hidden layer.</w:t>
      </w:r>
    </w:p>
    <w:p w14:paraId="2C535D79" w14:textId="77777777" w:rsidR="0040094D" w:rsidRPr="00C279BC" w:rsidRDefault="0040094D" w:rsidP="0040094D">
      <w:pPr>
        <w:numPr>
          <w:ilvl w:val="1"/>
          <w:numId w:val="74"/>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decay</w:t>
      </w:r>
      <w:r w:rsidRPr="00C279BC">
        <w:rPr>
          <w:rFonts w:ascii="Times New Roman" w:hAnsi="Times New Roman" w:cs="Times New Roman"/>
          <w:color w:val="000000" w:themeColor="text1"/>
          <w:sz w:val="21"/>
          <w:szCs w:val="21"/>
        </w:rPr>
        <w:t>: Regularization parameter to avoid overfitting.</w:t>
      </w:r>
    </w:p>
    <w:p w14:paraId="1535BC1B" w14:textId="77777777" w:rsidR="0040094D" w:rsidRPr="00C279BC" w:rsidRDefault="0040094D" w:rsidP="0040094D">
      <w:pPr>
        <w:numPr>
          <w:ilvl w:val="0"/>
          <w:numId w:val="74"/>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Grid Used</w:t>
      </w:r>
      <w:r w:rsidRPr="00C279BC">
        <w:rPr>
          <w:rFonts w:ascii="Times New Roman" w:hAnsi="Times New Roman" w:cs="Times New Roman"/>
          <w:color w:val="000000" w:themeColor="text1"/>
          <w:sz w:val="21"/>
          <w:szCs w:val="21"/>
        </w:rPr>
        <w:t>:</w:t>
      </w:r>
    </w:p>
    <w:p w14:paraId="497E26C8" w14:textId="77777777" w:rsidR="0040094D" w:rsidRPr="00C279BC" w:rsidRDefault="0040094D" w:rsidP="0040094D">
      <w:pPr>
        <w:numPr>
          <w:ilvl w:val="1"/>
          <w:numId w:val="74"/>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size = [1, 2, 3, 5]</w:t>
      </w:r>
    </w:p>
    <w:p w14:paraId="07A2B1BC" w14:textId="77777777" w:rsidR="0040094D" w:rsidRPr="00C279BC" w:rsidRDefault="0040094D" w:rsidP="0040094D">
      <w:pPr>
        <w:numPr>
          <w:ilvl w:val="1"/>
          <w:numId w:val="74"/>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decay = [0.1, 0.5, 1, 2]</w:t>
      </w:r>
    </w:p>
    <w:p w14:paraId="32067671" w14:textId="497E941F" w:rsidR="0040094D" w:rsidRPr="00C279BC" w:rsidRDefault="0040094D" w:rsidP="0040094D">
      <w:pPr>
        <w:numPr>
          <w:ilvl w:val="0"/>
          <w:numId w:val="74"/>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Note</w:t>
      </w:r>
      <w:r w:rsidRPr="00C279BC">
        <w:rPr>
          <w:rFonts w:ascii="Times New Roman" w:hAnsi="Times New Roman" w:cs="Times New Roman"/>
          <w:color w:val="000000" w:themeColor="text1"/>
          <w:sz w:val="21"/>
          <w:szCs w:val="21"/>
        </w:rPr>
        <w:t xml:space="preserve">: The </w:t>
      </w:r>
      <w:r w:rsidRPr="00C279BC">
        <w:rPr>
          <w:rStyle w:val="HTMLCode"/>
          <w:rFonts w:ascii="Times New Roman" w:eastAsia="Arial" w:hAnsi="Times New Roman" w:cs="Times New Roman"/>
          <w:color w:val="000000" w:themeColor="text1"/>
          <w:sz w:val="21"/>
          <w:szCs w:val="21"/>
        </w:rPr>
        <w:t>trace = FALSE</w:t>
      </w:r>
      <w:r w:rsidRPr="00C279BC">
        <w:rPr>
          <w:rFonts w:ascii="Times New Roman" w:hAnsi="Times New Roman" w:cs="Times New Roman"/>
          <w:color w:val="000000" w:themeColor="text1"/>
          <w:sz w:val="21"/>
          <w:szCs w:val="21"/>
        </w:rPr>
        <w:t xml:space="preserve"> option was used to suppress training logs.</w:t>
      </w:r>
    </w:p>
    <w:p w14:paraId="5BCFF747" w14:textId="77777777" w:rsidR="0040094D" w:rsidRPr="00C279BC" w:rsidRDefault="0040094D" w:rsidP="0040094D">
      <w:pPr>
        <w:spacing w:line="240" w:lineRule="auto"/>
        <w:ind w:left="720"/>
        <w:rPr>
          <w:rFonts w:ascii="Times New Roman" w:hAnsi="Times New Roman" w:cs="Times New Roman"/>
          <w:color w:val="000000" w:themeColor="text1"/>
          <w:sz w:val="21"/>
          <w:szCs w:val="21"/>
        </w:rPr>
      </w:pPr>
    </w:p>
    <w:p w14:paraId="3CFAA4B8" w14:textId="77777777" w:rsidR="0040094D" w:rsidRPr="00C279BC" w:rsidRDefault="0040094D" w:rsidP="0040094D">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5. Naive Bayes</w:t>
      </w:r>
    </w:p>
    <w:p w14:paraId="768DEE3F" w14:textId="77777777" w:rsidR="0040094D" w:rsidRPr="00C279BC" w:rsidRDefault="0040094D" w:rsidP="0040094D">
      <w:pPr>
        <w:numPr>
          <w:ilvl w:val="0"/>
          <w:numId w:val="75"/>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Tuned Parameters</w:t>
      </w:r>
      <w:r w:rsidRPr="00C279BC">
        <w:rPr>
          <w:rFonts w:ascii="Times New Roman" w:hAnsi="Times New Roman" w:cs="Times New Roman"/>
          <w:color w:val="000000" w:themeColor="text1"/>
          <w:sz w:val="21"/>
          <w:szCs w:val="21"/>
        </w:rPr>
        <w:t>:</w:t>
      </w:r>
    </w:p>
    <w:p w14:paraId="3DF9EB10" w14:textId="77777777" w:rsidR="0040094D" w:rsidRPr="00C279BC" w:rsidRDefault="0040094D" w:rsidP="0040094D">
      <w:pPr>
        <w:numPr>
          <w:ilvl w:val="1"/>
          <w:numId w:val="75"/>
        </w:numPr>
        <w:spacing w:line="240" w:lineRule="auto"/>
        <w:rPr>
          <w:rFonts w:ascii="Times New Roman" w:hAnsi="Times New Roman" w:cs="Times New Roman"/>
          <w:color w:val="000000" w:themeColor="text1"/>
          <w:sz w:val="21"/>
          <w:szCs w:val="21"/>
        </w:rPr>
      </w:pPr>
      <w:proofErr w:type="spellStart"/>
      <w:r w:rsidRPr="00C279BC">
        <w:rPr>
          <w:rStyle w:val="HTMLCode"/>
          <w:rFonts w:ascii="Times New Roman" w:eastAsia="Arial" w:hAnsi="Times New Roman" w:cs="Times New Roman"/>
          <w:color w:val="000000" w:themeColor="text1"/>
          <w:sz w:val="21"/>
          <w:szCs w:val="21"/>
        </w:rPr>
        <w:t>laplace</w:t>
      </w:r>
      <w:proofErr w:type="spellEnd"/>
      <w:r w:rsidRPr="00C279BC">
        <w:rPr>
          <w:rFonts w:ascii="Times New Roman" w:hAnsi="Times New Roman" w:cs="Times New Roman"/>
          <w:color w:val="000000" w:themeColor="text1"/>
          <w:sz w:val="21"/>
          <w:szCs w:val="21"/>
        </w:rPr>
        <w:t>: Laplace smoothing factor.</w:t>
      </w:r>
    </w:p>
    <w:p w14:paraId="37BB882D" w14:textId="77777777" w:rsidR="0040094D" w:rsidRPr="00C279BC" w:rsidRDefault="0040094D" w:rsidP="0040094D">
      <w:pPr>
        <w:numPr>
          <w:ilvl w:val="1"/>
          <w:numId w:val="75"/>
        </w:numPr>
        <w:spacing w:line="240" w:lineRule="auto"/>
        <w:rPr>
          <w:rFonts w:ascii="Times New Roman" w:hAnsi="Times New Roman" w:cs="Times New Roman"/>
          <w:color w:val="000000" w:themeColor="text1"/>
          <w:sz w:val="21"/>
          <w:szCs w:val="21"/>
        </w:rPr>
      </w:pPr>
      <w:proofErr w:type="spellStart"/>
      <w:r w:rsidRPr="00C279BC">
        <w:rPr>
          <w:rStyle w:val="HTMLCode"/>
          <w:rFonts w:ascii="Times New Roman" w:eastAsia="Arial" w:hAnsi="Times New Roman" w:cs="Times New Roman"/>
          <w:color w:val="000000" w:themeColor="text1"/>
          <w:sz w:val="21"/>
          <w:szCs w:val="21"/>
        </w:rPr>
        <w:t>usekernel</w:t>
      </w:r>
      <w:proofErr w:type="spellEnd"/>
      <w:r w:rsidRPr="00C279BC">
        <w:rPr>
          <w:rFonts w:ascii="Times New Roman" w:hAnsi="Times New Roman" w:cs="Times New Roman"/>
          <w:color w:val="000000" w:themeColor="text1"/>
          <w:sz w:val="21"/>
          <w:szCs w:val="21"/>
        </w:rPr>
        <w:t>: Boolean flag to use kernel density estimation for continuous features.</w:t>
      </w:r>
    </w:p>
    <w:p w14:paraId="3063E524" w14:textId="77777777" w:rsidR="0040094D" w:rsidRPr="00C279BC" w:rsidRDefault="0040094D" w:rsidP="0040094D">
      <w:pPr>
        <w:numPr>
          <w:ilvl w:val="1"/>
          <w:numId w:val="75"/>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adjust</w:t>
      </w:r>
      <w:r w:rsidRPr="00C279BC">
        <w:rPr>
          <w:rFonts w:ascii="Times New Roman" w:hAnsi="Times New Roman" w:cs="Times New Roman"/>
          <w:color w:val="000000" w:themeColor="text1"/>
          <w:sz w:val="21"/>
          <w:szCs w:val="21"/>
        </w:rPr>
        <w:t>: Bandwidth adjustment factor when using kernel estimation.</w:t>
      </w:r>
    </w:p>
    <w:p w14:paraId="035A51CD" w14:textId="77777777" w:rsidR="0040094D" w:rsidRPr="00C279BC" w:rsidRDefault="0040094D" w:rsidP="0040094D">
      <w:pPr>
        <w:numPr>
          <w:ilvl w:val="0"/>
          <w:numId w:val="75"/>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Grid Used</w:t>
      </w:r>
      <w:r w:rsidRPr="00C279BC">
        <w:rPr>
          <w:rFonts w:ascii="Times New Roman" w:hAnsi="Times New Roman" w:cs="Times New Roman"/>
          <w:color w:val="000000" w:themeColor="text1"/>
          <w:sz w:val="21"/>
          <w:szCs w:val="21"/>
        </w:rPr>
        <w:t>:</w:t>
      </w:r>
    </w:p>
    <w:p w14:paraId="3B00D008" w14:textId="77777777" w:rsidR="0040094D" w:rsidRPr="00C279BC" w:rsidRDefault="0040094D" w:rsidP="0040094D">
      <w:pPr>
        <w:numPr>
          <w:ilvl w:val="1"/>
          <w:numId w:val="75"/>
        </w:numPr>
        <w:spacing w:line="240" w:lineRule="auto"/>
        <w:rPr>
          <w:rFonts w:ascii="Times New Roman" w:hAnsi="Times New Roman" w:cs="Times New Roman"/>
          <w:color w:val="000000" w:themeColor="text1"/>
          <w:sz w:val="21"/>
          <w:szCs w:val="21"/>
        </w:rPr>
      </w:pPr>
      <w:proofErr w:type="spellStart"/>
      <w:r w:rsidRPr="00C279BC">
        <w:rPr>
          <w:rStyle w:val="HTMLCode"/>
          <w:rFonts w:ascii="Times New Roman" w:eastAsia="Arial" w:hAnsi="Times New Roman" w:cs="Times New Roman"/>
          <w:color w:val="000000" w:themeColor="text1"/>
          <w:sz w:val="21"/>
          <w:szCs w:val="21"/>
        </w:rPr>
        <w:t>laplace</w:t>
      </w:r>
      <w:proofErr w:type="spellEnd"/>
      <w:r w:rsidRPr="00C279BC">
        <w:rPr>
          <w:rStyle w:val="HTMLCode"/>
          <w:rFonts w:ascii="Times New Roman" w:eastAsia="Arial" w:hAnsi="Times New Roman" w:cs="Times New Roman"/>
          <w:color w:val="000000" w:themeColor="text1"/>
          <w:sz w:val="21"/>
          <w:szCs w:val="21"/>
        </w:rPr>
        <w:t xml:space="preserve"> = [0, 1]</w:t>
      </w:r>
    </w:p>
    <w:p w14:paraId="2939A357" w14:textId="77777777" w:rsidR="0040094D" w:rsidRPr="00C279BC" w:rsidRDefault="0040094D" w:rsidP="0040094D">
      <w:pPr>
        <w:numPr>
          <w:ilvl w:val="1"/>
          <w:numId w:val="75"/>
        </w:numPr>
        <w:spacing w:line="240" w:lineRule="auto"/>
        <w:rPr>
          <w:rFonts w:ascii="Times New Roman" w:hAnsi="Times New Roman" w:cs="Times New Roman"/>
          <w:color w:val="000000" w:themeColor="text1"/>
          <w:sz w:val="21"/>
          <w:szCs w:val="21"/>
        </w:rPr>
      </w:pPr>
      <w:proofErr w:type="spellStart"/>
      <w:r w:rsidRPr="00C279BC">
        <w:rPr>
          <w:rStyle w:val="HTMLCode"/>
          <w:rFonts w:ascii="Times New Roman" w:eastAsia="Arial" w:hAnsi="Times New Roman" w:cs="Times New Roman"/>
          <w:color w:val="000000" w:themeColor="text1"/>
          <w:sz w:val="21"/>
          <w:szCs w:val="21"/>
        </w:rPr>
        <w:t>usekernel</w:t>
      </w:r>
      <w:proofErr w:type="spellEnd"/>
      <w:r w:rsidRPr="00C279BC">
        <w:rPr>
          <w:rStyle w:val="HTMLCode"/>
          <w:rFonts w:ascii="Times New Roman" w:eastAsia="Arial" w:hAnsi="Times New Roman" w:cs="Times New Roman"/>
          <w:color w:val="000000" w:themeColor="text1"/>
          <w:sz w:val="21"/>
          <w:szCs w:val="21"/>
        </w:rPr>
        <w:t xml:space="preserve"> = [TRUE, FALSE]</w:t>
      </w:r>
    </w:p>
    <w:p w14:paraId="233C11AE" w14:textId="77777777" w:rsidR="0040094D" w:rsidRPr="00C279BC" w:rsidRDefault="0040094D" w:rsidP="0040094D">
      <w:pPr>
        <w:numPr>
          <w:ilvl w:val="1"/>
          <w:numId w:val="75"/>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adjust = [0.5, 1, 1.5]</w:t>
      </w:r>
    </w:p>
    <w:p w14:paraId="527F0837" w14:textId="18055623" w:rsidR="0040094D" w:rsidRPr="00C279BC" w:rsidRDefault="0040094D" w:rsidP="0040094D">
      <w:pPr>
        <w:spacing w:line="240" w:lineRule="auto"/>
        <w:rPr>
          <w:rFonts w:ascii="Times New Roman" w:hAnsi="Times New Roman" w:cs="Times New Roman"/>
          <w:color w:val="000000" w:themeColor="text1"/>
          <w:sz w:val="21"/>
          <w:szCs w:val="21"/>
        </w:rPr>
      </w:pPr>
    </w:p>
    <w:p w14:paraId="6E6B152C" w14:textId="77777777" w:rsidR="0040094D" w:rsidRPr="00C279BC" w:rsidRDefault="0040094D" w:rsidP="0040094D">
      <w:pPr>
        <w:pStyle w:val="Heading4"/>
        <w:spacing w:before="0" w:after="0"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lastRenderedPageBreak/>
        <w:t>6. K-Nearest Neighbors (KNN)</w:t>
      </w:r>
    </w:p>
    <w:p w14:paraId="1D18281B" w14:textId="77777777" w:rsidR="0040094D" w:rsidRPr="00C279BC" w:rsidRDefault="0040094D" w:rsidP="0040094D">
      <w:pPr>
        <w:numPr>
          <w:ilvl w:val="0"/>
          <w:numId w:val="7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Tuned Parameter</w:t>
      </w:r>
      <w:r w:rsidRPr="00C279BC">
        <w:rPr>
          <w:rFonts w:ascii="Times New Roman" w:hAnsi="Times New Roman" w:cs="Times New Roman"/>
          <w:color w:val="000000" w:themeColor="text1"/>
          <w:sz w:val="21"/>
          <w:szCs w:val="21"/>
        </w:rPr>
        <w:t>:</w:t>
      </w:r>
    </w:p>
    <w:p w14:paraId="42C755AC" w14:textId="77777777" w:rsidR="0040094D" w:rsidRPr="00C279BC" w:rsidRDefault="0040094D" w:rsidP="0040094D">
      <w:pPr>
        <w:numPr>
          <w:ilvl w:val="1"/>
          <w:numId w:val="76"/>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k</w:t>
      </w:r>
      <w:r w:rsidRPr="00C279BC">
        <w:rPr>
          <w:rFonts w:ascii="Times New Roman" w:hAnsi="Times New Roman" w:cs="Times New Roman"/>
          <w:color w:val="000000" w:themeColor="text1"/>
          <w:sz w:val="21"/>
          <w:szCs w:val="21"/>
        </w:rPr>
        <w:t>: Number of neighbors to consider.</w:t>
      </w:r>
    </w:p>
    <w:p w14:paraId="742E745C" w14:textId="77777777" w:rsidR="0040094D" w:rsidRPr="00C279BC" w:rsidRDefault="0040094D" w:rsidP="0040094D">
      <w:pPr>
        <w:numPr>
          <w:ilvl w:val="0"/>
          <w:numId w:val="7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Grid Used</w:t>
      </w:r>
      <w:r w:rsidRPr="00C279BC">
        <w:rPr>
          <w:rFonts w:ascii="Times New Roman" w:hAnsi="Times New Roman" w:cs="Times New Roman"/>
          <w:color w:val="000000" w:themeColor="text1"/>
          <w:sz w:val="21"/>
          <w:szCs w:val="21"/>
        </w:rPr>
        <w:t>:</w:t>
      </w:r>
    </w:p>
    <w:p w14:paraId="3532D533" w14:textId="77777777" w:rsidR="0040094D" w:rsidRPr="00C279BC" w:rsidRDefault="0040094D" w:rsidP="0040094D">
      <w:pPr>
        <w:numPr>
          <w:ilvl w:val="1"/>
          <w:numId w:val="76"/>
        </w:numPr>
        <w:spacing w:line="240" w:lineRule="auto"/>
        <w:rPr>
          <w:rFonts w:ascii="Times New Roman" w:hAnsi="Times New Roman" w:cs="Times New Roman"/>
          <w:color w:val="000000" w:themeColor="text1"/>
          <w:sz w:val="21"/>
          <w:szCs w:val="21"/>
        </w:rPr>
      </w:pPr>
      <w:r w:rsidRPr="00C279BC">
        <w:rPr>
          <w:rStyle w:val="HTMLCode"/>
          <w:rFonts w:ascii="Times New Roman" w:eastAsia="Arial" w:hAnsi="Times New Roman" w:cs="Times New Roman"/>
          <w:color w:val="000000" w:themeColor="text1"/>
          <w:sz w:val="21"/>
          <w:szCs w:val="21"/>
        </w:rPr>
        <w:t>k = [3, 5, 7, 9, 11]</w:t>
      </w:r>
    </w:p>
    <w:p w14:paraId="7A29CF07" w14:textId="77777777" w:rsidR="0040094D" w:rsidRPr="00C279BC" w:rsidRDefault="0040094D" w:rsidP="0040094D">
      <w:pPr>
        <w:numPr>
          <w:ilvl w:val="0"/>
          <w:numId w:val="76"/>
        </w:numPr>
        <w:spacing w:line="240" w:lineRule="auto"/>
        <w:rPr>
          <w:rFonts w:ascii="Times New Roman" w:hAnsi="Times New Roman" w:cs="Times New Roman"/>
          <w:color w:val="000000" w:themeColor="text1"/>
          <w:sz w:val="21"/>
          <w:szCs w:val="21"/>
        </w:rPr>
      </w:pPr>
      <w:r w:rsidRPr="00C279BC">
        <w:rPr>
          <w:rStyle w:val="Strong"/>
          <w:rFonts w:ascii="Times New Roman" w:hAnsi="Times New Roman" w:cs="Times New Roman"/>
          <w:b w:val="0"/>
          <w:bCs w:val="0"/>
          <w:color w:val="000000" w:themeColor="text1"/>
          <w:sz w:val="21"/>
          <w:szCs w:val="21"/>
        </w:rPr>
        <w:t>Note</w:t>
      </w:r>
      <w:r w:rsidRPr="00C279BC">
        <w:rPr>
          <w:rFonts w:ascii="Times New Roman" w:hAnsi="Times New Roman" w:cs="Times New Roman"/>
          <w:color w:val="000000" w:themeColor="text1"/>
          <w:sz w:val="21"/>
          <w:szCs w:val="21"/>
        </w:rPr>
        <w:t>: Centering and scaling were applied since KNN is sensitive to feature magnitude.</w:t>
      </w:r>
    </w:p>
    <w:p w14:paraId="3A991159" w14:textId="77777777" w:rsidR="0040094D" w:rsidRPr="00C279BC" w:rsidRDefault="0040094D" w:rsidP="0040094D">
      <w:pPr>
        <w:spacing w:line="240" w:lineRule="auto"/>
        <w:rPr>
          <w:rFonts w:ascii="Times New Roman" w:hAnsi="Times New Roman" w:cs="Times New Roman"/>
          <w:color w:val="000000" w:themeColor="text1"/>
          <w:sz w:val="21"/>
          <w:szCs w:val="21"/>
        </w:rPr>
      </w:pPr>
    </w:p>
    <w:p w14:paraId="31E9A4CF" w14:textId="55B4C8CF" w:rsidR="00427B3F" w:rsidRPr="00C279BC" w:rsidRDefault="00427B3F" w:rsidP="0040094D">
      <w:pPr>
        <w:spacing w:line="240" w:lineRule="auto"/>
        <w:rPr>
          <w:rFonts w:ascii="Times New Roman" w:hAnsi="Times New Roman" w:cs="Times New Roman"/>
          <w:b/>
          <w:bCs/>
          <w:color w:val="000000" w:themeColor="text1"/>
          <w:sz w:val="24"/>
          <w:szCs w:val="24"/>
          <w:u w:val="single"/>
        </w:rPr>
      </w:pPr>
      <w:r w:rsidRPr="00C279BC">
        <w:rPr>
          <w:rFonts w:ascii="Times New Roman" w:hAnsi="Times New Roman" w:cs="Times New Roman"/>
          <w:b/>
          <w:bCs/>
          <w:color w:val="000000" w:themeColor="text1"/>
          <w:sz w:val="24"/>
          <w:szCs w:val="24"/>
          <w:u w:val="single"/>
        </w:rPr>
        <w:t>12. Modeling Workflow</w:t>
      </w:r>
    </w:p>
    <w:p w14:paraId="5F138274" w14:textId="120A6442"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Load Required Libraries</w:t>
      </w:r>
    </w:p>
    <w:p w14:paraId="0A8094C7" w14:textId="6D9DE550"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Load and Explore Dataset</w:t>
      </w:r>
    </w:p>
    <w:p w14:paraId="01D85AB5" w14:textId="01C5C315"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Remove Columns with Excessive Missing Values</w:t>
      </w:r>
    </w:p>
    <w:p w14:paraId="641C7F02" w14:textId="2178BFD3"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Drop Rows with Limited Missing Values</w:t>
      </w:r>
    </w:p>
    <w:p w14:paraId="344164D8" w14:textId="649BACC0"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Convert Class Labels to Binary (Yes = 1, No = 0)</w:t>
      </w:r>
    </w:p>
    <w:p w14:paraId="4BC67947" w14:textId="6A89E835"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Handle Special Case Imputations (e.g., JWMNP, WKWN)</w:t>
      </w:r>
    </w:p>
    <w:p w14:paraId="18276539" w14:textId="1E0E70EC"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Impute Missing Values by Proportional Sampling</w:t>
      </w:r>
    </w:p>
    <w:p w14:paraId="3A62F9AC" w14:textId="54FBE70B"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Remove Zero-Variance Features</w:t>
      </w:r>
    </w:p>
    <w:p w14:paraId="02111DA5" w14:textId="05FE0320"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Normalize Numerical Features (Center &amp; Scale)</w:t>
      </w:r>
    </w:p>
    <w:p w14:paraId="65AAF478" w14:textId="1B52E540"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Remove Highly Correlated Features (Correlation Cutoff = 0.8)</w:t>
      </w:r>
    </w:p>
    <w:p w14:paraId="6A717BE8" w14:textId="1F22B3E5"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Split Data into Train and Test Sets (65% Train)</w:t>
      </w:r>
    </w:p>
    <w:p w14:paraId="1EAB5BBC" w14:textId="7E98EA57"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 xml:space="preserve">Apply </w:t>
      </w:r>
      <w:proofErr w:type="spellStart"/>
      <w:r w:rsidR="00C279BC" w:rsidRPr="00C279BC">
        <w:rPr>
          <w:rFonts w:ascii="Times New Roman" w:eastAsia="Times New Roman" w:hAnsi="Times New Roman" w:cs="Times New Roman"/>
          <w:color w:val="000000" w:themeColor="text1"/>
          <w:sz w:val="21"/>
          <w:szCs w:val="21"/>
          <w:lang w:val="en-US"/>
        </w:rPr>
        <w:t>Undersampling</w:t>
      </w:r>
      <w:proofErr w:type="spellEnd"/>
      <w:r w:rsidR="00C279BC" w:rsidRPr="00C279BC">
        <w:rPr>
          <w:rFonts w:ascii="Times New Roman" w:eastAsia="Times New Roman" w:hAnsi="Times New Roman" w:cs="Times New Roman"/>
          <w:color w:val="000000" w:themeColor="text1"/>
          <w:sz w:val="21"/>
          <w:szCs w:val="21"/>
          <w:lang w:val="en-US"/>
        </w:rPr>
        <w:t xml:space="preserve"> and </w:t>
      </w:r>
      <w:r w:rsidRPr="00C279BC">
        <w:rPr>
          <w:rFonts w:ascii="Times New Roman" w:eastAsia="Times New Roman" w:hAnsi="Times New Roman" w:cs="Times New Roman"/>
          <w:color w:val="000000" w:themeColor="text1"/>
          <w:sz w:val="21"/>
          <w:szCs w:val="21"/>
          <w:lang w:val="en-US"/>
        </w:rPr>
        <w:t>SMOTE on Training Data for Class Balancing</w:t>
      </w:r>
    </w:p>
    <w:p w14:paraId="2EEAF6B7" w14:textId="5C9B24C5"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Feature Selection using Boruta</w:t>
      </w:r>
    </w:p>
    <w:p w14:paraId="0707A5E6" w14:textId="36B32A37"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Feature Selection using Information Gain</w:t>
      </w:r>
    </w:p>
    <w:p w14:paraId="4B740CBF" w14:textId="5A8489A8"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Feature Selection using LASSO Regression</w:t>
      </w:r>
    </w:p>
    <w:p w14:paraId="3E19CAF6" w14:textId="26BA78D8"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Model Training with 5-Fold Cross Validation (Caret)</w:t>
      </w:r>
    </w:p>
    <w:p w14:paraId="7E8C1575" w14:textId="7AA33F37"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Hyperparameter Tuning for Each Model</w:t>
      </w:r>
    </w:p>
    <w:p w14:paraId="5F201E64" w14:textId="059C5465"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Evaluate Models on Training and Test Sets</w:t>
      </w:r>
    </w:p>
    <w:p w14:paraId="6E3AC9F4" w14:textId="26D96D95"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Compute Performance Metrics (TPR, FPR, ROC, etc.)</w:t>
      </w:r>
    </w:p>
    <w:p w14:paraId="6062777F" w14:textId="642E5AD1"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 xml:space="preserve">Aggregate Model Results into Final </w:t>
      </w:r>
      <w:proofErr w:type="spellStart"/>
      <w:r w:rsidRPr="00C279BC">
        <w:rPr>
          <w:rFonts w:ascii="Times New Roman" w:eastAsia="Times New Roman" w:hAnsi="Times New Roman" w:cs="Times New Roman"/>
          <w:color w:val="000000" w:themeColor="text1"/>
          <w:sz w:val="21"/>
          <w:szCs w:val="21"/>
          <w:lang w:val="en-US"/>
        </w:rPr>
        <w:t>DataFrame</w:t>
      </w:r>
      <w:proofErr w:type="spellEnd"/>
    </w:p>
    <w:p w14:paraId="3C8F2585" w14:textId="0633DAE4"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Sort Models Based on TPR for Class Yes and No</w:t>
      </w:r>
    </w:p>
    <w:p w14:paraId="5A9F25BF" w14:textId="05358D51" w:rsidR="00427B3F" w:rsidRPr="00C279BC" w:rsidRDefault="00427B3F" w:rsidP="00427B3F">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t>Save Top Models to CSV Files</w:t>
      </w:r>
    </w:p>
    <w:p w14:paraId="073C5CB5" w14:textId="3FD55D9E" w:rsidR="00427B3F" w:rsidRPr="00476AE6" w:rsidRDefault="00427B3F" w:rsidP="00476AE6">
      <w:pPr>
        <w:pStyle w:val="ListParagraph"/>
        <w:numPr>
          <w:ilvl w:val="0"/>
          <w:numId w:val="77"/>
        </w:numPr>
        <w:spacing w:before="100" w:beforeAutospacing="1" w:after="100" w:afterAutospacing="1" w:line="480" w:lineRule="auto"/>
        <w:rPr>
          <w:rFonts w:ascii="Times New Roman" w:eastAsia="Times New Roman" w:hAnsi="Times New Roman" w:cs="Times New Roman"/>
          <w:color w:val="000000" w:themeColor="text1"/>
          <w:sz w:val="21"/>
          <w:szCs w:val="21"/>
          <w:lang w:val="en-US"/>
        </w:rPr>
      </w:pPr>
      <w:r w:rsidRPr="00C279BC">
        <w:rPr>
          <w:rFonts w:ascii="Times New Roman" w:eastAsia="Times New Roman" w:hAnsi="Times New Roman" w:cs="Times New Roman"/>
          <w:color w:val="000000" w:themeColor="text1"/>
          <w:sz w:val="21"/>
          <w:szCs w:val="21"/>
          <w:lang w:val="en-US"/>
        </w:rPr>
        <w:lastRenderedPageBreak/>
        <w:t>Print Top 5 Models per Class Based on Test Performance</w:t>
      </w:r>
    </w:p>
    <w:p w14:paraId="643AF1B2" w14:textId="01B20BD7" w:rsidR="00EE6687" w:rsidRPr="00C279BC" w:rsidRDefault="00427B3F" w:rsidP="007B171F">
      <w:pPr>
        <w:spacing w:before="100" w:beforeAutospacing="1" w:after="100" w:afterAutospacing="1"/>
        <w:rPr>
          <w:rFonts w:ascii="Times New Roman" w:hAnsi="Times New Roman" w:cs="Times New Roman"/>
          <w:b/>
          <w:bCs/>
          <w:color w:val="000000" w:themeColor="text1"/>
          <w:sz w:val="24"/>
          <w:szCs w:val="24"/>
          <w:u w:val="single"/>
        </w:rPr>
      </w:pPr>
      <w:r w:rsidRPr="00C279BC">
        <w:rPr>
          <w:rFonts w:ascii="Times New Roman" w:hAnsi="Times New Roman" w:cs="Times New Roman"/>
          <w:b/>
          <w:bCs/>
          <w:color w:val="000000" w:themeColor="text1"/>
          <w:sz w:val="24"/>
          <w:szCs w:val="24"/>
          <w:u w:val="single"/>
        </w:rPr>
        <w:t xml:space="preserve">13. </w:t>
      </w:r>
      <w:r w:rsidR="00EE6687" w:rsidRPr="00C279BC">
        <w:rPr>
          <w:rFonts w:ascii="Times New Roman" w:hAnsi="Times New Roman" w:cs="Times New Roman"/>
          <w:b/>
          <w:bCs/>
          <w:color w:val="000000" w:themeColor="text1"/>
          <w:sz w:val="24"/>
          <w:szCs w:val="24"/>
          <w:u w:val="single"/>
        </w:rPr>
        <w:t>Performance Comparison of All 36 Models Across Evaluation Metrics</w:t>
      </w:r>
    </w:p>
    <w:p w14:paraId="466AAFDF" w14:textId="03CCA7E6" w:rsidR="007B171F" w:rsidRPr="00C279BC" w:rsidRDefault="00EE6687" w:rsidP="00EE6687">
      <w:pPr>
        <w:spacing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The best results were obtained using the Support Vector Machine (SVM) algorithm applied to the SMOTE-balanced dataset with features selected via the </w:t>
      </w:r>
      <w:r w:rsidR="001A7958" w:rsidRPr="00C279BC">
        <w:rPr>
          <w:rFonts w:ascii="Times New Roman" w:hAnsi="Times New Roman" w:cs="Times New Roman"/>
          <w:color w:val="000000" w:themeColor="text1"/>
          <w:sz w:val="21"/>
          <w:szCs w:val="21"/>
        </w:rPr>
        <w:t>Info Gain</w:t>
      </w:r>
      <w:r w:rsidRPr="00C279BC">
        <w:rPr>
          <w:rFonts w:ascii="Times New Roman" w:hAnsi="Times New Roman" w:cs="Times New Roman"/>
          <w:color w:val="000000" w:themeColor="text1"/>
          <w:sz w:val="21"/>
          <w:szCs w:val="21"/>
        </w:rPr>
        <w:t>. This combination proved highly effective in capturing complex patterns while addressing class imbalance, leading to superior classification performance across key evaluation metrics.</w:t>
      </w:r>
    </w:p>
    <w:p w14:paraId="57546F78" w14:textId="5D452522" w:rsidR="00427B3F" w:rsidRPr="00C279BC" w:rsidRDefault="00EE6687" w:rsidP="00EE6687">
      <w:pPr>
        <w:spacing w:before="100" w:beforeAutospacing="1" w:after="100" w:afterAutospacing="1" w:line="240" w:lineRule="auto"/>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Each model is evaluated using TPR, FPR, Precision, Recall, F1-Score, ROC, MCC, and Kappa for both classes (Yes/No), along with weighted averages to determine overall performance.</w:t>
      </w:r>
    </w:p>
    <w:p w14:paraId="1662583D" w14:textId="1C020E1C" w:rsidR="0059161A" w:rsidRPr="00C279BC" w:rsidRDefault="0059161A" w:rsidP="0059161A">
      <w:pPr>
        <w:pStyle w:val="Heading1"/>
        <w:rPr>
          <w:rFonts w:ascii="Times New Roman" w:hAnsi="Times New Roman" w:cs="Times New Roman"/>
          <w:b/>
          <w:bCs/>
          <w:color w:val="000000" w:themeColor="text1"/>
          <w:sz w:val="21"/>
          <w:szCs w:val="21"/>
          <w:u w:val="single"/>
        </w:rPr>
      </w:pPr>
      <w:r w:rsidRPr="00C279BC">
        <w:rPr>
          <w:rFonts w:ascii="Times New Roman" w:hAnsi="Times New Roman" w:cs="Times New Roman"/>
          <w:b/>
          <w:bCs/>
          <w:color w:val="000000" w:themeColor="text1"/>
          <w:sz w:val="21"/>
          <w:szCs w:val="21"/>
          <w:u w:val="single"/>
        </w:rPr>
        <w:t xml:space="preserve">Performance Evaluation: All 18 Models – </w:t>
      </w:r>
      <w:proofErr w:type="spellStart"/>
      <w:r w:rsidRPr="00C279BC">
        <w:rPr>
          <w:rFonts w:ascii="Times New Roman" w:hAnsi="Times New Roman" w:cs="Times New Roman"/>
          <w:b/>
          <w:bCs/>
          <w:color w:val="000000" w:themeColor="text1"/>
          <w:sz w:val="21"/>
          <w:szCs w:val="21"/>
          <w:u w:val="single"/>
        </w:rPr>
        <w:t>Undersampling</w:t>
      </w:r>
      <w:proofErr w:type="spellEnd"/>
      <w:r w:rsidR="008838C6" w:rsidRPr="00C279BC">
        <w:rPr>
          <w:rFonts w:ascii="Times New Roman" w:hAnsi="Times New Roman" w:cs="Times New Roman"/>
          <w:b/>
          <w:bCs/>
          <w:color w:val="000000" w:themeColor="text1"/>
          <w:sz w:val="21"/>
          <w:szCs w:val="21"/>
          <w:u w:val="single"/>
        </w:rPr>
        <w:t>(Test Data set)</w:t>
      </w:r>
      <w:r w:rsidRPr="00C279BC">
        <w:rPr>
          <w:rFonts w:ascii="Times New Roman" w:hAnsi="Times New Roman" w:cs="Times New Roman"/>
          <w:b/>
          <w:bCs/>
          <w:color w:val="000000" w:themeColor="text1"/>
          <w:sz w:val="21"/>
          <w:szCs w:val="21"/>
          <w:u w:val="single"/>
        </w:rPr>
        <w:t>:</w:t>
      </w:r>
    </w:p>
    <w:p w14:paraId="55DFD1CF" w14:textId="77777777" w:rsidR="0059161A" w:rsidRPr="00C279BC" w:rsidRDefault="0059161A" w:rsidP="0059161A">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Logistic Regression - Boruta</w:t>
      </w:r>
    </w:p>
    <w:p w14:paraId="0680CE24"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716A7731" w14:textId="77777777" w:rsidTr="006F5FB7">
        <w:tc>
          <w:tcPr>
            <w:tcW w:w="2880" w:type="dxa"/>
          </w:tcPr>
          <w:p w14:paraId="1670E9B0"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04C1B7A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16AFCD7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00D6A90F" w14:textId="77777777" w:rsidTr="006F5FB7">
        <w:tc>
          <w:tcPr>
            <w:tcW w:w="2880" w:type="dxa"/>
          </w:tcPr>
          <w:p w14:paraId="1C6B83A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63A6198C" w14:textId="333A3A60" w:rsidR="0059161A" w:rsidRPr="00C279BC" w:rsidRDefault="008838C6"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1366</w:t>
            </w:r>
          </w:p>
        </w:tc>
        <w:tc>
          <w:tcPr>
            <w:tcW w:w="2880" w:type="dxa"/>
          </w:tcPr>
          <w:p w14:paraId="762EEA12" w14:textId="510DCFF5" w:rsidR="0059161A" w:rsidRPr="00C279BC" w:rsidRDefault="008838C6" w:rsidP="006F3A0B">
            <w:pPr>
              <w:tabs>
                <w:tab w:val="left" w:pos="781"/>
              </w:tabs>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6F3A0B">
              <w:rPr>
                <w:rFonts w:ascii="Times New Roman" w:hAnsi="Times New Roman" w:cs="Times New Roman"/>
                <w:color w:val="000000" w:themeColor="text1"/>
                <w:sz w:val="21"/>
                <w:szCs w:val="21"/>
              </w:rPr>
              <w:t>04</w:t>
            </w:r>
          </w:p>
        </w:tc>
      </w:tr>
      <w:tr w:rsidR="00C279BC" w:rsidRPr="00C279BC" w14:paraId="74172EAA" w14:textId="77777777" w:rsidTr="006F5FB7">
        <w:tc>
          <w:tcPr>
            <w:tcW w:w="2880" w:type="dxa"/>
          </w:tcPr>
          <w:p w14:paraId="462042F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5EB514FB" w14:textId="71EE8AC3"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c>
          <w:tcPr>
            <w:tcW w:w="2880" w:type="dxa"/>
          </w:tcPr>
          <w:p w14:paraId="63F2C908" w14:textId="0D17CD8E"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32</w:t>
            </w:r>
          </w:p>
        </w:tc>
      </w:tr>
    </w:tbl>
    <w:p w14:paraId="38662C24"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7B878C50" w14:textId="77777777" w:rsidTr="006F5FB7">
        <w:tc>
          <w:tcPr>
            <w:tcW w:w="960" w:type="dxa"/>
          </w:tcPr>
          <w:p w14:paraId="42B828A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2DFBBA9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2D32611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00C288B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4203AF8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22714F6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6FFF9EF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3C8282A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75DB5CE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530DE2E8" w14:textId="77777777" w:rsidTr="006F5FB7">
        <w:tc>
          <w:tcPr>
            <w:tcW w:w="960" w:type="dxa"/>
          </w:tcPr>
          <w:p w14:paraId="1A1ED21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2B6DE3DE" w14:textId="67A6FF0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93</w:t>
            </w:r>
          </w:p>
        </w:tc>
        <w:tc>
          <w:tcPr>
            <w:tcW w:w="960" w:type="dxa"/>
          </w:tcPr>
          <w:p w14:paraId="31CB81A2" w14:textId="079A5FD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3</w:t>
            </w:r>
            <w:r w:rsidR="006F3A0B">
              <w:rPr>
                <w:rFonts w:ascii="Times New Roman" w:hAnsi="Times New Roman" w:cs="Times New Roman"/>
                <w:color w:val="000000" w:themeColor="text1"/>
                <w:sz w:val="21"/>
                <w:szCs w:val="21"/>
              </w:rPr>
              <w:t>8</w:t>
            </w:r>
          </w:p>
        </w:tc>
        <w:tc>
          <w:tcPr>
            <w:tcW w:w="960" w:type="dxa"/>
          </w:tcPr>
          <w:p w14:paraId="6738F05A" w14:textId="026B51D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99</w:t>
            </w:r>
          </w:p>
        </w:tc>
        <w:tc>
          <w:tcPr>
            <w:tcW w:w="960" w:type="dxa"/>
          </w:tcPr>
          <w:p w14:paraId="0E6997FF" w14:textId="06C5F9E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w:t>
            </w:r>
            <w:r w:rsidR="006F3A0B">
              <w:rPr>
                <w:rFonts w:ascii="Times New Roman" w:hAnsi="Times New Roman" w:cs="Times New Roman"/>
                <w:color w:val="000000" w:themeColor="text1"/>
                <w:sz w:val="21"/>
                <w:szCs w:val="21"/>
              </w:rPr>
              <w:t>3</w:t>
            </w:r>
          </w:p>
        </w:tc>
        <w:tc>
          <w:tcPr>
            <w:tcW w:w="960" w:type="dxa"/>
          </w:tcPr>
          <w:p w14:paraId="03F8C950" w14:textId="73FD27B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96</w:t>
            </w:r>
          </w:p>
        </w:tc>
        <w:tc>
          <w:tcPr>
            <w:tcW w:w="960" w:type="dxa"/>
          </w:tcPr>
          <w:p w14:paraId="7A4FB3F6" w14:textId="64FA6B0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8838C6" w:rsidRPr="00C279BC">
              <w:rPr>
                <w:rFonts w:ascii="Times New Roman" w:hAnsi="Times New Roman" w:cs="Times New Roman"/>
                <w:color w:val="000000" w:themeColor="text1"/>
                <w:sz w:val="21"/>
                <w:szCs w:val="21"/>
              </w:rPr>
              <w:t>3</w:t>
            </w:r>
          </w:p>
        </w:tc>
        <w:tc>
          <w:tcPr>
            <w:tcW w:w="960" w:type="dxa"/>
          </w:tcPr>
          <w:p w14:paraId="5EB7E385" w14:textId="32AEE17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2</w:t>
            </w:r>
            <w:r w:rsidR="006F3A0B">
              <w:rPr>
                <w:rFonts w:ascii="Times New Roman" w:hAnsi="Times New Roman" w:cs="Times New Roman"/>
                <w:color w:val="000000" w:themeColor="text1"/>
                <w:sz w:val="21"/>
                <w:szCs w:val="21"/>
              </w:rPr>
              <w:t>4</w:t>
            </w:r>
          </w:p>
        </w:tc>
        <w:tc>
          <w:tcPr>
            <w:tcW w:w="960" w:type="dxa"/>
          </w:tcPr>
          <w:p w14:paraId="4FA04899" w14:textId="6924AE1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17</w:t>
            </w:r>
          </w:p>
        </w:tc>
      </w:tr>
      <w:tr w:rsidR="00C279BC" w:rsidRPr="00C279BC" w14:paraId="77DFE07A" w14:textId="77777777" w:rsidTr="006F5FB7">
        <w:tc>
          <w:tcPr>
            <w:tcW w:w="960" w:type="dxa"/>
          </w:tcPr>
          <w:p w14:paraId="56C6C98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232D30EF" w14:textId="5236130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6</w:t>
            </w:r>
            <w:r w:rsidR="006F3A0B">
              <w:rPr>
                <w:rFonts w:ascii="Times New Roman" w:hAnsi="Times New Roman" w:cs="Times New Roman"/>
                <w:color w:val="000000" w:themeColor="text1"/>
                <w:sz w:val="21"/>
                <w:szCs w:val="21"/>
              </w:rPr>
              <w:t>2</w:t>
            </w:r>
          </w:p>
        </w:tc>
        <w:tc>
          <w:tcPr>
            <w:tcW w:w="960" w:type="dxa"/>
          </w:tcPr>
          <w:p w14:paraId="17BAF6DA" w14:textId="166DA53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07</w:t>
            </w:r>
          </w:p>
        </w:tc>
        <w:tc>
          <w:tcPr>
            <w:tcW w:w="960" w:type="dxa"/>
          </w:tcPr>
          <w:p w14:paraId="7A9CBB3F" w14:textId="1D625A0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1</w:t>
            </w:r>
            <w:r w:rsidR="006F3A0B">
              <w:rPr>
                <w:rFonts w:ascii="Times New Roman" w:hAnsi="Times New Roman" w:cs="Times New Roman"/>
                <w:color w:val="000000" w:themeColor="text1"/>
                <w:sz w:val="21"/>
                <w:szCs w:val="21"/>
              </w:rPr>
              <w:t>1</w:t>
            </w:r>
          </w:p>
        </w:tc>
        <w:tc>
          <w:tcPr>
            <w:tcW w:w="960" w:type="dxa"/>
          </w:tcPr>
          <w:p w14:paraId="69C8469C" w14:textId="20FC85B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62</w:t>
            </w:r>
          </w:p>
        </w:tc>
        <w:tc>
          <w:tcPr>
            <w:tcW w:w="960" w:type="dxa"/>
          </w:tcPr>
          <w:p w14:paraId="4349D013" w14:textId="4D92F41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19</w:t>
            </w:r>
          </w:p>
        </w:tc>
        <w:tc>
          <w:tcPr>
            <w:tcW w:w="960" w:type="dxa"/>
          </w:tcPr>
          <w:p w14:paraId="01C036FB" w14:textId="3D2DB3A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8838C6" w:rsidRPr="00C279BC">
              <w:rPr>
                <w:rFonts w:ascii="Times New Roman" w:hAnsi="Times New Roman" w:cs="Times New Roman"/>
                <w:color w:val="000000" w:themeColor="text1"/>
                <w:sz w:val="21"/>
                <w:szCs w:val="21"/>
              </w:rPr>
              <w:t>3</w:t>
            </w:r>
          </w:p>
        </w:tc>
        <w:tc>
          <w:tcPr>
            <w:tcW w:w="960" w:type="dxa"/>
          </w:tcPr>
          <w:p w14:paraId="4609F900" w14:textId="77CC6C2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2</w:t>
            </w:r>
            <w:r w:rsidR="006F3A0B">
              <w:rPr>
                <w:rFonts w:ascii="Times New Roman" w:hAnsi="Times New Roman" w:cs="Times New Roman"/>
                <w:color w:val="000000" w:themeColor="text1"/>
                <w:sz w:val="21"/>
                <w:szCs w:val="21"/>
              </w:rPr>
              <w:t>4</w:t>
            </w:r>
          </w:p>
        </w:tc>
        <w:tc>
          <w:tcPr>
            <w:tcW w:w="960" w:type="dxa"/>
          </w:tcPr>
          <w:p w14:paraId="07A2493A" w14:textId="5D2485E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17</w:t>
            </w:r>
          </w:p>
        </w:tc>
      </w:tr>
      <w:tr w:rsidR="00C279BC" w:rsidRPr="00C279BC" w14:paraId="6261CD50" w14:textId="77777777" w:rsidTr="006F5FB7">
        <w:tc>
          <w:tcPr>
            <w:tcW w:w="960" w:type="dxa"/>
          </w:tcPr>
          <w:p w14:paraId="62B3A12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203B3B1A" w14:textId="48FED56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77</w:t>
            </w:r>
          </w:p>
        </w:tc>
        <w:tc>
          <w:tcPr>
            <w:tcW w:w="960" w:type="dxa"/>
          </w:tcPr>
          <w:p w14:paraId="1B5722AC" w14:textId="12729E7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22</w:t>
            </w:r>
          </w:p>
        </w:tc>
        <w:tc>
          <w:tcPr>
            <w:tcW w:w="960" w:type="dxa"/>
          </w:tcPr>
          <w:p w14:paraId="78D9EC3C" w14:textId="460779C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5</w:t>
            </w:r>
            <w:r w:rsidR="006F3A0B">
              <w:rPr>
                <w:rFonts w:ascii="Times New Roman" w:hAnsi="Times New Roman" w:cs="Times New Roman"/>
                <w:color w:val="000000" w:themeColor="text1"/>
                <w:sz w:val="21"/>
                <w:szCs w:val="21"/>
              </w:rPr>
              <w:t>5</w:t>
            </w:r>
          </w:p>
        </w:tc>
        <w:tc>
          <w:tcPr>
            <w:tcW w:w="960" w:type="dxa"/>
          </w:tcPr>
          <w:p w14:paraId="5B48AC23" w14:textId="1202CFB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77</w:t>
            </w:r>
          </w:p>
        </w:tc>
        <w:tc>
          <w:tcPr>
            <w:tcW w:w="960" w:type="dxa"/>
          </w:tcPr>
          <w:p w14:paraId="0E009B9A" w14:textId="3D3D9E9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5</w:t>
            </w:r>
            <w:r w:rsidR="006F3A0B">
              <w:rPr>
                <w:rFonts w:ascii="Times New Roman" w:hAnsi="Times New Roman" w:cs="Times New Roman"/>
                <w:color w:val="000000" w:themeColor="text1"/>
                <w:sz w:val="21"/>
                <w:szCs w:val="21"/>
              </w:rPr>
              <w:t>7</w:t>
            </w:r>
          </w:p>
        </w:tc>
        <w:tc>
          <w:tcPr>
            <w:tcW w:w="960" w:type="dxa"/>
          </w:tcPr>
          <w:p w14:paraId="485E111A" w14:textId="508FBEE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8838C6" w:rsidRPr="00C279BC">
              <w:rPr>
                <w:rFonts w:ascii="Times New Roman" w:hAnsi="Times New Roman" w:cs="Times New Roman"/>
                <w:color w:val="000000" w:themeColor="text1"/>
                <w:sz w:val="21"/>
                <w:szCs w:val="21"/>
              </w:rPr>
              <w:t>3</w:t>
            </w:r>
          </w:p>
        </w:tc>
        <w:tc>
          <w:tcPr>
            <w:tcW w:w="960" w:type="dxa"/>
          </w:tcPr>
          <w:p w14:paraId="5BC2E816" w14:textId="58104A3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2</w:t>
            </w:r>
            <w:r w:rsidR="006F3A0B">
              <w:rPr>
                <w:rFonts w:ascii="Times New Roman" w:hAnsi="Times New Roman" w:cs="Times New Roman"/>
                <w:color w:val="000000" w:themeColor="text1"/>
                <w:sz w:val="21"/>
                <w:szCs w:val="21"/>
              </w:rPr>
              <w:t>4</w:t>
            </w:r>
          </w:p>
        </w:tc>
        <w:tc>
          <w:tcPr>
            <w:tcW w:w="960" w:type="dxa"/>
          </w:tcPr>
          <w:p w14:paraId="5F4E856F" w14:textId="6945CE8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17</w:t>
            </w:r>
          </w:p>
        </w:tc>
      </w:tr>
    </w:tbl>
    <w:p w14:paraId="09F978A3" w14:textId="41B9D4ED" w:rsidR="0059161A" w:rsidRPr="00C279BC" w:rsidRDefault="0059161A" w:rsidP="00476AE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roofErr w:type="spellStart"/>
      <w:r w:rsidRPr="00C279BC">
        <w:rPr>
          <w:rFonts w:ascii="Times New Roman" w:hAnsi="Times New Roman" w:cs="Times New Roman"/>
          <w:color w:val="000000" w:themeColor="text1"/>
          <w:sz w:val="21"/>
          <w:szCs w:val="21"/>
        </w:rPr>
        <w:t>GLMNet</w:t>
      </w:r>
      <w:proofErr w:type="spellEnd"/>
      <w:r w:rsidRPr="00C279BC">
        <w:rPr>
          <w:rFonts w:ascii="Times New Roman" w:hAnsi="Times New Roman" w:cs="Times New Roman"/>
          <w:color w:val="000000" w:themeColor="text1"/>
          <w:sz w:val="21"/>
          <w:szCs w:val="21"/>
        </w:rPr>
        <w:t xml:space="preserve"> - Boruta</w:t>
      </w:r>
    </w:p>
    <w:p w14:paraId="4295ADD3"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7F6568B2" w14:textId="77777777" w:rsidTr="006F5FB7">
        <w:tc>
          <w:tcPr>
            <w:tcW w:w="2880" w:type="dxa"/>
          </w:tcPr>
          <w:p w14:paraId="033A62BB"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71EA42B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430DB1A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6CD94135" w14:textId="77777777" w:rsidTr="006F5FB7">
        <w:tc>
          <w:tcPr>
            <w:tcW w:w="2880" w:type="dxa"/>
          </w:tcPr>
          <w:p w14:paraId="706E7FB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5A270791" w14:textId="37ACE2D9" w:rsidR="0059161A" w:rsidRPr="00C279BC" w:rsidRDefault="008838C6"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w:t>
            </w:r>
            <w:r w:rsidR="006F3A0B">
              <w:rPr>
                <w:rFonts w:ascii="Times New Roman" w:hAnsi="Times New Roman" w:cs="Times New Roman"/>
                <w:color w:val="000000" w:themeColor="text1"/>
                <w:sz w:val="21"/>
                <w:szCs w:val="21"/>
              </w:rPr>
              <w:t>8</w:t>
            </w:r>
          </w:p>
        </w:tc>
        <w:tc>
          <w:tcPr>
            <w:tcW w:w="2880" w:type="dxa"/>
          </w:tcPr>
          <w:p w14:paraId="265A2F67" w14:textId="2D16EFE2"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111</w:t>
            </w:r>
          </w:p>
        </w:tc>
      </w:tr>
      <w:tr w:rsidR="00C279BC" w:rsidRPr="00C279BC" w14:paraId="609DE443" w14:textId="77777777" w:rsidTr="006F5FB7">
        <w:tc>
          <w:tcPr>
            <w:tcW w:w="2880" w:type="dxa"/>
          </w:tcPr>
          <w:p w14:paraId="65A7705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638D643D" w14:textId="161EFE8E"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06</w:t>
            </w:r>
          </w:p>
        </w:tc>
        <w:tc>
          <w:tcPr>
            <w:tcW w:w="2880" w:type="dxa"/>
          </w:tcPr>
          <w:p w14:paraId="424B5F90" w14:textId="37B098BF"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06</w:t>
            </w:r>
          </w:p>
        </w:tc>
      </w:tr>
    </w:tbl>
    <w:p w14:paraId="244ACD16"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6C7E5AD8" w14:textId="77777777" w:rsidTr="008838C6">
        <w:tc>
          <w:tcPr>
            <w:tcW w:w="1016" w:type="dxa"/>
          </w:tcPr>
          <w:p w14:paraId="64AA8A4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7D88867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99C2D1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7779E64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1A840A70"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569119A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17928AB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6BDF6C6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754ED640"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331B2E22" w14:textId="77777777" w:rsidTr="008838C6">
        <w:tc>
          <w:tcPr>
            <w:tcW w:w="1016" w:type="dxa"/>
          </w:tcPr>
          <w:p w14:paraId="46700B9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5378F106" w14:textId="5BE5E83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w:t>
            </w:r>
            <w:r w:rsidR="006F3A0B">
              <w:rPr>
                <w:rFonts w:ascii="Times New Roman" w:hAnsi="Times New Roman" w:cs="Times New Roman"/>
                <w:color w:val="000000" w:themeColor="text1"/>
                <w:sz w:val="21"/>
                <w:szCs w:val="21"/>
              </w:rPr>
              <w:t>2</w:t>
            </w:r>
          </w:p>
        </w:tc>
        <w:tc>
          <w:tcPr>
            <w:tcW w:w="960" w:type="dxa"/>
          </w:tcPr>
          <w:p w14:paraId="61C35F39" w14:textId="01AA16F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50</w:t>
            </w:r>
          </w:p>
        </w:tc>
        <w:tc>
          <w:tcPr>
            <w:tcW w:w="998" w:type="dxa"/>
          </w:tcPr>
          <w:p w14:paraId="1F290B10" w14:textId="689F9CB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99</w:t>
            </w:r>
          </w:p>
        </w:tc>
        <w:tc>
          <w:tcPr>
            <w:tcW w:w="960" w:type="dxa"/>
          </w:tcPr>
          <w:p w14:paraId="049A3A3C" w14:textId="47C1D58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w:t>
            </w:r>
            <w:r w:rsidR="006F3A0B">
              <w:rPr>
                <w:rFonts w:ascii="Times New Roman" w:hAnsi="Times New Roman" w:cs="Times New Roman"/>
                <w:color w:val="000000" w:themeColor="text1"/>
                <w:sz w:val="21"/>
                <w:szCs w:val="21"/>
              </w:rPr>
              <w:t>2</w:t>
            </w:r>
          </w:p>
        </w:tc>
        <w:tc>
          <w:tcPr>
            <w:tcW w:w="960" w:type="dxa"/>
          </w:tcPr>
          <w:p w14:paraId="2BB8C5F9" w14:textId="305810A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w:t>
            </w:r>
            <w:r w:rsidR="006F3A0B">
              <w:rPr>
                <w:rFonts w:ascii="Times New Roman" w:hAnsi="Times New Roman" w:cs="Times New Roman"/>
                <w:color w:val="000000" w:themeColor="text1"/>
                <w:sz w:val="21"/>
                <w:szCs w:val="21"/>
              </w:rPr>
              <w:t>5</w:t>
            </w:r>
          </w:p>
        </w:tc>
        <w:tc>
          <w:tcPr>
            <w:tcW w:w="960" w:type="dxa"/>
          </w:tcPr>
          <w:p w14:paraId="6A8FA172" w14:textId="1AC0420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8838C6" w:rsidRPr="00C279BC">
              <w:rPr>
                <w:rFonts w:ascii="Times New Roman" w:hAnsi="Times New Roman" w:cs="Times New Roman"/>
                <w:color w:val="000000" w:themeColor="text1"/>
                <w:sz w:val="21"/>
                <w:szCs w:val="21"/>
              </w:rPr>
              <w:t>3</w:t>
            </w:r>
          </w:p>
        </w:tc>
        <w:tc>
          <w:tcPr>
            <w:tcW w:w="960" w:type="dxa"/>
          </w:tcPr>
          <w:p w14:paraId="233170E7" w14:textId="1DE19CA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14</w:t>
            </w:r>
          </w:p>
        </w:tc>
        <w:tc>
          <w:tcPr>
            <w:tcW w:w="960" w:type="dxa"/>
          </w:tcPr>
          <w:p w14:paraId="3AC50344" w14:textId="04A34CD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08</w:t>
            </w:r>
          </w:p>
        </w:tc>
      </w:tr>
      <w:tr w:rsidR="00C279BC" w:rsidRPr="00C279BC" w14:paraId="14D566E2" w14:textId="77777777" w:rsidTr="008838C6">
        <w:tc>
          <w:tcPr>
            <w:tcW w:w="1016" w:type="dxa"/>
          </w:tcPr>
          <w:p w14:paraId="34C58D71" w14:textId="77777777"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19CFFFA5" w14:textId="71354494"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r w:rsidR="006F3A0B">
              <w:rPr>
                <w:rFonts w:ascii="Times New Roman" w:hAnsi="Times New Roman" w:cs="Times New Roman"/>
                <w:color w:val="000000" w:themeColor="text1"/>
                <w:sz w:val="21"/>
                <w:szCs w:val="21"/>
              </w:rPr>
              <w:t>0</w:t>
            </w:r>
          </w:p>
        </w:tc>
        <w:tc>
          <w:tcPr>
            <w:tcW w:w="960" w:type="dxa"/>
          </w:tcPr>
          <w:p w14:paraId="5B8F1D61" w14:textId="4E84F004"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0.07</w:t>
            </w:r>
          </w:p>
        </w:tc>
        <w:tc>
          <w:tcPr>
            <w:tcW w:w="998" w:type="dxa"/>
          </w:tcPr>
          <w:p w14:paraId="1C66F42C" w14:textId="6C34B2EE"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r w:rsidR="006F3A0B">
              <w:rPr>
                <w:rFonts w:ascii="Times New Roman" w:hAnsi="Times New Roman" w:cs="Times New Roman"/>
                <w:color w:val="000000" w:themeColor="text1"/>
                <w:sz w:val="21"/>
                <w:szCs w:val="21"/>
              </w:rPr>
              <w:t>5</w:t>
            </w:r>
          </w:p>
        </w:tc>
        <w:tc>
          <w:tcPr>
            <w:tcW w:w="960" w:type="dxa"/>
          </w:tcPr>
          <w:p w14:paraId="34B1FEF9" w14:textId="244F9D20"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r w:rsidR="006F3A0B">
              <w:rPr>
                <w:rFonts w:ascii="Times New Roman" w:hAnsi="Times New Roman" w:cs="Times New Roman"/>
                <w:color w:val="000000" w:themeColor="text1"/>
                <w:sz w:val="21"/>
                <w:szCs w:val="21"/>
              </w:rPr>
              <w:t>0</w:t>
            </w:r>
          </w:p>
        </w:tc>
        <w:tc>
          <w:tcPr>
            <w:tcW w:w="960" w:type="dxa"/>
          </w:tcPr>
          <w:p w14:paraId="2B8F58C5" w14:textId="01AF39D9"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09</w:t>
            </w:r>
          </w:p>
        </w:tc>
        <w:tc>
          <w:tcPr>
            <w:tcW w:w="960" w:type="dxa"/>
          </w:tcPr>
          <w:p w14:paraId="354D4DE4" w14:textId="76AA3E80"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0.83</w:t>
            </w:r>
          </w:p>
        </w:tc>
        <w:tc>
          <w:tcPr>
            <w:tcW w:w="960" w:type="dxa"/>
          </w:tcPr>
          <w:p w14:paraId="71B1F2E0" w14:textId="1092D971"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14</w:t>
            </w:r>
          </w:p>
        </w:tc>
        <w:tc>
          <w:tcPr>
            <w:tcW w:w="960" w:type="dxa"/>
          </w:tcPr>
          <w:p w14:paraId="52BF6D6A" w14:textId="6D2B02FA"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08</w:t>
            </w:r>
          </w:p>
        </w:tc>
      </w:tr>
      <w:tr w:rsidR="00C279BC" w:rsidRPr="00C279BC" w14:paraId="515465AF" w14:textId="77777777" w:rsidTr="008838C6">
        <w:tc>
          <w:tcPr>
            <w:tcW w:w="1016" w:type="dxa"/>
          </w:tcPr>
          <w:p w14:paraId="59D8AABE" w14:textId="77777777"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681B0F2A" w14:textId="1E46BFF4"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w:t>
            </w:r>
            <w:r w:rsidR="006F3A0B">
              <w:rPr>
                <w:rFonts w:ascii="Times New Roman" w:hAnsi="Times New Roman" w:cs="Times New Roman"/>
                <w:color w:val="000000" w:themeColor="text1"/>
                <w:sz w:val="21"/>
                <w:szCs w:val="21"/>
              </w:rPr>
              <w:t>1</w:t>
            </w:r>
          </w:p>
        </w:tc>
        <w:tc>
          <w:tcPr>
            <w:tcW w:w="960" w:type="dxa"/>
          </w:tcPr>
          <w:p w14:paraId="7121BDC8" w14:textId="1354930E"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6F3A0B">
              <w:rPr>
                <w:rFonts w:ascii="Times New Roman" w:hAnsi="Times New Roman" w:cs="Times New Roman"/>
                <w:color w:val="000000" w:themeColor="text1"/>
                <w:sz w:val="21"/>
                <w:szCs w:val="21"/>
              </w:rPr>
              <w:t>8</w:t>
            </w:r>
          </w:p>
        </w:tc>
        <w:tc>
          <w:tcPr>
            <w:tcW w:w="998" w:type="dxa"/>
          </w:tcPr>
          <w:p w14:paraId="367AA7B4" w14:textId="5F725429"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r w:rsidR="006F3A0B">
              <w:rPr>
                <w:rFonts w:ascii="Times New Roman" w:hAnsi="Times New Roman" w:cs="Times New Roman"/>
                <w:color w:val="000000" w:themeColor="text1"/>
                <w:sz w:val="21"/>
                <w:szCs w:val="21"/>
              </w:rPr>
              <w:t>2</w:t>
            </w:r>
          </w:p>
        </w:tc>
        <w:tc>
          <w:tcPr>
            <w:tcW w:w="960" w:type="dxa"/>
          </w:tcPr>
          <w:p w14:paraId="1A807C95" w14:textId="7ACFE424"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w:t>
            </w:r>
            <w:r w:rsidR="006F3A0B">
              <w:rPr>
                <w:rFonts w:ascii="Times New Roman" w:hAnsi="Times New Roman" w:cs="Times New Roman"/>
                <w:color w:val="000000" w:themeColor="text1"/>
                <w:sz w:val="21"/>
                <w:szCs w:val="21"/>
              </w:rPr>
              <w:t>1</w:t>
            </w:r>
          </w:p>
        </w:tc>
        <w:tc>
          <w:tcPr>
            <w:tcW w:w="960" w:type="dxa"/>
          </w:tcPr>
          <w:p w14:paraId="4E3831F3" w14:textId="66063250"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r w:rsidR="006F3A0B">
              <w:rPr>
                <w:rFonts w:ascii="Times New Roman" w:hAnsi="Times New Roman" w:cs="Times New Roman"/>
                <w:color w:val="000000" w:themeColor="text1"/>
                <w:sz w:val="21"/>
                <w:szCs w:val="21"/>
              </w:rPr>
              <w:t>3</w:t>
            </w:r>
          </w:p>
        </w:tc>
        <w:tc>
          <w:tcPr>
            <w:tcW w:w="960" w:type="dxa"/>
          </w:tcPr>
          <w:p w14:paraId="5CE11E9A" w14:textId="72EDDBE1"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0.83</w:t>
            </w:r>
          </w:p>
        </w:tc>
        <w:tc>
          <w:tcPr>
            <w:tcW w:w="960" w:type="dxa"/>
          </w:tcPr>
          <w:p w14:paraId="435FE64B" w14:textId="25305AC7"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14</w:t>
            </w:r>
          </w:p>
        </w:tc>
        <w:tc>
          <w:tcPr>
            <w:tcW w:w="960" w:type="dxa"/>
          </w:tcPr>
          <w:p w14:paraId="511297BF" w14:textId="6BB0151D" w:rsidR="008838C6" w:rsidRPr="00C279BC" w:rsidRDefault="008838C6" w:rsidP="008838C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08</w:t>
            </w:r>
          </w:p>
        </w:tc>
      </w:tr>
    </w:tbl>
    <w:p w14:paraId="5E980B99" w14:textId="112A4E75" w:rsidR="00C279BC" w:rsidRPr="00C279BC" w:rsidRDefault="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r w:rsidR="00C279BC" w:rsidRPr="00C279BC">
        <w:rPr>
          <w:rFonts w:ascii="Times New Roman" w:hAnsi="Times New Roman" w:cs="Times New Roman"/>
          <w:color w:val="000000" w:themeColor="text1"/>
          <w:sz w:val="21"/>
          <w:szCs w:val="21"/>
        </w:rPr>
        <w:br w:type="page"/>
      </w:r>
    </w:p>
    <w:p w14:paraId="4A95E0F0" w14:textId="6448F97D" w:rsidR="0059161A" w:rsidRPr="00C279BC" w:rsidRDefault="0059161A" w:rsidP="00C279B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SVM - Boruta</w:t>
      </w:r>
    </w:p>
    <w:p w14:paraId="72E32FFA"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441D5F3F" w14:textId="77777777" w:rsidTr="006F5FB7">
        <w:tc>
          <w:tcPr>
            <w:tcW w:w="2880" w:type="dxa"/>
          </w:tcPr>
          <w:p w14:paraId="10B46D07"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74C76BE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218345E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6FA4F0A8" w14:textId="77777777" w:rsidTr="006F5FB7">
        <w:tc>
          <w:tcPr>
            <w:tcW w:w="2880" w:type="dxa"/>
          </w:tcPr>
          <w:p w14:paraId="35DBD3C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4D58FFC4" w14:textId="05B6CC8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8838C6" w:rsidRPr="00C279BC">
              <w:rPr>
                <w:rFonts w:ascii="Times New Roman" w:hAnsi="Times New Roman" w:cs="Times New Roman"/>
                <w:color w:val="000000" w:themeColor="text1"/>
                <w:sz w:val="21"/>
                <w:szCs w:val="21"/>
              </w:rPr>
              <w:t>369</w:t>
            </w:r>
          </w:p>
        </w:tc>
        <w:tc>
          <w:tcPr>
            <w:tcW w:w="2880" w:type="dxa"/>
          </w:tcPr>
          <w:p w14:paraId="6A58E70E" w14:textId="753BA6CD"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99</w:t>
            </w:r>
          </w:p>
        </w:tc>
      </w:tr>
      <w:tr w:rsidR="00C279BC" w:rsidRPr="00C279BC" w14:paraId="006A2A70" w14:textId="77777777" w:rsidTr="006F5FB7">
        <w:tc>
          <w:tcPr>
            <w:tcW w:w="2880" w:type="dxa"/>
          </w:tcPr>
          <w:p w14:paraId="25B13E7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1BB52DA0" w14:textId="01A75FA2"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05</w:t>
            </w:r>
          </w:p>
        </w:tc>
        <w:tc>
          <w:tcPr>
            <w:tcW w:w="2880" w:type="dxa"/>
          </w:tcPr>
          <w:p w14:paraId="10A40BED" w14:textId="1A5531E4"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r>
    </w:tbl>
    <w:p w14:paraId="03EACC07"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1554F200" w14:textId="77777777" w:rsidTr="006F5FB7">
        <w:tc>
          <w:tcPr>
            <w:tcW w:w="960" w:type="dxa"/>
          </w:tcPr>
          <w:p w14:paraId="61A1EB0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1BC16F2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66D0F41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7932066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0F2C7FA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3929E23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16D91D5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246A07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0A87C31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71FD9F5C" w14:textId="77777777" w:rsidTr="006F5FB7">
        <w:tc>
          <w:tcPr>
            <w:tcW w:w="960" w:type="dxa"/>
          </w:tcPr>
          <w:p w14:paraId="76D4A1E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5653BB5C" w14:textId="2070BF8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.93</w:t>
            </w:r>
          </w:p>
        </w:tc>
        <w:tc>
          <w:tcPr>
            <w:tcW w:w="960" w:type="dxa"/>
          </w:tcPr>
          <w:p w14:paraId="6547AB49" w14:textId="43A9FA3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2</w:t>
            </w:r>
            <w:r w:rsidR="006F3A0B">
              <w:rPr>
                <w:rFonts w:ascii="Times New Roman" w:hAnsi="Times New Roman" w:cs="Times New Roman"/>
                <w:color w:val="000000" w:themeColor="text1"/>
                <w:sz w:val="21"/>
                <w:szCs w:val="21"/>
              </w:rPr>
              <w:t>1</w:t>
            </w:r>
          </w:p>
        </w:tc>
        <w:tc>
          <w:tcPr>
            <w:tcW w:w="960" w:type="dxa"/>
          </w:tcPr>
          <w:p w14:paraId="0982FAD2" w14:textId="781DA62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99</w:t>
            </w:r>
          </w:p>
        </w:tc>
        <w:tc>
          <w:tcPr>
            <w:tcW w:w="960" w:type="dxa"/>
          </w:tcPr>
          <w:p w14:paraId="00DD01F7" w14:textId="523F04A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93</w:t>
            </w:r>
          </w:p>
        </w:tc>
        <w:tc>
          <w:tcPr>
            <w:tcW w:w="960" w:type="dxa"/>
          </w:tcPr>
          <w:p w14:paraId="39A112A2" w14:textId="5AD634C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96</w:t>
            </w:r>
          </w:p>
        </w:tc>
        <w:tc>
          <w:tcPr>
            <w:tcW w:w="960" w:type="dxa"/>
          </w:tcPr>
          <w:p w14:paraId="7354A9A4" w14:textId="33F6824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6</w:t>
            </w:r>
            <w:r w:rsidR="006F3A0B">
              <w:rPr>
                <w:rFonts w:ascii="Times New Roman" w:hAnsi="Times New Roman" w:cs="Times New Roman"/>
                <w:color w:val="000000" w:themeColor="text1"/>
                <w:sz w:val="21"/>
                <w:szCs w:val="21"/>
              </w:rPr>
              <w:t>3</w:t>
            </w:r>
          </w:p>
        </w:tc>
        <w:tc>
          <w:tcPr>
            <w:tcW w:w="960" w:type="dxa"/>
          </w:tcPr>
          <w:p w14:paraId="11FCE740" w14:textId="09FC2FB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32</w:t>
            </w:r>
          </w:p>
        </w:tc>
        <w:tc>
          <w:tcPr>
            <w:tcW w:w="960" w:type="dxa"/>
          </w:tcPr>
          <w:p w14:paraId="2E4040AB" w14:textId="4B12EC8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2</w:t>
            </w:r>
            <w:r w:rsidR="006F3A0B">
              <w:rPr>
                <w:rFonts w:ascii="Times New Roman" w:hAnsi="Times New Roman" w:cs="Times New Roman"/>
                <w:color w:val="000000" w:themeColor="text1"/>
                <w:sz w:val="21"/>
                <w:szCs w:val="21"/>
              </w:rPr>
              <w:t>4</w:t>
            </w:r>
          </w:p>
        </w:tc>
      </w:tr>
      <w:tr w:rsidR="00C279BC" w:rsidRPr="00C279BC" w14:paraId="75718B59" w14:textId="77777777" w:rsidTr="006F5FB7">
        <w:tc>
          <w:tcPr>
            <w:tcW w:w="960" w:type="dxa"/>
          </w:tcPr>
          <w:p w14:paraId="29D771F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493B55E9" w14:textId="13F9705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7</w:t>
            </w:r>
            <w:r w:rsidR="006F3A0B">
              <w:rPr>
                <w:rFonts w:ascii="Times New Roman" w:hAnsi="Times New Roman" w:cs="Times New Roman"/>
                <w:color w:val="000000" w:themeColor="text1"/>
                <w:sz w:val="21"/>
                <w:szCs w:val="21"/>
              </w:rPr>
              <w:t>8</w:t>
            </w:r>
          </w:p>
        </w:tc>
        <w:tc>
          <w:tcPr>
            <w:tcW w:w="960" w:type="dxa"/>
          </w:tcPr>
          <w:p w14:paraId="045BB54C" w14:textId="177A5D3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6</w:t>
            </w:r>
          </w:p>
        </w:tc>
        <w:tc>
          <w:tcPr>
            <w:tcW w:w="960" w:type="dxa"/>
          </w:tcPr>
          <w:p w14:paraId="4D46DC6E" w14:textId="1AB5A30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15</w:t>
            </w:r>
          </w:p>
        </w:tc>
        <w:tc>
          <w:tcPr>
            <w:tcW w:w="960" w:type="dxa"/>
          </w:tcPr>
          <w:p w14:paraId="32834E2A" w14:textId="1D927D6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7</w:t>
            </w:r>
            <w:r w:rsidR="006F3A0B">
              <w:rPr>
                <w:rFonts w:ascii="Times New Roman" w:hAnsi="Times New Roman" w:cs="Times New Roman"/>
                <w:color w:val="000000" w:themeColor="text1"/>
                <w:sz w:val="21"/>
                <w:szCs w:val="21"/>
              </w:rPr>
              <w:t>8</w:t>
            </w:r>
          </w:p>
        </w:tc>
        <w:tc>
          <w:tcPr>
            <w:tcW w:w="960" w:type="dxa"/>
          </w:tcPr>
          <w:p w14:paraId="725A71CE" w14:textId="2572336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2</w:t>
            </w:r>
            <w:r w:rsidR="006F3A0B">
              <w:rPr>
                <w:rFonts w:ascii="Times New Roman" w:hAnsi="Times New Roman" w:cs="Times New Roman"/>
                <w:color w:val="000000" w:themeColor="text1"/>
                <w:sz w:val="21"/>
                <w:szCs w:val="21"/>
              </w:rPr>
              <w:t>5</w:t>
            </w:r>
          </w:p>
        </w:tc>
        <w:tc>
          <w:tcPr>
            <w:tcW w:w="960" w:type="dxa"/>
          </w:tcPr>
          <w:p w14:paraId="12CCCFCB" w14:textId="3191BAC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6</w:t>
            </w:r>
            <w:r w:rsidR="006F3A0B">
              <w:rPr>
                <w:rFonts w:ascii="Times New Roman" w:hAnsi="Times New Roman" w:cs="Times New Roman"/>
                <w:color w:val="000000" w:themeColor="text1"/>
                <w:sz w:val="21"/>
                <w:szCs w:val="21"/>
              </w:rPr>
              <w:t>3</w:t>
            </w:r>
          </w:p>
        </w:tc>
        <w:tc>
          <w:tcPr>
            <w:tcW w:w="960" w:type="dxa"/>
          </w:tcPr>
          <w:p w14:paraId="564C5E0F" w14:textId="6A7665B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32</w:t>
            </w:r>
          </w:p>
        </w:tc>
        <w:tc>
          <w:tcPr>
            <w:tcW w:w="960" w:type="dxa"/>
          </w:tcPr>
          <w:p w14:paraId="4AC151F2" w14:textId="649D0B1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6F3A0B">
              <w:rPr>
                <w:rFonts w:ascii="Times New Roman" w:hAnsi="Times New Roman" w:cs="Times New Roman"/>
                <w:color w:val="000000" w:themeColor="text1"/>
                <w:sz w:val="21"/>
                <w:szCs w:val="21"/>
              </w:rPr>
              <w:t>4</w:t>
            </w:r>
          </w:p>
        </w:tc>
      </w:tr>
      <w:tr w:rsidR="00C279BC" w:rsidRPr="00C279BC" w14:paraId="621D2F0B" w14:textId="77777777" w:rsidTr="006F5FB7">
        <w:tc>
          <w:tcPr>
            <w:tcW w:w="960" w:type="dxa"/>
          </w:tcPr>
          <w:p w14:paraId="1FFBDEC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1C9D4A89" w14:textId="45190F4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F3A0B">
              <w:rPr>
                <w:rFonts w:ascii="Times New Roman" w:hAnsi="Times New Roman" w:cs="Times New Roman"/>
                <w:color w:val="000000" w:themeColor="text1"/>
                <w:sz w:val="21"/>
                <w:szCs w:val="21"/>
              </w:rPr>
              <w:t>6</w:t>
            </w:r>
          </w:p>
        </w:tc>
        <w:tc>
          <w:tcPr>
            <w:tcW w:w="960" w:type="dxa"/>
          </w:tcPr>
          <w:p w14:paraId="59413AFE" w14:textId="376C9E7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sidR="006F3A0B">
              <w:rPr>
                <w:rFonts w:ascii="Times New Roman" w:hAnsi="Times New Roman" w:cs="Times New Roman"/>
                <w:color w:val="000000" w:themeColor="text1"/>
                <w:sz w:val="21"/>
                <w:szCs w:val="21"/>
              </w:rPr>
              <w:t>4</w:t>
            </w:r>
          </w:p>
        </w:tc>
        <w:tc>
          <w:tcPr>
            <w:tcW w:w="960" w:type="dxa"/>
          </w:tcPr>
          <w:p w14:paraId="3680F838" w14:textId="047DADB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57</w:t>
            </w:r>
          </w:p>
        </w:tc>
        <w:tc>
          <w:tcPr>
            <w:tcW w:w="960" w:type="dxa"/>
          </w:tcPr>
          <w:p w14:paraId="0CBF3CEF" w14:textId="5FC995D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8838C6" w:rsidRPr="00C279BC">
              <w:rPr>
                <w:rFonts w:ascii="Times New Roman" w:hAnsi="Times New Roman" w:cs="Times New Roman"/>
                <w:color w:val="000000" w:themeColor="text1"/>
                <w:sz w:val="21"/>
                <w:szCs w:val="21"/>
              </w:rPr>
              <w:t>5</w:t>
            </w:r>
          </w:p>
        </w:tc>
        <w:tc>
          <w:tcPr>
            <w:tcW w:w="960" w:type="dxa"/>
          </w:tcPr>
          <w:p w14:paraId="1F916655" w14:textId="6C952DD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6</w:t>
            </w:r>
            <w:r w:rsidR="006F3A0B">
              <w:rPr>
                <w:rFonts w:ascii="Times New Roman" w:hAnsi="Times New Roman" w:cs="Times New Roman"/>
                <w:color w:val="000000" w:themeColor="text1"/>
                <w:sz w:val="21"/>
                <w:szCs w:val="21"/>
              </w:rPr>
              <w:t>1</w:t>
            </w:r>
          </w:p>
        </w:tc>
        <w:tc>
          <w:tcPr>
            <w:tcW w:w="960" w:type="dxa"/>
          </w:tcPr>
          <w:p w14:paraId="280F85A0" w14:textId="1D9CC20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6</w:t>
            </w:r>
            <w:r w:rsidR="006F3A0B">
              <w:rPr>
                <w:rFonts w:ascii="Times New Roman" w:hAnsi="Times New Roman" w:cs="Times New Roman"/>
                <w:color w:val="000000" w:themeColor="text1"/>
                <w:sz w:val="21"/>
                <w:szCs w:val="21"/>
              </w:rPr>
              <w:t>3</w:t>
            </w:r>
          </w:p>
        </w:tc>
        <w:tc>
          <w:tcPr>
            <w:tcW w:w="960" w:type="dxa"/>
          </w:tcPr>
          <w:p w14:paraId="76860E2F" w14:textId="483F8D5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8838C6" w:rsidRPr="00C279BC">
              <w:rPr>
                <w:rFonts w:ascii="Times New Roman" w:hAnsi="Times New Roman" w:cs="Times New Roman"/>
                <w:color w:val="000000" w:themeColor="text1"/>
                <w:sz w:val="21"/>
                <w:szCs w:val="21"/>
              </w:rPr>
              <w:t>32</w:t>
            </w:r>
          </w:p>
        </w:tc>
        <w:tc>
          <w:tcPr>
            <w:tcW w:w="960" w:type="dxa"/>
          </w:tcPr>
          <w:p w14:paraId="0FDB10B8" w14:textId="5C1114D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6F3A0B">
              <w:rPr>
                <w:rFonts w:ascii="Times New Roman" w:hAnsi="Times New Roman" w:cs="Times New Roman"/>
                <w:color w:val="000000" w:themeColor="text1"/>
                <w:sz w:val="21"/>
                <w:szCs w:val="21"/>
              </w:rPr>
              <w:t>4</w:t>
            </w:r>
          </w:p>
        </w:tc>
      </w:tr>
    </w:tbl>
    <w:p w14:paraId="14A2AEC9"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40181D2D" w14:textId="77777777" w:rsidR="0059161A" w:rsidRPr="00C279BC" w:rsidRDefault="0059161A" w:rsidP="0059161A">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Neural Net - Boruta</w:t>
      </w:r>
    </w:p>
    <w:p w14:paraId="78241E1D"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5BB1A2A5" w14:textId="77777777" w:rsidTr="006F5FB7">
        <w:tc>
          <w:tcPr>
            <w:tcW w:w="2880" w:type="dxa"/>
          </w:tcPr>
          <w:p w14:paraId="1CA4256A"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603C161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7C29691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69F46641" w14:textId="77777777" w:rsidTr="006F5FB7">
        <w:tc>
          <w:tcPr>
            <w:tcW w:w="2880" w:type="dxa"/>
          </w:tcPr>
          <w:p w14:paraId="48B9878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109236D8" w14:textId="2E92153C"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1374</w:t>
            </w:r>
          </w:p>
        </w:tc>
        <w:tc>
          <w:tcPr>
            <w:tcW w:w="2880" w:type="dxa"/>
          </w:tcPr>
          <w:p w14:paraId="544EB14B" w14:textId="6CB79F80"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6F3A0B">
              <w:rPr>
                <w:rFonts w:ascii="Times New Roman" w:hAnsi="Times New Roman" w:cs="Times New Roman"/>
                <w:color w:val="000000" w:themeColor="text1"/>
                <w:sz w:val="21"/>
                <w:szCs w:val="21"/>
              </w:rPr>
              <w:t>17</w:t>
            </w:r>
          </w:p>
        </w:tc>
      </w:tr>
      <w:tr w:rsidR="00C279BC" w:rsidRPr="00C279BC" w14:paraId="5317445C" w14:textId="77777777" w:rsidTr="006F5FB7">
        <w:tc>
          <w:tcPr>
            <w:tcW w:w="2880" w:type="dxa"/>
          </w:tcPr>
          <w:p w14:paraId="6003CDE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0CFF5EFB" w14:textId="044FEF06"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c>
          <w:tcPr>
            <w:tcW w:w="2880" w:type="dxa"/>
          </w:tcPr>
          <w:p w14:paraId="3BEB75E9" w14:textId="29E88761"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bl>
    <w:p w14:paraId="3EA659A9"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574B116B" w14:textId="77777777" w:rsidTr="00944A4C">
        <w:tc>
          <w:tcPr>
            <w:tcW w:w="1016" w:type="dxa"/>
          </w:tcPr>
          <w:p w14:paraId="0ECA72E0"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07A5C3F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D5C4E6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59386D3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64C24F1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0D61E29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7F3F0A5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307C374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8621EF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264DBEFE" w14:textId="77777777" w:rsidTr="00944A4C">
        <w:tc>
          <w:tcPr>
            <w:tcW w:w="1016" w:type="dxa"/>
          </w:tcPr>
          <w:p w14:paraId="75E82357" w14:textId="77777777"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65A0A8E7" w14:textId="0365BCBA"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0.92</w:t>
            </w:r>
          </w:p>
        </w:tc>
        <w:tc>
          <w:tcPr>
            <w:tcW w:w="960" w:type="dxa"/>
          </w:tcPr>
          <w:p w14:paraId="5F7CA020" w14:textId="4F724A68"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98" w:type="dxa"/>
          </w:tcPr>
          <w:p w14:paraId="4B17CF47" w14:textId="35EFB4E5"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w:t>
            </w:r>
          </w:p>
        </w:tc>
        <w:tc>
          <w:tcPr>
            <w:tcW w:w="960" w:type="dxa"/>
          </w:tcPr>
          <w:p w14:paraId="6B77C6F5" w14:textId="1BA4F13B"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0.92</w:t>
            </w:r>
          </w:p>
        </w:tc>
        <w:tc>
          <w:tcPr>
            <w:tcW w:w="960" w:type="dxa"/>
          </w:tcPr>
          <w:p w14:paraId="6D18A1FB" w14:textId="7BAA8B1C"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0.96</w:t>
            </w:r>
          </w:p>
        </w:tc>
        <w:tc>
          <w:tcPr>
            <w:tcW w:w="960" w:type="dxa"/>
          </w:tcPr>
          <w:p w14:paraId="650B197C" w14:textId="3E734A8F"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0.82</w:t>
            </w:r>
          </w:p>
        </w:tc>
        <w:tc>
          <w:tcPr>
            <w:tcW w:w="960" w:type="dxa"/>
          </w:tcPr>
          <w:p w14:paraId="75DD9B43" w14:textId="0835673B"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519A44C9" w14:textId="1259EDFD"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r w:rsidR="00C279BC" w:rsidRPr="00C279BC" w14:paraId="42BE288F" w14:textId="77777777" w:rsidTr="00944A4C">
        <w:tc>
          <w:tcPr>
            <w:tcW w:w="1016" w:type="dxa"/>
          </w:tcPr>
          <w:p w14:paraId="0FA4E64D" w14:textId="77777777"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4423CB26" w14:textId="1045BA71"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2C354CF8" w14:textId="0700B03C"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0.08</w:t>
            </w:r>
          </w:p>
        </w:tc>
        <w:tc>
          <w:tcPr>
            <w:tcW w:w="998" w:type="dxa"/>
          </w:tcPr>
          <w:p w14:paraId="13D6899B" w14:textId="157B0B7C"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p>
        </w:tc>
        <w:tc>
          <w:tcPr>
            <w:tcW w:w="960" w:type="dxa"/>
          </w:tcPr>
          <w:p w14:paraId="2869CC09" w14:textId="4EC0C618"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7DC54F1B" w14:textId="40E42299"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1578B6D9" w14:textId="2747F935"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0.82</w:t>
            </w:r>
          </w:p>
        </w:tc>
        <w:tc>
          <w:tcPr>
            <w:tcW w:w="960" w:type="dxa"/>
          </w:tcPr>
          <w:p w14:paraId="530B55DB" w14:textId="5D29F54C"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74E9A725" w14:textId="32E72A52"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r w:rsidR="00C279BC" w:rsidRPr="00C279BC" w14:paraId="0D173B22" w14:textId="77777777" w:rsidTr="00944A4C">
        <w:tc>
          <w:tcPr>
            <w:tcW w:w="1016" w:type="dxa"/>
          </w:tcPr>
          <w:p w14:paraId="1426C201" w14:textId="77777777"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2DED61DA" w14:textId="142F8CE5"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06CFB899" w14:textId="71A4390C"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98" w:type="dxa"/>
          </w:tcPr>
          <w:p w14:paraId="69E9753C" w14:textId="099C1F38"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p>
        </w:tc>
        <w:tc>
          <w:tcPr>
            <w:tcW w:w="960" w:type="dxa"/>
          </w:tcPr>
          <w:p w14:paraId="3C436CB8" w14:textId="4503C36E"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01AE943B" w14:textId="02B15700"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2179568E" w14:textId="4876B1A2"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0.82</w:t>
            </w:r>
          </w:p>
        </w:tc>
        <w:tc>
          <w:tcPr>
            <w:tcW w:w="960" w:type="dxa"/>
          </w:tcPr>
          <w:p w14:paraId="46FA4521" w14:textId="78AF7DB8" w:rsidR="00944A4C" w:rsidRPr="00C279BC" w:rsidRDefault="00944A4C" w:rsidP="00944A4C">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0A3ACEAB" w14:textId="300FFB0F"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bl>
    <w:p w14:paraId="4F4445FE"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093DF56C" w14:textId="77777777" w:rsidR="0059161A" w:rsidRPr="00C279BC" w:rsidRDefault="0059161A" w:rsidP="0059161A">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Naive Bayes - Boruta</w:t>
      </w:r>
    </w:p>
    <w:p w14:paraId="28FCE30A"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7C80DDF6" w14:textId="77777777" w:rsidTr="006F5FB7">
        <w:tc>
          <w:tcPr>
            <w:tcW w:w="2880" w:type="dxa"/>
          </w:tcPr>
          <w:p w14:paraId="089EAFF5"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4AD0FBC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4E570C5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5C82BF77" w14:textId="77777777" w:rsidTr="006F5FB7">
        <w:tc>
          <w:tcPr>
            <w:tcW w:w="2880" w:type="dxa"/>
          </w:tcPr>
          <w:p w14:paraId="76D0125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275C63B5" w14:textId="3779D8AA"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130</w:t>
            </w:r>
            <w:r w:rsidR="006F3A0B">
              <w:rPr>
                <w:rFonts w:ascii="Times New Roman" w:hAnsi="Times New Roman" w:cs="Times New Roman"/>
                <w:color w:val="000000" w:themeColor="text1"/>
                <w:sz w:val="21"/>
                <w:szCs w:val="21"/>
              </w:rPr>
              <w:t>7</w:t>
            </w:r>
          </w:p>
        </w:tc>
        <w:tc>
          <w:tcPr>
            <w:tcW w:w="2880" w:type="dxa"/>
          </w:tcPr>
          <w:p w14:paraId="1E69D0FA" w14:textId="00B2FEF2"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74</w:t>
            </w:r>
          </w:p>
        </w:tc>
      </w:tr>
      <w:tr w:rsidR="00C279BC" w:rsidRPr="00C279BC" w14:paraId="18DD0735" w14:textId="77777777" w:rsidTr="006F5FB7">
        <w:tc>
          <w:tcPr>
            <w:tcW w:w="2880" w:type="dxa"/>
          </w:tcPr>
          <w:p w14:paraId="1EF81E5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2FB17901" w14:textId="545654D0"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6</w:t>
            </w:r>
            <w:r w:rsidR="006F3A0B">
              <w:rPr>
                <w:rFonts w:ascii="Times New Roman" w:hAnsi="Times New Roman" w:cs="Times New Roman"/>
                <w:color w:val="000000" w:themeColor="text1"/>
                <w:sz w:val="21"/>
                <w:szCs w:val="21"/>
              </w:rPr>
              <w:t>7</w:t>
            </w:r>
          </w:p>
        </w:tc>
        <w:tc>
          <w:tcPr>
            <w:tcW w:w="2880" w:type="dxa"/>
          </w:tcPr>
          <w:p w14:paraId="467BDD13" w14:textId="44C24A32"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43</w:t>
            </w:r>
          </w:p>
        </w:tc>
      </w:tr>
    </w:tbl>
    <w:p w14:paraId="726A45E8"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37F5F647" w14:textId="77777777" w:rsidTr="00944A4C">
        <w:tc>
          <w:tcPr>
            <w:tcW w:w="1016" w:type="dxa"/>
          </w:tcPr>
          <w:p w14:paraId="7208C45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5560855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2E7FE5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4915687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55553F5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426B1F6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22A1955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BEB881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05D0D7D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6EFAAAA8" w14:textId="77777777" w:rsidTr="00944A4C">
        <w:tc>
          <w:tcPr>
            <w:tcW w:w="1016" w:type="dxa"/>
          </w:tcPr>
          <w:p w14:paraId="71F5D61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7F22F117" w14:textId="6D91776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95</w:t>
            </w:r>
          </w:p>
        </w:tc>
        <w:tc>
          <w:tcPr>
            <w:tcW w:w="960" w:type="dxa"/>
          </w:tcPr>
          <w:p w14:paraId="7A87FD28" w14:textId="385A4FD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60</w:t>
            </w:r>
          </w:p>
        </w:tc>
        <w:tc>
          <w:tcPr>
            <w:tcW w:w="998" w:type="dxa"/>
          </w:tcPr>
          <w:p w14:paraId="4E07E6D5" w14:textId="5E64E1F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95</w:t>
            </w:r>
          </w:p>
        </w:tc>
        <w:tc>
          <w:tcPr>
            <w:tcW w:w="960" w:type="dxa"/>
          </w:tcPr>
          <w:p w14:paraId="202F6A99" w14:textId="4A727AC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95</w:t>
            </w:r>
          </w:p>
        </w:tc>
        <w:tc>
          <w:tcPr>
            <w:tcW w:w="960" w:type="dxa"/>
          </w:tcPr>
          <w:p w14:paraId="561934AA" w14:textId="3409F1C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95</w:t>
            </w:r>
          </w:p>
        </w:tc>
        <w:tc>
          <w:tcPr>
            <w:tcW w:w="960" w:type="dxa"/>
          </w:tcPr>
          <w:p w14:paraId="200649BB" w14:textId="7B2F44D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944A4C" w:rsidRPr="00C279BC">
              <w:rPr>
                <w:rFonts w:ascii="Times New Roman" w:hAnsi="Times New Roman" w:cs="Times New Roman"/>
                <w:color w:val="000000" w:themeColor="text1"/>
                <w:sz w:val="21"/>
                <w:szCs w:val="21"/>
              </w:rPr>
              <w:t>4</w:t>
            </w:r>
          </w:p>
        </w:tc>
        <w:tc>
          <w:tcPr>
            <w:tcW w:w="960" w:type="dxa"/>
          </w:tcPr>
          <w:p w14:paraId="2C475AF5" w14:textId="05CD80E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0.33</w:t>
            </w:r>
          </w:p>
        </w:tc>
        <w:tc>
          <w:tcPr>
            <w:tcW w:w="960" w:type="dxa"/>
          </w:tcPr>
          <w:p w14:paraId="4879428B" w14:textId="59AA7CAE"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0.33</w:t>
            </w:r>
          </w:p>
        </w:tc>
      </w:tr>
      <w:tr w:rsidR="00C279BC" w:rsidRPr="00C279BC" w14:paraId="06C2EB62" w14:textId="77777777" w:rsidTr="00944A4C">
        <w:tc>
          <w:tcPr>
            <w:tcW w:w="1016" w:type="dxa"/>
          </w:tcPr>
          <w:p w14:paraId="2171D8E8" w14:textId="77777777"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279B0916" w14:textId="630B031A"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39</w:t>
            </w:r>
          </w:p>
        </w:tc>
        <w:tc>
          <w:tcPr>
            <w:tcW w:w="960" w:type="dxa"/>
          </w:tcPr>
          <w:p w14:paraId="01B84B71" w14:textId="305B4351"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0.05</w:t>
            </w:r>
          </w:p>
        </w:tc>
        <w:tc>
          <w:tcPr>
            <w:tcW w:w="998" w:type="dxa"/>
          </w:tcPr>
          <w:p w14:paraId="1632D53E" w14:textId="098BD14A"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0.37</w:t>
            </w:r>
          </w:p>
        </w:tc>
        <w:tc>
          <w:tcPr>
            <w:tcW w:w="960" w:type="dxa"/>
          </w:tcPr>
          <w:p w14:paraId="372B5EED" w14:textId="7A2D07C7"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39</w:t>
            </w:r>
          </w:p>
        </w:tc>
        <w:tc>
          <w:tcPr>
            <w:tcW w:w="960" w:type="dxa"/>
          </w:tcPr>
          <w:p w14:paraId="15E58BCF" w14:textId="5396DE5C"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0.38</w:t>
            </w:r>
          </w:p>
        </w:tc>
        <w:tc>
          <w:tcPr>
            <w:tcW w:w="960" w:type="dxa"/>
          </w:tcPr>
          <w:p w14:paraId="22313248" w14:textId="6B6BED06"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0.84</w:t>
            </w:r>
          </w:p>
        </w:tc>
        <w:tc>
          <w:tcPr>
            <w:tcW w:w="960" w:type="dxa"/>
          </w:tcPr>
          <w:p w14:paraId="5462C2D4" w14:textId="6984C06D"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0.33</w:t>
            </w:r>
          </w:p>
        </w:tc>
        <w:tc>
          <w:tcPr>
            <w:tcW w:w="960" w:type="dxa"/>
          </w:tcPr>
          <w:p w14:paraId="6BD93493" w14:textId="16557F93"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0.33</w:t>
            </w:r>
          </w:p>
        </w:tc>
      </w:tr>
      <w:tr w:rsidR="00C279BC" w:rsidRPr="00C279BC" w14:paraId="63A80364" w14:textId="77777777" w:rsidTr="00944A4C">
        <w:tc>
          <w:tcPr>
            <w:tcW w:w="1016" w:type="dxa"/>
          </w:tcPr>
          <w:p w14:paraId="7ECCCB5D" w14:textId="77777777"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11A2BAE7" w14:textId="4D522C8E"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6F3A0B">
              <w:rPr>
                <w:rFonts w:ascii="Times New Roman" w:hAnsi="Times New Roman" w:cs="Times New Roman"/>
                <w:color w:val="000000" w:themeColor="text1"/>
                <w:sz w:val="21"/>
                <w:szCs w:val="21"/>
              </w:rPr>
              <w:t>7</w:t>
            </w:r>
          </w:p>
        </w:tc>
        <w:tc>
          <w:tcPr>
            <w:tcW w:w="960" w:type="dxa"/>
          </w:tcPr>
          <w:p w14:paraId="2AE8FD05" w14:textId="0C093230"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0.33</w:t>
            </w:r>
          </w:p>
        </w:tc>
        <w:tc>
          <w:tcPr>
            <w:tcW w:w="998" w:type="dxa"/>
          </w:tcPr>
          <w:p w14:paraId="473F7F22" w14:textId="1FF1EB90"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0.66</w:t>
            </w:r>
          </w:p>
        </w:tc>
        <w:tc>
          <w:tcPr>
            <w:tcW w:w="960" w:type="dxa"/>
          </w:tcPr>
          <w:p w14:paraId="69FD1EC7" w14:textId="03EA0D19"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0.67</w:t>
            </w:r>
          </w:p>
        </w:tc>
        <w:tc>
          <w:tcPr>
            <w:tcW w:w="960" w:type="dxa"/>
          </w:tcPr>
          <w:p w14:paraId="2E92B9EC" w14:textId="0CDA8651"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0.66</w:t>
            </w:r>
          </w:p>
        </w:tc>
        <w:tc>
          <w:tcPr>
            <w:tcW w:w="960" w:type="dxa"/>
          </w:tcPr>
          <w:p w14:paraId="4DF34F5A" w14:textId="22A49BED"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0.84</w:t>
            </w:r>
          </w:p>
        </w:tc>
        <w:tc>
          <w:tcPr>
            <w:tcW w:w="960" w:type="dxa"/>
          </w:tcPr>
          <w:p w14:paraId="0A380784" w14:textId="697AB601"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0.33</w:t>
            </w:r>
          </w:p>
        </w:tc>
        <w:tc>
          <w:tcPr>
            <w:tcW w:w="960" w:type="dxa"/>
          </w:tcPr>
          <w:p w14:paraId="228501EF" w14:textId="0945BBA7" w:rsidR="00944A4C" w:rsidRPr="00C279BC" w:rsidRDefault="00944A4C" w:rsidP="00944A4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0.33</w:t>
            </w:r>
          </w:p>
        </w:tc>
      </w:tr>
    </w:tbl>
    <w:p w14:paraId="1E937F96" w14:textId="01794B29" w:rsidR="0059161A" w:rsidRPr="00C279BC" w:rsidRDefault="0059161A" w:rsidP="00C279B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KNN - Boruta</w:t>
      </w:r>
    </w:p>
    <w:p w14:paraId="1B92565E"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3998C3BC" w14:textId="77777777" w:rsidTr="006F5FB7">
        <w:tc>
          <w:tcPr>
            <w:tcW w:w="2880" w:type="dxa"/>
          </w:tcPr>
          <w:p w14:paraId="58080274"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4652FFB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79291F0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4505E20A" w14:textId="77777777" w:rsidTr="006F5FB7">
        <w:tc>
          <w:tcPr>
            <w:tcW w:w="2880" w:type="dxa"/>
          </w:tcPr>
          <w:p w14:paraId="3499DBF0"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0D975B76" w14:textId="237B9C64"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w:t>
            </w:r>
            <w:r w:rsidR="006F3A0B">
              <w:rPr>
                <w:rFonts w:ascii="Times New Roman" w:hAnsi="Times New Roman" w:cs="Times New Roman"/>
                <w:color w:val="000000" w:themeColor="text1"/>
                <w:sz w:val="21"/>
                <w:szCs w:val="21"/>
              </w:rPr>
              <w:t>7</w:t>
            </w:r>
          </w:p>
        </w:tc>
        <w:tc>
          <w:tcPr>
            <w:tcW w:w="2880" w:type="dxa"/>
          </w:tcPr>
          <w:p w14:paraId="029C661C" w14:textId="108C0577"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98</w:t>
            </w:r>
          </w:p>
        </w:tc>
      </w:tr>
      <w:tr w:rsidR="00C279BC" w:rsidRPr="00C279BC" w14:paraId="5FC34BF0" w14:textId="77777777" w:rsidTr="006F5FB7">
        <w:tc>
          <w:tcPr>
            <w:tcW w:w="2880" w:type="dxa"/>
          </w:tcPr>
          <w:p w14:paraId="0DBD7760"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38994AE8" w14:textId="6F79E516"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07</w:t>
            </w:r>
          </w:p>
        </w:tc>
        <w:tc>
          <w:tcPr>
            <w:tcW w:w="2880" w:type="dxa"/>
          </w:tcPr>
          <w:p w14:paraId="6BDB867D" w14:textId="387B7E8B" w:rsidR="0059161A" w:rsidRPr="00C279BC" w:rsidRDefault="006F3A0B"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19</w:t>
            </w:r>
          </w:p>
        </w:tc>
      </w:tr>
    </w:tbl>
    <w:p w14:paraId="624530FE"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66FCC050" w14:textId="77777777" w:rsidTr="006F5FB7">
        <w:tc>
          <w:tcPr>
            <w:tcW w:w="960" w:type="dxa"/>
          </w:tcPr>
          <w:p w14:paraId="1375755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1C224D4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6AFADCF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34FB5FC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2A95EE6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54E76CC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4D44470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4F66081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185098A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18D18601" w14:textId="77777777" w:rsidTr="006F5FB7">
        <w:tc>
          <w:tcPr>
            <w:tcW w:w="960" w:type="dxa"/>
          </w:tcPr>
          <w:p w14:paraId="096ABD1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5EE5EBA2" w14:textId="27BA3CE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93</w:t>
            </w:r>
          </w:p>
        </w:tc>
        <w:tc>
          <w:tcPr>
            <w:tcW w:w="960" w:type="dxa"/>
          </w:tcPr>
          <w:p w14:paraId="358D877C" w14:textId="43F6DAD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27</w:t>
            </w:r>
          </w:p>
        </w:tc>
        <w:tc>
          <w:tcPr>
            <w:tcW w:w="960" w:type="dxa"/>
          </w:tcPr>
          <w:p w14:paraId="11936D87" w14:textId="7E469E9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99</w:t>
            </w:r>
          </w:p>
        </w:tc>
        <w:tc>
          <w:tcPr>
            <w:tcW w:w="960" w:type="dxa"/>
          </w:tcPr>
          <w:p w14:paraId="5FDD8079" w14:textId="2F9FCF6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93</w:t>
            </w:r>
          </w:p>
        </w:tc>
        <w:tc>
          <w:tcPr>
            <w:tcW w:w="960" w:type="dxa"/>
          </w:tcPr>
          <w:p w14:paraId="4F969725" w14:textId="6A30BE3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96</w:t>
            </w:r>
          </w:p>
        </w:tc>
        <w:tc>
          <w:tcPr>
            <w:tcW w:w="960" w:type="dxa"/>
          </w:tcPr>
          <w:p w14:paraId="5F314393" w14:textId="5BD2F3F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76</w:t>
            </w:r>
          </w:p>
        </w:tc>
        <w:tc>
          <w:tcPr>
            <w:tcW w:w="960" w:type="dxa"/>
          </w:tcPr>
          <w:p w14:paraId="7FFA5622" w14:textId="67B955C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32</w:t>
            </w:r>
          </w:p>
        </w:tc>
        <w:tc>
          <w:tcPr>
            <w:tcW w:w="960" w:type="dxa"/>
          </w:tcPr>
          <w:p w14:paraId="41C76098" w14:textId="4727FB0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2</w:t>
            </w:r>
            <w:r w:rsidR="0069460A">
              <w:rPr>
                <w:rFonts w:ascii="Times New Roman" w:hAnsi="Times New Roman" w:cs="Times New Roman"/>
                <w:color w:val="000000" w:themeColor="text1"/>
                <w:sz w:val="21"/>
                <w:szCs w:val="21"/>
              </w:rPr>
              <w:t>4</w:t>
            </w:r>
          </w:p>
        </w:tc>
      </w:tr>
      <w:tr w:rsidR="00C279BC" w:rsidRPr="00C279BC" w14:paraId="367A7D0B" w14:textId="77777777" w:rsidTr="006F5FB7">
        <w:tc>
          <w:tcPr>
            <w:tcW w:w="960" w:type="dxa"/>
          </w:tcPr>
          <w:p w14:paraId="390EA59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01F34170" w14:textId="6A29F8A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73</w:t>
            </w:r>
          </w:p>
        </w:tc>
        <w:tc>
          <w:tcPr>
            <w:tcW w:w="960" w:type="dxa"/>
          </w:tcPr>
          <w:p w14:paraId="6C222646" w14:textId="34A9985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07</w:t>
            </w:r>
          </w:p>
        </w:tc>
        <w:tc>
          <w:tcPr>
            <w:tcW w:w="960" w:type="dxa"/>
          </w:tcPr>
          <w:p w14:paraId="75233B4C" w14:textId="3099BDC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1</w:t>
            </w:r>
            <w:r w:rsidR="006F3A0B">
              <w:rPr>
                <w:rFonts w:ascii="Times New Roman" w:hAnsi="Times New Roman" w:cs="Times New Roman"/>
                <w:color w:val="000000" w:themeColor="text1"/>
                <w:sz w:val="21"/>
                <w:szCs w:val="21"/>
              </w:rPr>
              <w:t>6</w:t>
            </w:r>
          </w:p>
        </w:tc>
        <w:tc>
          <w:tcPr>
            <w:tcW w:w="960" w:type="dxa"/>
          </w:tcPr>
          <w:p w14:paraId="63A6CAB8" w14:textId="056B8D6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73</w:t>
            </w:r>
          </w:p>
        </w:tc>
        <w:tc>
          <w:tcPr>
            <w:tcW w:w="960" w:type="dxa"/>
          </w:tcPr>
          <w:p w14:paraId="10BBD548" w14:textId="39A4FB6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2</w:t>
            </w:r>
            <w:r w:rsidR="0069460A">
              <w:rPr>
                <w:rFonts w:ascii="Times New Roman" w:hAnsi="Times New Roman" w:cs="Times New Roman"/>
                <w:color w:val="000000" w:themeColor="text1"/>
                <w:sz w:val="21"/>
                <w:szCs w:val="21"/>
              </w:rPr>
              <w:t>7</w:t>
            </w:r>
          </w:p>
        </w:tc>
        <w:tc>
          <w:tcPr>
            <w:tcW w:w="960" w:type="dxa"/>
          </w:tcPr>
          <w:p w14:paraId="10F1D5DE" w14:textId="653CDB2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76</w:t>
            </w:r>
          </w:p>
        </w:tc>
        <w:tc>
          <w:tcPr>
            <w:tcW w:w="960" w:type="dxa"/>
          </w:tcPr>
          <w:p w14:paraId="28A66DA8" w14:textId="610B252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32</w:t>
            </w:r>
          </w:p>
        </w:tc>
        <w:tc>
          <w:tcPr>
            <w:tcW w:w="960" w:type="dxa"/>
          </w:tcPr>
          <w:p w14:paraId="13C98EDD" w14:textId="166C612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69460A">
              <w:rPr>
                <w:rFonts w:ascii="Times New Roman" w:hAnsi="Times New Roman" w:cs="Times New Roman"/>
                <w:color w:val="000000" w:themeColor="text1"/>
                <w:sz w:val="21"/>
                <w:szCs w:val="21"/>
              </w:rPr>
              <w:t>4</w:t>
            </w:r>
          </w:p>
        </w:tc>
      </w:tr>
      <w:tr w:rsidR="00C279BC" w:rsidRPr="00C279BC" w14:paraId="6317906E" w14:textId="77777777" w:rsidTr="006F5FB7">
        <w:tc>
          <w:tcPr>
            <w:tcW w:w="960" w:type="dxa"/>
          </w:tcPr>
          <w:p w14:paraId="141BD0C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0A2574EE" w14:textId="044F6B1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83</w:t>
            </w:r>
          </w:p>
        </w:tc>
        <w:tc>
          <w:tcPr>
            <w:tcW w:w="960" w:type="dxa"/>
          </w:tcPr>
          <w:p w14:paraId="5A0393FE" w14:textId="15BBAED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F3A0B">
              <w:rPr>
                <w:rFonts w:ascii="Times New Roman" w:hAnsi="Times New Roman" w:cs="Times New Roman"/>
                <w:color w:val="000000" w:themeColor="text1"/>
                <w:sz w:val="21"/>
                <w:szCs w:val="21"/>
              </w:rPr>
              <w:t>17</w:t>
            </w:r>
          </w:p>
        </w:tc>
        <w:tc>
          <w:tcPr>
            <w:tcW w:w="960" w:type="dxa"/>
          </w:tcPr>
          <w:p w14:paraId="565166B1" w14:textId="50A236F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5</w:t>
            </w:r>
            <w:r w:rsidR="006F3A0B">
              <w:rPr>
                <w:rFonts w:ascii="Times New Roman" w:hAnsi="Times New Roman" w:cs="Times New Roman"/>
                <w:color w:val="000000" w:themeColor="text1"/>
                <w:sz w:val="21"/>
                <w:szCs w:val="21"/>
              </w:rPr>
              <w:t>9</w:t>
            </w:r>
          </w:p>
        </w:tc>
        <w:tc>
          <w:tcPr>
            <w:tcW w:w="960" w:type="dxa"/>
          </w:tcPr>
          <w:p w14:paraId="0BDD71F7" w14:textId="4A51DE6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83</w:t>
            </w:r>
          </w:p>
        </w:tc>
        <w:tc>
          <w:tcPr>
            <w:tcW w:w="960" w:type="dxa"/>
          </w:tcPr>
          <w:p w14:paraId="4969C627" w14:textId="0B605B9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61</w:t>
            </w:r>
          </w:p>
        </w:tc>
        <w:tc>
          <w:tcPr>
            <w:tcW w:w="960" w:type="dxa"/>
          </w:tcPr>
          <w:p w14:paraId="79E3B38F" w14:textId="079A008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76</w:t>
            </w:r>
          </w:p>
        </w:tc>
        <w:tc>
          <w:tcPr>
            <w:tcW w:w="960" w:type="dxa"/>
          </w:tcPr>
          <w:p w14:paraId="2F6C7CA5" w14:textId="08D87FD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32</w:t>
            </w:r>
          </w:p>
        </w:tc>
        <w:tc>
          <w:tcPr>
            <w:tcW w:w="960" w:type="dxa"/>
          </w:tcPr>
          <w:p w14:paraId="6FF69DFB" w14:textId="3DD7CB3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69460A">
              <w:rPr>
                <w:rFonts w:ascii="Times New Roman" w:hAnsi="Times New Roman" w:cs="Times New Roman"/>
                <w:color w:val="000000" w:themeColor="text1"/>
                <w:sz w:val="21"/>
                <w:szCs w:val="21"/>
              </w:rPr>
              <w:t>4</w:t>
            </w:r>
          </w:p>
        </w:tc>
      </w:tr>
    </w:tbl>
    <w:p w14:paraId="1A0CBB88"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758315A3" w14:textId="77777777" w:rsidR="0059161A" w:rsidRPr="00C279BC" w:rsidRDefault="0059161A" w:rsidP="0059161A">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Logistic Regression - </w:t>
      </w:r>
      <w:r w:rsidRPr="006F3A0B">
        <w:rPr>
          <w:rFonts w:ascii="Times New Roman" w:hAnsi="Times New Roman" w:cs="Times New Roman"/>
          <w:b/>
          <w:bCs/>
          <w:color w:val="000000" w:themeColor="text1"/>
          <w:sz w:val="21"/>
          <w:szCs w:val="21"/>
        </w:rPr>
        <w:t>Info Gain</w:t>
      </w:r>
    </w:p>
    <w:p w14:paraId="40E20820"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6E14C642" w14:textId="77777777" w:rsidTr="006F5FB7">
        <w:tc>
          <w:tcPr>
            <w:tcW w:w="2880" w:type="dxa"/>
          </w:tcPr>
          <w:p w14:paraId="3A5E7B7B"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55B3FEF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7548348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2B6DCD84" w14:textId="77777777" w:rsidTr="006F5FB7">
        <w:tc>
          <w:tcPr>
            <w:tcW w:w="2880" w:type="dxa"/>
          </w:tcPr>
          <w:p w14:paraId="2E06C54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54CB96B3" w14:textId="37B82A05"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w:t>
            </w:r>
            <w:r w:rsidR="0069460A">
              <w:rPr>
                <w:rFonts w:ascii="Times New Roman" w:hAnsi="Times New Roman" w:cs="Times New Roman"/>
                <w:color w:val="000000" w:themeColor="text1"/>
                <w:sz w:val="21"/>
                <w:szCs w:val="21"/>
              </w:rPr>
              <w:t>71</w:t>
            </w:r>
          </w:p>
        </w:tc>
        <w:tc>
          <w:tcPr>
            <w:tcW w:w="2880" w:type="dxa"/>
          </w:tcPr>
          <w:p w14:paraId="216143AB" w14:textId="76435FCC" w:rsidR="0059161A" w:rsidRPr="00C279BC" w:rsidRDefault="0069460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116</w:t>
            </w:r>
          </w:p>
        </w:tc>
      </w:tr>
      <w:tr w:rsidR="00C279BC" w:rsidRPr="00C279BC" w14:paraId="3CE82E8F" w14:textId="77777777" w:rsidTr="006F5FB7">
        <w:tc>
          <w:tcPr>
            <w:tcW w:w="2880" w:type="dxa"/>
          </w:tcPr>
          <w:p w14:paraId="2E7204F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6736350D" w14:textId="71FC9EFD" w:rsidR="0059161A" w:rsidRPr="00C279BC" w:rsidRDefault="0069460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03</w:t>
            </w:r>
          </w:p>
        </w:tc>
        <w:tc>
          <w:tcPr>
            <w:tcW w:w="2880" w:type="dxa"/>
          </w:tcPr>
          <w:p w14:paraId="259E1714" w14:textId="1D32A7A9" w:rsidR="0059161A" w:rsidRPr="00C279BC" w:rsidRDefault="0069460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01</w:t>
            </w:r>
          </w:p>
        </w:tc>
      </w:tr>
    </w:tbl>
    <w:p w14:paraId="324F0B0D"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2A60AAC7" w14:textId="77777777" w:rsidTr="006F5FB7">
        <w:tc>
          <w:tcPr>
            <w:tcW w:w="960" w:type="dxa"/>
          </w:tcPr>
          <w:p w14:paraId="1D67C92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319D2920"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53F746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1E62AEE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4ADD837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2F08CC50"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7F92E45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414FB2A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986907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5C93DB4F" w14:textId="77777777" w:rsidTr="006F5FB7">
        <w:tc>
          <w:tcPr>
            <w:tcW w:w="960" w:type="dxa"/>
          </w:tcPr>
          <w:p w14:paraId="598458B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454BC503" w14:textId="591D8E0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92</w:t>
            </w:r>
          </w:p>
        </w:tc>
        <w:tc>
          <w:tcPr>
            <w:tcW w:w="960" w:type="dxa"/>
          </w:tcPr>
          <w:p w14:paraId="06D1D2D8" w14:textId="07B164D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75</w:t>
            </w:r>
          </w:p>
        </w:tc>
        <w:tc>
          <w:tcPr>
            <w:tcW w:w="960" w:type="dxa"/>
          </w:tcPr>
          <w:p w14:paraId="3A925846" w14:textId="0ADC340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99</w:t>
            </w:r>
          </w:p>
        </w:tc>
        <w:tc>
          <w:tcPr>
            <w:tcW w:w="960" w:type="dxa"/>
          </w:tcPr>
          <w:p w14:paraId="1B514AED" w14:textId="5CF37D5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92</w:t>
            </w:r>
          </w:p>
        </w:tc>
        <w:tc>
          <w:tcPr>
            <w:tcW w:w="960" w:type="dxa"/>
          </w:tcPr>
          <w:p w14:paraId="18B4233E" w14:textId="1F9C261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96</w:t>
            </w:r>
          </w:p>
        </w:tc>
        <w:tc>
          <w:tcPr>
            <w:tcW w:w="960" w:type="dxa"/>
          </w:tcPr>
          <w:p w14:paraId="51B8BD64" w14:textId="276B103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9460A">
              <w:rPr>
                <w:rFonts w:ascii="Times New Roman" w:hAnsi="Times New Roman" w:cs="Times New Roman"/>
                <w:color w:val="000000" w:themeColor="text1"/>
                <w:sz w:val="21"/>
                <w:szCs w:val="21"/>
              </w:rPr>
              <w:t>3</w:t>
            </w:r>
          </w:p>
        </w:tc>
        <w:tc>
          <w:tcPr>
            <w:tcW w:w="960" w:type="dxa"/>
          </w:tcPr>
          <w:p w14:paraId="37468430" w14:textId="110B6D1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03</w:t>
            </w:r>
          </w:p>
        </w:tc>
        <w:tc>
          <w:tcPr>
            <w:tcW w:w="960" w:type="dxa"/>
          </w:tcPr>
          <w:p w14:paraId="2749FDA1" w14:textId="6EE0955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1</w:t>
            </w:r>
          </w:p>
        </w:tc>
      </w:tr>
      <w:tr w:rsidR="00C279BC" w:rsidRPr="00C279BC" w14:paraId="47C47A86" w14:textId="77777777" w:rsidTr="006F5FB7">
        <w:tc>
          <w:tcPr>
            <w:tcW w:w="960" w:type="dxa"/>
          </w:tcPr>
          <w:p w14:paraId="2F514D0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5D04CB86" w14:textId="66F0F6B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25</w:t>
            </w:r>
          </w:p>
        </w:tc>
        <w:tc>
          <w:tcPr>
            <w:tcW w:w="960" w:type="dxa"/>
          </w:tcPr>
          <w:p w14:paraId="1C00C68C" w14:textId="6A94144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08</w:t>
            </w:r>
          </w:p>
        </w:tc>
        <w:tc>
          <w:tcPr>
            <w:tcW w:w="960" w:type="dxa"/>
          </w:tcPr>
          <w:p w14:paraId="64CDADCB" w14:textId="4F66C01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1</w:t>
            </w:r>
          </w:p>
        </w:tc>
        <w:tc>
          <w:tcPr>
            <w:tcW w:w="960" w:type="dxa"/>
          </w:tcPr>
          <w:p w14:paraId="419122C8" w14:textId="300A181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25</w:t>
            </w:r>
          </w:p>
        </w:tc>
        <w:tc>
          <w:tcPr>
            <w:tcW w:w="960" w:type="dxa"/>
          </w:tcPr>
          <w:p w14:paraId="77F02AEB" w14:textId="5291B88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2</w:t>
            </w:r>
          </w:p>
        </w:tc>
        <w:tc>
          <w:tcPr>
            <w:tcW w:w="960" w:type="dxa"/>
          </w:tcPr>
          <w:p w14:paraId="53AB7886" w14:textId="543AFA0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9460A">
              <w:rPr>
                <w:rFonts w:ascii="Times New Roman" w:hAnsi="Times New Roman" w:cs="Times New Roman"/>
                <w:color w:val="000000" w:themeColor="text1"/>
                <w:sz w:val="21"/>
                <w:szCs w:val="21"/>
              </w:rPr>
              <w:t>3</w:t>
            </w:r>
          </w:p>
        </w:tc>
        <w:tc>
          <w:tcPr>
            <w:tcW w:w="960" w:type="dxa"/>
          </w:tcPr>
          <w:p w14:paraId="743B8FF5" w14:textId="5EF1584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03</w:t>
            </w:r>
          </w:p>
        </w:tc>
        <w:tc>
          <w:tcPr>
            <w:tcW w:w="960" w:type="dxa"/>
          </w:tcPr>
          <w:p w14:paraId="2C0E9DB2" w14:textId="50A4B12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1</w:t>
            </w:r>
          </w:p>
        </w:tc>
      </w:tr>
      <w:tr w:rsidR="00C279BC" w:rsidRPr="00C279BC" w14:paraId="6BE84006" w14:textId="77777777" w:rsidTr="006F5FB7">
        <w:tc>
          <w:tcPr>
            <w:tcW w:w="960" w:type="dxa"/>
          </w:tcPr>
          <w:p w14:paraId="579D3DB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4656A4C6" w14:textId="3261020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59</w:t>
            </w:r>
          </w:p>
        </w:tc>
        <w:tc>
          <w:tcPr>
            <w:tcW w:w="960" w:type="dxa"/>
          </w:tcPr>
          <w:p w14:paraId="04FC1859" w14:textId="049FF0E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41</w:t>
            </w:r>
          </w:p>
        </w:tc>
        <w:tc>
          <w:tcPr>
            <w:tcW w:w="960" w:type="dxa"/>
          </w:tcPr>
          <w:p w14:paraId="563ECEB2" w14:textId="23D070C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5</w:t>
            </w:r>
            <w:r w:rsidR="0069460A">
              <w:rPr>
                <w:rFonts w:ascii="Times New Roman" w:hAnsi="Times New Roman" w:cs="Times New Roman"/>
                <w:color w:val="000000" w:themeColor="text1"/>
                <w:sz w:val="21"/>
                <w:szCs w:val="21"/>
              </w:rPr>
              <w:t>0</w:t>
            </w:r>
          </w:p>
        </w:tc>
        <w:tc>
          <w:tcPr>
            <w:tcW w:w="960" w:type="dxa"/>
          </w:tcPr>
          <w:p w14:paraId="428C5DA1" w14:textId="7812CC0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59</w:t>
            </w:r>
          </w:p>
        </w:tc>
        <w:tc>
          <w:tcPr>
            <w:tcW w:w="960" w:type="dxa"/>
          </w:tcPr>
          <w:p w14:paraId="1DF0B099" w14:textId="2A99B23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49</w:t>
            </w:r>
          </w:p>
        </w:tc>
        <w:tc>
          <w:tcPr>
            <w:tcW w:w="960" w:type="dxa"/>
          </w:tcPr>
          <w:p w14:paraId="35B39F85" w14:textId="1254480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9460A">
              <w:rPr>
                <w:rFonts w:ascii="Times New Roman" w:hAnsi="Times New Roman" w:cs="Times New Roman"/>
                <w:color w:val="000000" w:themeColor="text1"/>
                <w:sz w:val="21"/>
                <w:szCs w:val="21"/>
              </w:rPr>
              <w:t>3</w:t>
            </w:r>
          </w:p>
        </w:tc>
        <w:tc>
          <w:tcPr>
            <w:tcW w:w="960" w:type="dxa"/>
          </w:tcPr>
          <w:p w14:paraId="46FB8529" w14:textId="5DBE6A5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.03</w:t>
            </w:r>
          </w:p>
        </w:tc>
        <w:tc>
          <w:tcPr>
            <w:tcW w:w="960" w:type="dxa"/>
          </w:tcPr>
          <w:p w14:paraId="3A30598D" w14:textId="253B894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1</w:t>
            </w:r>
          </w:p>
        </w:tc>
      </w:tr>
    </w:tbl>
    <w:p w14:paraId="47ED2329"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6F6AB4D5" w14:textId="77777777" w:rsidR="0059161A" w:rsidRPr="00C279BC" w:rsidRDefault="0059161A" w:rsidP="0059161A">
      <w:pPr>
        <w:pStyle w:val="Heading2"/>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GLMNet</w:t>
      </w:r>
      <w:proofErr w:type="spellEnd"/>
      <w:r w:rsidRPr="00C279BC">
        <w:rPr>
          <w:rFonts w:ascii="Times New Roman" w:hAnsi="Times New Roman" w:cs="Times New Roman"/>
          <w:color w:val="000000" w:themeColor="text1"/>
          <w:sz w:val="21"/>
          <w:szCs w:val="21"/>
        </w:rPr>
        <w:t xml:space="preserve"> - Info Gain</w:t>
      </w:r>
    </w:p>
    <w:p w14:paraId="6BA84085"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2BDF8B11" w14:textId="77777777" w:rsidTr="006F5FB7">
        <w:tc>
          <w:tcPr>
            <w:tcW w:w="2880" w:type="dxa"/>
          </w:tcPr>
          <w:p w14:paraId="30C012CC"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539DE5E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6B8A189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39482C20" w14:textId="77777777" w:rsidTr="006F5FB7">
        <w:tc>
          <w:tcPr>
            <w:tcW w:w="2880" w:type="dxa"/>
          </w:tcPr>
          <w:p w14:paraId="39E6D60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67ADB5FD" w14:textId="60A33D4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944A4C" w:rsidRPr="00C279BC">
              <w:rPr>
                <w:rFonts w:ascii="Times New Roman" w:hAnsi="Times New Roman" w:cs="Times New Roman"/>
                <w:color w:val="000000" w:themeColor="text1"/>
                <w:sz w:val="21"/>
                <w:szCs w:val="21"/>
              </w:rPr>
              <w:t>37</w:t>
            </w:r>
            <w:r w:rsidR="0069460A">
              <w:rPr>
                <w:rFonts w:ascii="Times New Roman" w:hAnsi="Times New Roman" w:cs="Times New Roman"/>
                <w:color w:val="000000" w:themeColor="text1"/>
                <w:sz w:val="21"/>
                <w:szCs w:val="21"/>
              </w:rPr>
              <w:t>4</w:t>
            </w:r>
          </w:p>
        </w:tc>
        <w:tc>
          <w:tcPr>
            <w:tcW w:w="2880" w:type="dxa"/>
          </w:tcPr>
          <w:p w14:paraId="0E2B96E3" w14:textId="025E38D4" w:rsidR="0059161A" w:rsidRPr="00C279BC" w:rsidRDefault="0069460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117</w:t>
            </w:r>
          </w:p>
        </w:tc>
      </w:tr>
      <w:tr w:rsidR="00C279BC" w:rsidRPr="00C279BC" w14:paraId="5C4E1A1D" w14:textId="77777777" w:rsidTr="006F5FB7">
        <w:tc>
          <w:tcPr>
            <w:tcW w:w="2880" w:type="dxa"/>
          </w:tcPr>
          <w:p w14:paraId="20D1A12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2520A46C" w14:textId="48C513CD" w:rsidR="0059161A" w:rsidRPr="00C279BC" w:rsidRDefault="0069460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880" w:type="dxa"/>
          </w:tcPr>
          <w:p w14:paraId="705086BE" w14:textId="3E001EE5" w:rsidR="0059161A" w:rsidRPr="00C279BC" w:rsidRDefault="0069460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r>
    </w:tbl>
    <w:p w14:paraId="3A80DF49" w14:textId="77777777" w:rsidR="0069460A" w:rsidRPr="00C279BC" w:rsidRDefault="0059161A" w:rsidP="0069460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r w:rsidR="0069460A"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69460A" w:rsidRPr="00C279BC" w14:paraId="5CE21B2C" w14:textId="77777777" w:rsidTr="00D67366">
        <w:tc>
          <w:tcPr>
            <w:tcW w:w="1016" w:type="dxa"/>
          </w:tcPr>
          <w:p w14:paraId="7D02D107"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7019EDC1"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2DC2FAD4"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2C1D5848"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7CD07DA5"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65712BAF"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41A5C572"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0F947D56"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4E98F454"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69460A" w:rsidRPr="00C279BC" w14:paraId="20F8A8B9" w14:textId="77777777" w:rsidTr="00D67366">
        <w:tc>
          <w:tcPr>
            <w:tcW w:w="1016" w:type="dxa"/>
          </w:tcPr>
          <w:p w14:paraId="69394CF6"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564A5B5F"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0.92</w:t>
            </w:r>
          </w:p>
        </w:tc>
        <w:tc>
          <w:tcPr>
            <w:tcW w:w="960" w:type="dxa"/>
          </w:tcPr>
          <w:p w14:paraId="7DA03BD3"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98" w:type="dxa"/>
          </w:tcPr>
          <w:p w14:paraId="07241893"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w:t>
            </w:r>
          </w:p>
        </w:tc>
        <w:tc>
          <w:tcPr>
            <w:tcW w:w="960" w:type="dxa"/>
          </w:tcPr>
          <w:p w14:paraId="0ECF69BD"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0.92</w:t>
            </w:r>
          </w:p>
        </w:tc>
        <w:tc>
          <w:tcPr>
            <w:tcW w:w="960" w:type="dxa"/>
          </w:tcPr>
          <w:p w14:paraId="46184330"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0.96</w:t>
            </w:r>
          </w:p>
        </w:tc>
        <w:tc>
          <w:tcPr>
            <w:tcW w:w="960" w:type="dxa"/>
          </w:tcPr>
          <w:p w14:paraId="2BD665E0"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0.82</w:t>
            </w:r>
          </w:p>
        </w:tc>
        <w:tc>
          <w:tcPr>
            <w:tcW w:w="960" w:type="dxa"/>
          </w:tcPr>
          <w:p w14:paraId="5B0F0941"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6AE2FC5F"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r w:rsidR="0069460A" w:rsidRPr="00C279BC" w14:paraId="2435DD46" w14:textId="77777777" w:rsidTr="00D67366">
        <w:tc>
          <w:tcPr>
            <w:tcW w:w="1016" w:type="dxa"/>
          </w:tcPr>
          <w:p w14:paraId="7E6D7D5F"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496FA03E"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5A635898"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0.08</w:t>
            </w:r>
          </w:p>
        </w:tc>
        <w:tc>
          <w:tcPr>
            <w:tcW w:w="998" w:type="dxa"/>
          </w:tcPr>
          <w:p w14:paraId="304A928A"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p>
        </w:tc>
        <w:tc>
          <w:tcPr>
            <w:tcW w:w="960" w:type="dxa"/>
          </w:tcPr>
          <w:p w14:paraId="37E49160"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56A9D02A"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4BA3AF41"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0.82</w:t>
            </w:r>
          </w:p>
        </w:tc>
        <w:tc>
          <w:tcPr>
            <w:tcW w:w="960" w:type="dxa"/>
          </w:tcPr>
          <w:p w14:paraId="61871BD7"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1743EF09"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r w:rsidR="0069460A" w:rsidRPr="00C279BC" w14:paraId="29FCA421" w14:textId="77777777" w:rsidTr="00D67366">
        <w:tc>
          <w:tcPr>
            <w:tcW w:w="1016" w:type="dxa"/>
          </w:tcPr>
          <w:p w14:paraId="41769854"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7DBE9671"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139E7BA4"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98" w:type="dxa"/>
          </w:tcPr>
          <w:p w14:paraId="41FA0F88"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p>
        </w:tc>
        <w:tc>
          <w:tcPr>
            <w:tcW w:w="960" w:type="dxa"/>
          </w:tcPr>
          <w:p w14:paraId="31329CCA"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7DB5B6B0"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3F2E7ED1"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0.82</w:t>
            </w:r>
          </w:p>
        </w:tc>
        <w:tc>
          <w:tcPr>
            <w:tcW w:w="960" w:type="dxa"/>
          </w:tcPr>
          <w:p w14:paraId="75C3DB95"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75CBE427"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bl>
    <w:p w14:paraId="31AC1BB0" w14:textId="5C31587C" w:rsidR="0059161A" w:rsidRPr="00C279BC" w:rsidRDefault="0059161A" w:rsidP="0069460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SVM - Info Gain</w:t>
      </w:r>
    </w:p>
    <w:p w14:paraId="32AEEB68"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6BDBA176" w14:textId="77777777" w:rsidTr="006F5FB7">
        <w:tc>
          <w:tcPr>
            <w:tcW w:w="2880" w:type="dxa"/>
          </w:tcPr>
          <w:p w14:paraId="7B89BEA8"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6E6436F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159E101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247D6B1B" w14:textId="77777777" w:rsidTr="006F5FB7">
        <w:tc>
          <w:tcPr>
            <w:tcW w:w="2880" w:type="dxa"/>
          </w:tcPr>
          <w:p w14:paraId="63CE0FA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733C1139" w14:textId="7EF37308"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1368</w:t>
            </w:r>
          </w:p>
        </w:tc>
        <w:tc>
          <w:tcPr>
            <w:tcW w:w="2880" w:type="dxa"/>
          </w:tcPr>
          <w:p w14:paraId="626DAC72" w14:textId="188FC50B"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w:t>
            </w:r>
            <w:r w:rsidR="0069460A">
              <w:rPr>
                <w:rFonts w:ascii="Times New Roman" w:hAnsi="Times New Roman" w:cs="Times New Roman"/>
                <w:color w:val="000000" w:themeColor="text1"/>
                <w:sz w:val="21"/>
                <w:szCs w:val="21"/>
              </w:rPr>
              <w:t>2</w:t>
            </w:r>
          </w:p>
        </w:tc>
      </w:tr>
      <w:tr w:rsidR="00C279BC" w:rsidRPr="00C279BC" w14:paraId="744136E5" w14:textId="77777777" w:rsidTr="006F5FB7">
        <w:tc>
          <w:tcPr>
            <w:tcW w:w="2880" w:type="dxa"/>
          </w:tcPr>
          <w:p w14:paraId="7A82AE8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026EEC22" w14:textId="650D3503"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p>
        </w:tc>
        <w:tc>
          <w:tcPr>
            <w:tcW w:w="2880" w:type="dxa"/>
          </w:tcPr>
          <w:p w14:paraId="74657B89" w14:textId="7D22447B" w:rsidR="0059161A" w:rsidRPr="00C279BC" w:rsidRDefault="00944A4C"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69460A">
              <w:rPr>
                <w:rFonts w:ascii="Times New Roman" w:hAnsi="Times New Roman" w:cs="Times New Roman"/>
                <w:color w:val="000000" w:themeColor="text1"/>
                <w:sz w:val="21"/>
                <w:szCs w:val="21"/>
              </w:rPr>
              <w:t>5</w:t>
            </w:r>
          </w:p>
        </w:tc>
      </w:tr>
    </w:tbl>
    <w:p w14:paraId="04E3F731"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10569937" w14:textId="77777777" w:rsidTr="006F5FB7">
        <w:tc>
          <w:tcPr>
            <w:tcW w:w="960" w:type="dxa"/>
          </w:tcPr>
          <w:p w14:paraId="388EB9F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5681F8A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532DCF8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1F8031B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1400C72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7CE4CC1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7075FBD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794B92E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6350082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73F63B5F" w14:textId="77777777" w:rsidTr="006F5FB7">
        <w:tc>
          <w:tcPr>
            <w:tcW w:w="960" w:type="dxa"/>
          </w:tcPr>
          <w:p w14:paraId="654097E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7A10CA0A" w14:textId="042CA4A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93</w:t>
            </w:r>
          </w:p>
        </w:tc>
        <w:tc>
          <w:tcPr>
            <w:tcW w:w="960" w:type="dxa"/>
          </w:tcPr>
          <w:p w14:paraId="7123E042" w14:textId="0584CE7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28</w:t>
            </w:r>
          </w:p>
        </w:tc>
        <w:tc>
          <w:tcPr>
            <w:tcW w:w="960" w:type="dxa"/>
          </w:tcPr>
          <w:p w14:paraId="085F4322" w14:textId="2E63B7D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99</w:t>
            </w:r>
          </w:p>
        </w:tc>
        <w:tc>
          <w:tcPr>
            <w:tcW w:w="960" w:type="dxa"/>
          </w:tcPr>
          <w:p w14:paraId="499F2C45" w14:textId="7FEEB08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93</w:t>
            </w:r>
          </w:p>
        </w:tc>
        <w:tc>
          <w:tcPr>
            <w:tcW w:w="960" w:type="dxa"/>
          </w:tcPr>
          <w:p w14:paraId="7A722064" w14:textId="7342F97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96</w:t>
            </w:r>
          </w:p>
        </w:tc>
        <w:tc>
          <w:tcPr>
            <w:tcW w:w="960" w:type="dxa"/>
          </w:tcPr>
          <w:p w14:paraId="0751878E" w14:textId="4A16C03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60</w:t>
            </w:r>
          </w:p>
        </w:tc>
        <w:tc>
          <w:tcPr>
            <w:tcW w:w="960" w:type="dxa"/>
          </w:tcPr>
          <w:p w14:paraId="5DCA035D" w14:textId="72E64EF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2</w:t>
            </w:r>
            <w:r w:rsidR="0069460A">
              <w:rPr>
                <w:rFonts w:ascii="Times New Roman" w:hAnsi="Times New Roman" w:cs="Times New Roman"/>
                <w:color w:val="000000" w:themeColor="text1"/>
                <w:sz w:val="21"/>
                <w:szCs w:val="21"/>
              </w:rPr>
              <w:t>8</w:t>
            </w:r>
          </w:p>
        </w:tc>
        <w:tc>
          <w:tcPr>
            <w:tcW w:w="960" w:type="dxa"/>
          </w:tcPr>
          <w:p w14:paraId="29EFEA24" w14:textId="7C46FB2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20</w:t>
            </w:r>
          </w:p>
        </w:tc>
      </w:tr>
      <w:tr w:rsidR="00C279BC" w:rsidRPr="00C279BC" w14:paraId="5185FBDD" w14:textId="77777777" w:rsidTr="006F5FB7">
        <w:tc>
          <w:tcPr>
            <w:tcW w:w="960" w:type="dxa"/>
          </w:tcPr>
          <w:p w14:paraId="4850929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5615687A" w14:textId="6900651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7</w:t>
            </w:r>
            <w:r w:rsidR="0069460A">
              <w:rPr>
                <w:rFonts w:ascii="Times New Roman" w:hAnsi="Times New Roman" w:cs="Times New Roman"/>
                <w:color w:val="000000" w:themeColor="text1"/>
                <w:sz w:val="21"/>
                <w:szCs w:val="21"/>
              </w:rPr>
              <w:t>1</w:t>
            </w:r>
          </w:p>
        </w:tc>
        <w:tc>
          <w:tcPr>
            <w:tcW w:w="960" w:type="dxa"/>
          </w:tcPr>
          <w:p w14:paraId="0E55E930" w14:textId="4F11697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07</w:t>
            </w:r>
          </w:p>
        </w:tc>
        <w:tc>
          <w:tcPr>
            <w:tcW w:w="960" w:type="dxa"/>
          </w:tcPr>
          <w:p w14:paraId="10DF9A40" w14:textId="6A58F46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1</w:t>
            </w:r>
            <w:r w:rsidR="0069460A">
              <w:rPr>
                <w:rFonts w:ascii="Times New Roman" w:hAnsi="Times New Roman" w:cs="Times New Roman"/>
                <w:color w:val="000000" w:themeColor="text1"/>
                <w:sz w:val="21"/>
                <w:szCs w:val="21"/>
              </w:rPr>
              <w:t>3</w:t>
            </w:r>
          </w:p>
        </w:tc>
        <w:tc>
          <w:tcPr>
            <w:tcW w:w="960" w:type="dxa"/>
          </w:tcPr>
          <w:p w14:paraId="6D2D4B7C" w14:textId="0AA03A4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7</w:t>
            </w:r>
            <w:r w:rsidR="0069460A">
              <w:rPr>
                <w:rFonts w:ascii="Times New Roman" w:hAnsi="Times New Roman" w:cs="Times New Roman"/>
                <w:color w:val="000000" w:themeColor="text1"/>
                <w:sz w:val="21"/>
                <w:szCs w:val="21"/>
              </w:rPr>
              <w:t>1</w:t>
            </w:r>
          </w:p>
        </w:tc>
        <w:tc>
          <w:tcPr>
            <w:tcW w:w="960" w:type="dxa"/>
          </w:tcPr>
          <w:p w14:paraId="7DB5C3C3" w14:textId="6AF1905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2</w:t>
            </w:r>
            <w:r w:rsidR="0069460A">
              <w:rPr>
                <w:rFonts w:ascii="Times New Roman" w:hAnsi="Times New Roman" w:cs="Times New Roman"/>
                <w:color w:val="000000" w:themeColor="text1"/>
                <w:sz w:val="21"/>
                <w:szCs w:val="21"/>
              </w:rPr>
              <w:t>1</w:t>
            </w:r>
          </w:p>
        </w:tc>
        <w:tc>
          <w:tcPr>
            <w:tcW w:w="960" w:type="dxa"/>
          </w:tcPr>
          <w:p w14:paraId="41240973" w14:textId="2FF960C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60</w:t>
            </w:r>
          </w:p>
        </w:tc>
        <w:tc>
          <w:tcPr>
            <w:tcW w:w="960" w:type="dxa"/>
          </w:tcPr>
          <w:p w14:paraId="1E8B5320" w14:textId="75579F1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2</w:t>
            </w:r>
            <w:r w:rsidR="0069460A">
              <w:rPr>
                <w:rFonts w:ascii="Times New Roman" w:hAnsi="Times New Roman" w:cs="Times New Roman"/>
                <w:color w:val="000000" w:themeColor="text1"/>
                <w:sz w:val="21"/>
                <w:szCs w:val="21"/>
              </w:rPr>
              <w:t>8</w:t>
            </w:r>
          </w:p>
        </w:tc>
        <w:tc>
          <w:tcPr>
            <w:tcW w:w="960" w:type="dxa"/>
          </w:tcPr>
          <w:p w14:paraId="6200BE00" w14:textId="13EA1E9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20</w:t>
            </w:r>
          </w:p>
        </w:tc>
      </w:tr>
      <w:tr w:rsidR="00C279BC" w:rsidRPr="00C279BC" w14:paraId="3DB13751" w14:textId="77777777" w:rsidTr="006F5FB7">
        <w:tc>
          <w:tcPr>
            <w:tcW w:w="960" w:type="dxa"/>
          </w:tcPr>
          <w:p w14:paraId="1C1C1C6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7D7ABAC9" w14:textId="71C39D5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9460A">
              <w:rPr>
                <w:rFonts w:ascii="Times New Roman" w:hAnsi="Times New Roman" w:cs="Times New Roman"/>
                <w:color w:val="000000" w:themeColor="text1"/>
                <w:sz w:val="21"/>
                <w:szCs w:val="21"/>
              </w:rPr>
              <w:t>2</w:t>
            </w:r>
          </w:p>
        </w:tc>
        <w:tc>
          <w:tcPr>
            <w:tcW w:w="960" w:type="dxa"/>
          </w:tcPr>
          <w:p w14:paraId="685CBEA2" w14:textId="70690C6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sidR="0069460A">
              <w:rPr>
                <w:rFonts w:ascii="Times New Roman" w:hAnsi="Times New Roman" w:cs="Times New Roman"/>
                <w:color w:val="000000" w:themeColor="text1"/>
                <w:sz w:val="21"/>
                <w:szCs w:val="21"/>
              </w:rPr>
              <w:t>8</w:t>
            </w:r>
          </w:p>
        </w:tc>
        <w:tc>
          <w:tcPr>
            <w:tcW w:w="960" w:type="dxa"/>
          </w:tcPr>
          <w:p w14:paraId="490A323B" w14:textId="4964D3F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56</w:t>
            </w:r>
          </w:p>
        </w:tc>
        <w:tc>
          <w:tcPr>
            <w:tcW w:w="960" w:type="dxa"/>
          </w:tcPr>
          <w:p w14:paraId="2735D20F" w14:textId="65826E4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9460A">
              <w:rPr>
                <w:rFonts w:ascii="Times New Roman" w:hAnsi="Times New Roman" w:cs="Times New Roman"/>
                <w:color w:val="000000" w:themeColor="text1"/>
                <w:sz w:val="21"/>
                <w:szCs w:val="21"/>
              </w:rPr>
              <w:t>3</w:t>
            </w:r>
          </w:p>
        </w:tc>
        <w:tc>
          <w:tcPr>
            <w:tcW w:w="960" w:type="dxa"/>
          </w:tcPr>
          <w:p w14:paraId="56C84E02" w14:textId="78FDB44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5</w:t>
            </w:r>
            <w:r w:rsidR="0069460A">
              <w:rPr>
                <w:rFonts w:ascii="Times New Roman" w:hAnsi="Times New Roman" w:cs="Times New Roman"/>
                <w:color w:val="000000" w:themeColor="text1"/>
                <w:sz w:val="21"/>
                <w:szCs w:val="21"/>
              </w:rPr>
              <w:t>9</w:t>
            </w:r>
          </w:p>
        </w:tc>
        <w:tc>
          <w:tcPr>
            <w:tcW w:w="960" w:type="dxa"/>
          </w:tcPr>
          <w:p w14:paraId="5D658448" w14:textId="652CBDE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60</w:t>
            </w:r>
          </w:p>
        </w:tc>
        <w:tc>
          <w:tcPr>
            <w:tcW w:w="960" w:type="dxa"/>
          </w:tcPr>
          <w:p w14:paraId="1A90AB08" w14:textId="36B7345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944A4C" w:rsidRPr="00C279BC">
              <w:rPr>
                <w:rFonts w:ascii="Times New Roman" w:hAnsi="Times New Roman" w:cs="Times New Roman"/>
                <w:color w:val="000000" w:themeColor="text1"/>
                <w:sz w:val="21"/>
                <w:szCs w:val="21"/>
              </w:rPr>
              <w:t>2</w:t>
            </w:r>
            <w:r w:rsidR="0069460A">
              <w:rPr>
                <w:rFonts w:ascii="Times New Roman" w:hAnsi="Times New Roman" w:cs="Times New Roman"/>
                <w:color w:val="000000" w:themeColor="text1"/>
                <w:sz w:val="21"/>
                <w:szCs w:val="21"/>
              </w:rPr>
              <w:t>8</w:t>
            </w:r>
          </w:p>
        </w:tc>
        <w:tc>
          <w:tcPr>
            <w:tcW w:w="960" w:type="dxa"/>
          </w:tcPr>
          <w:p w14:paraId="3AFE0276" w14:textId="64D3162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9460A">
              <w:rPr>
                <w:rFonts w:ascii="Times New Roman" w:hAnsi="Times New Roman" w:cs="Times New Roman"/>
                <w:color w:val="000000" w:themeColor="text1"/>
                <w:sz w:val="21"/>
                <w:szCs w:val="21"/>
              </w:rPr>
              <w:t>20</w:t>
            </w:r>
          </w:p>
        </w:tc>
      </w:tr>
    </w:tbl>
    <w:p w14:paraId="100324D4" w14:textId="77777777" w:rsidR="00B77B23" w:rsidRPr="00C279BC" w:rsidRDefault="0059161A"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787DAE9A" w14:textId="3085971E" w:rsidR="0059161A" w:rsidRPr="00C279BC" w:rsidRDefault="0059161A"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Neural Net - Info Gain</w:t>
      </w:r>
    </w:p>
    <w:p w14:paraId="08A05252"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p w14:paraId="4A732B20" w14:textId="77777777" w:rsidR="0069460A" w:rsidRPr="00C279BC" w:rsidRDefault="0069460A" w:rsidP="0069460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69460A" w:rsidRPr="00C279BC" w14:paraId="2D5C333C" w14:textId="77777777" w:rsidTr="00D67366">
        <w:tc>
          <w:tcPr>
            <w:tcW w:w="2880" w:type="dxa"/>
          </w:tcPr>
          <w:p w14:paraId="3F4A41FE" w14:textId="77777777" w:rsidR="0069460A" w:rsidRPr="00C279BC" w:rsidRDefault="0069460A" w:rsidP="00D67366">
            <w:pPr>
              <w:rPr>
                <w:rFonts w:ascii="Times New Roman" w:hAnsi="Times New Roman" w:cs="Times New Roman"/>
                <w:color w:val="000000" w:themeColor="text1"/>
                <w:sz w:val="21"/>
                <w:szCs w:val="21"/>
              </w:rPr>
            </w:pPr>
          </w:p>
        </w:tc>
        <w:tc>
          <w:tcPr>
            <w:tcW w:w="2880" w:type="dxa"/>
          </w:tcPr>
          <w:p w14:paraId="1ED27F2C"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0C6582EB"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69460A" w:rsidRPr="00C279BC" w14:paraId="13A339B5" w14:textId="77777777" w:rsidTr="00D67366">
        <w:tc>
          <w:tcPr>
            <w:tcW w:w="2880" w:type="dxa"/>
          </w:tcPr>
          <w:p w14:paraId="452651AC"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6A181B42"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137</w:t>
            </w:r>
            <w:r>
              <w:rPr>
                <w:rFonts w:ascii="Times New Roman" w:hAnsi="Times New Roman" w:cs="Times New Roman"/>
                <w:color w:val="000000" w:themeColor="text1"/>
                <w:sz w:val="21"/>
                <w:szCs w:val="21"/>
              </w:rPr>
              <w:t>4</w:t>
            </w:r>
          </w:p>
        </w:tc>
        <w:tc>
          <w:tcPr>
            <w:tcW w:w="2880" w:type="dxa"/>
          </w:tcPr>
          <w:p w14:paraId="39DAA2C5" w14:textId="77777777" w:rsidR="0069460A" w:rsidRPr="00C279BC" w:rsidRDefault="0069460A"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117</w:t>
            </w:r>
          </w:p>
        </w:tc>
      </w:tr>
      <w:tr w:rsidR="0069460A" w:rsidRPr="00C279BC" w14:paraId="103541F4" w14:textId="77777777" w:rsidTr="00D67366">
        <w:tc>
          <w:tcPr>
            <w:tcW w:w="2880" w:type="dxa"/>
          </w:tcPr>
          <w:p w14:paraId="77E99BEF"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58100F17" w14:textId="77777777" w:rsidR="0069460A" w:rsidRPr="00C279BC" w:rsidRDefault="0069460A"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c>
          <w:tcPr>
            <w:tcW w:w="2880" w:type="dxa"/>
          </w:tcPr>
          <w:p w14:paraId="7B1FDB84" w14:textId="77777777" w:rsidR="0069460A" w:rsidRPr="00C279BC" w:rsidRDefault="0069460A"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w:t>
            </w:r>
          </w:p>
        </w:tc>
      </w:tr>
    </w:tbl>
    <w:p w14:paraId="662FEFCD" w14:textId="77777777" w:rsidR="0069460A" w:rsidRPr="00C279BC" w:rsidRDefault="0069460A" w:rsidP="0069460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69460A" w:rsidRPr="00C279BC" w14:paraId="58163F58" w14:textId="77777777" w:rsidTr="00D67366">
        <w:tc>
          <w:tcPr>
            <w:tcW w:w="1016" w:type="dxa"/>
          </w:tcPr>
          <w:p w14:paraId="580F7439"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63EA85FF"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372378EE"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66E30E83"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2FB09F71"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25E18273"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57564BCB"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4A698AB"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63B9D82"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69460A" w:rsidRPr="00C279BC" w14:paraId="71F5764A" w14:textId="77777777" w:rsidTr="00D67366">
        <w:tc>
          <w:tcPr>
            <w:tcW w:w="1016" w:type="dxa"/>
          </w:tcPr>
          <w:p w14:paraId="6888F8DE"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69C05E0C"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0.92</w:t>
            </w:r>
          </w:p>
        </w:tc>
        <w:tc>
          <w:tcPr>
            <w:tcW w:w="960" w:type="dxa"/>
          </w:tcPr>
          <w:p w14:paraId="13E4E6CD"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98" w:type="dxa"/>
          </w:tcPr>
          <w:p w14:paraId="4F77044A"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w:t>
            </w:r>
          </w:p>
        </w:tc>
        <w:tc>
          <w:tcPr>
            <w:tcW w:w="960" w:type="dxa"/>
          </w:tcPr>
          <w:p w14:paraId="23EC5F1B"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0.92</w:t>
            </w:r>
          </w:p>
        </w:tc>
        <w:tc>
          <w:tcPr>
            <w:tcW w:w="960" w:type="dxa"/>
          </w:tcPr>
          <w:p w14:paraId="3E094894"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0.96</w:t>
            </w:r>
          </w:p>
        </w:tc>
        <w:tc>
          <w:tcPr>
            <w:tcW w:w="960" w:type="dxa"/>
          </w:tcPr>
          <w:p w14:paraId="05323155"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0.82</w:t>
            </w:r>
          </w:p>
        </w:tc>
        <w:tc>
          <w:tcPr>
            <w:tcW w:w="960" w:type="dxa"/>
          </w:tcPr>
          <w:p w14:paraId="719B3C01"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6B59E00E"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r w:rsidR="0069460A" w:rsidRPr="00C279BC" w14:paraId="6DA5D624" w14:textId="77777777" w:rsidTr="00D67366">
        <w:tc>
          <w:tcPr>
            <w:tcW w:w="1016" w:type="dxa"/>
          </w:tcPr>
          <w:p w14:paraId="70C7E2CD"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3F54BE4B"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31152BC6"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0.08</w:t>
            </w:r>
          </w:p>
        </w:tc>
        <w:tc>
          <w:tcPr>
            <w:tcW w:w="998" w:type="dxa"/>
          </w:tcPr>
          <w:p w14:paraId="143D0D52"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p>
        </w:tc>
        <w:tc>
          <w:tcPr>
            <w:tcW w:w="960" w:type="dxa"/>
          </w:tcPr>
          <w:p w14:paraId="0534B3B9"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51DF64C5"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0229CBFC"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0.82</w:t>
            </w:r>
          </w:p>
        </w:tc>
        <w:tc>
          <w:tcPr>
            <w:tcW w:w="960" w:type="dxa"/>
          </w:tcPr>
          <w:p w14:paraId="18834409"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7ED5DDAB"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r w:rsidR="0069460A" w:rsidRPr="00C279BC" w14:paraId="01B7BA91" w14:textId="77777777" w:rsidTr="00D67366">
        <w:tc>
          <w:tcPr>
            <w:tcW w:w="1016" w:type="dxa"/>
          </w:tcPr>
          <w:p w14:paraId="0E150803"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57E101FA"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6E15B812"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98" w:type="dxa"/>
          </w:tcPr>
          <w:p w14:paraId="52438C17"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p>
        </w:tc>
        <w:tc>
          <w:tcPr>
            <w:tcW w:w="960" w:type="dxa"/>
          </w:tcPr>
          <w:p w14:paraId="04622A72"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450313F5"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22216EDB"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0.82</w:t>
            </w:r>
          </w:p>
        </w:tc>
        <w:tc>
          <w:tcPr>
            <w:tcW w:w="960" w:type="dxa"/>
          </w:tcPr>
          <w:p w14:paraId="77A67AA8" w14:textId="77777777" w:rsidR="0069460A" w:rsidRPr="00C279BC" w:rsidRDefault="0069460A" w:rsidP="00D67366">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NaN</w:t>
            </w:r>
            <w:proofErr w:type="spellEnd"/>
          </w:p>
        </w:tc>
        <w:tc>
          <w:tcPr>
            <w:tcW w:w="960" w:type="dxa"/>
          </w:tcPr>
          <w:p w14:paraId="48BC7A96" w14:textId="77777777" w:rsidR="0069460A" w:rsidRPr="00C279BC" w:rsidRDefault="0069460A"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p>
        </w:tc>
      </w:tr>
    </w:tbl>
    <w:p w14:paraId="7A3C02C3" w14:textId="007CF9A3" w:rsidR="0059161A" w:rsidRPr="00C279BC" w:rsidRDefault="0059161A" w:rsidP="0059161A">
      <w:pPr>
        <w:rPr>
          <w:rFonts w:ascii="Times New Roman" w:hAnsi="Times New Roman" w:cs="Times New Roman"/>
          <w:color w:val="000000" w:themeColor="text1"/>
          <w:sz w:val="21"/>
          <w:szCs w:val="21"/>
        </w:rPr>
      </w:pPr>
    </w:p>
    <w:p w14:paraId="6B42EDA5" w14:textId="77777777" w:rsidR="0059161A" w:rsidRPr="00C279BC" w:rsidRDefault="0059161A" w:rsidP="0059161A">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Naive Bayes - Info Gain</w:t>
      </w:r>
    </w:p>
    <w:p w14:paraId="01A3C80F"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003085A5" w14:textId="77777777" w:rsidTr="006F5FB7">
        <w:tc>
          <w:tcPr>
            <w:tcW w:w="2880" w:type="dxa"/>
          </w:tcPr>
          <w:p w14:paraId="033E9755"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13404DF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24FC5AB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4106E8A1" w14:textId="77777777" w:rsidTr="006F5FB7">
        <w:tc>
          <w:tcPr>
            <w:tcW w:w="2880" w:type="dxa"/>
          </w:tcPr>
          <w:p w14:paraId="6083C96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3AD1FD99" w14:textId="209FA26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242C1E" w:rsidRPr="00C279BC">
              <w:rPr>
                <w:rFonts w:ascii="Times New Roman" w:hAnsi="Times New Roman" w:cs="Times New Roman"/>
                <w:color w:val="000000" w:themeColor="text1"/>
                <w:sz w:val="21"/>
                <w:szCs w:val="21"/>
              </w:rPr>
              <w:t>3</w:t>
            </w:r>
            <w:r w:rsidR="0069460A">
              <w:rPr>
                <w:rFonts w:ascii="Times New Roman" w:hAnsi="Times New Roman" w:cs="Times New Roman"/>
                <w:color w:val="000000" w:themeColor="text1"/>
                <w:sz w:val="21"/>
                <w:szCs w:val="21"/>
              </w:rPr>
              <w:t>21</w:t>
            </w:r>
          </w:p>
        </w:tc>
        <w:tc>
          <w:tcPr>
            <w:tcW w:w="2880" w:type="dxa"/>
          </w:tcPr>
          <w:p w14:paraId="24FAB538" w14:textId="07DB60B5" w:rsidR="0059161A" w:rsidRPr="00C279BC" w:rsidRDefault="0069460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91</w:t>
            </w:r>
          </w:p>
        </w:tc>
      </w:tr>
      <w:tr w:rsidR="00C279BC" w:rsidRPr="00C279BC" w14:paraId="21F95301" w14:textId="77777777" w:rsidTr="006F5FB7">
        <w:tc>
          <w:tcPr>
            <w:tcW w:w="2880" w:type="dxa"/>
          </w:tcPr>
          <w:p w14:paraId="411746A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34FF1AB0" w14:textId="1163A909" w:rsidR="0059161A" w:rsidRPr="00C279BC" w:rsidRDefault="0069460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53</w:t>
            </w:r>
          </w:p>
        </w:tc>
        <w:tc>
          <w:tcPr>
            <w:tcW w:w="2880" w:type="dxa"/>
          </w:tcPr>
          <w:p w14:paraId="39AFA27C" w14:textId="08CB3D06" w:rsidR="0059161A" w:rsidRPr="00C279BC" w:rsidRDefault="0069460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w:t>
            </w:r>
          </w:p>
        </w:tc>
      </w:tr>
    </w:tbl>
    <w:p w14:paraId="74F20CAD"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23B753CA" w14:textId="77777777" w:rsidTr="00242C1E">
        <w:tc>
          <w:tcPr>
            <w:tcW w:w="1016" w:type="dxa"/>
          </w:tcPr>
          <w:p w14:paraId="04DD355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35544B6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DDDB7D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3DE26B8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3243EB5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72A8458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3C7FBBC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0B53D7F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A91500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67929480" w14:textId="77777777" w:rsidTr="00242C1E">
        <w:tc>
          <w:tcPr>
            <w:tcW w:w="1016" w:type="dxa"/>
          </w:tcPr>
          <w:p w14:paraId="4B1637E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2E6BC315" w14:textId="67E3193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94</w:t>
            </w:r>
          </w:p>
        </w:tc>
        <w:tc>
          <w:tcPr>
            <w:tcW w:w="960" w:type="dxa"/>
          </w:tcPr>
          <w:p w14:paraId="7727C382" w14:textId="28EA169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6</w:t>
            </w:r>
            <w:r w:rsidR="0069460A">
              <w:rPr>
                <w:rFonts w:ascii="Times New Roman" w:hAnsi="Times New Roman" w:cs="Times New Roman"/>
                <w:color w:val="000000" w:themeColor="text1"/>
                <w:sz w:val="21"/>
                <w:szCs w:val="21"/>
              </w:rPr>
              <w:t>7</w:t>
            </w:r>
          </w:p>
        </w:tc>
        <w:tc>
          <w:tcPr>
            <w:tcW w:w="998" w:type="dxa"/>
          </w:tcPr>
          <w:p w14:paraId="4B844BFC" w14:textId="5757A4F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96</w:t>
            </w:r>
          </w:p>
        </w:tc>
        <w:tc>
          <w:tcPr>
            <w:tcW w:w="960" w:type="dxa"/>
          </w:tcPr>
          <w:p w14:paraId="2D63E2D5" w14:textId="1758240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94</w:t>
            </w:r>
          </w:p>
        </w:tc>
        <w:tc>
          <w:tcPr>
            <w:tcW w:w="960" w:type="dxa"/>
          </w:tcPr>
          <w:p w14:paraId="6C01C883" w14:textId="04B35F6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95</w:t>
            </w:r>
          </w:p>
        </w:tc>
        <w:tc>
          <w:tcPr>
            <w:tcW w:w="960" w:type="dxa"/>
          </w:tcPr>
          <w:p w14:paraId="1B764034" w14:textId="69760D2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9460A">
              <w:rPr>
                <w:rFonts w:ascii="Times New Roman" w:hAnsi="Times New Roman" w:cs="Times New Roman"/>
                <w:color w:val="000000" w:themeColor="text1"/>
                <w:sz w:val="21"/>
                <w:szCs w:val="21"/>
              </w:rPr>
              <w:t>1</w:t>
            </w:r>
          </w:p>
        </w:tc>
        <w:tc>
          <w:tcPr>
            <w:tcW w:w="960" w:type="dxa"/>
          </w:tcPr>
          <w:p w14:paraId="2289D30C" w14:textId="0D51FF4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2</w:t>
            </w:r>
            <w:r w:rsidR="0069460A">
              <w:rPr>
                <w:rFonts w:ascii="Times New Roman" w:hAnsi="Times New Roman" w:cs="Times New Roman"/>
                <w:color w:val="000000" w:themeColor="text1"/>
                <w:sz w:val="21"/>
                <w:szCs w:val="21"/>
              </w:rPr>
              <w:t>2</w:t>
            </w:r>
          </w:p>
        </w:tc>
        <w:tc>
          <w:tcPr>
            <w:tcW w:w="960" w:type="dxa"/>
          </w:tcPr>
          <w:p w14:paraId="1C724A21" w14:textId="386641BD" w:rsidR="0059161A" w:rsidRPr="00C279BC" w:rsidRDefault="00242C1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3645D2">
              <w:rPr>
                <w:rFonts w:ascii="Times New Roman" w:hAnsi="Times New Roman" w:cs="Times New Roman"/>
                <w:color w:val="000000" w:themeColor="text1"/>
                <w:sz w:val="21"/>
                <w:szCs w:val="21"/>
              </w:rPr>
              <w:t>2</w:t>
            </w:r>
          </w:p>
        </w:tc>
      </w:tr>
      <w:tr w:rsidR="00C279BC" w:rsidRPr="00C279BC" w14:paraId="6491D301" w14:textId="77777777" w:rsidTr="00242C1E">
        <w:tc>
          <w:tcPr>
            <w:tcW w:w="1016" w:type="dxa"/>
          </w:tcPr>
          <w:p w14:paraId="7D57DB65" w14:textId="77777777"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2E88BD49" w14:textId="6D81D502"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r w:rsidR="0069460A">
              <w:rPr>
                <w:rFonts w:ascii="Times New Roman" w:hAnsi="Times New Roman" w:cs="Times New Roman"/>
                <w:color w:val="000000" w:themeColor="text1"/>
                <w:sz w:val="21"/>
                <w:szCs w:val="21"/>
              </w:rPr>
              <w:t>3</w:t>
            </w:r>
          </w:p>
        </w:tc>
        <w:tc>
          <w:tcPr>
            <w:tcW w:w="960" w:type="dxa"/>
          </w:tcPr>
          <w:p w14:paraId="4ED25C48" w14:textId="6331A9E6"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0.06</w:t>
            </w:r>
          </w:p>
        </w:tc>
        <w:tc>
          <w:tcPr>
            <w:tcW w:w="998" w:type="dxa"/>
          </w:tcPr>
          <w:p w14:paraId="772B09EC" w14:textId="1CD2A448"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69460A">
              <w:rPr>
                <w:rFonts w:ascii="Times New Roman" w:hAnsi="Times New Roman" w:cs="Times New Roman"/>
                <w:color w:val="000000" w:themeColor="text1"/>
                <w:sz w:val="21"/>
                <w:szCs w:val="21"/>
              </w:rPr>
              <w:t>2</w:t>
            </w:r>
          </w:p>
        </w:tc>
        <w:tc>
          <w:tcPr>
            <w:tcW w:w="960" w:type="dxa"/>
          </w:tcPr>
          <w:p w14:paraId="4928A5C9" w14:textId="009BE985"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r w:rsidR="0069460A">
              <w:rPr>
                <w:rFonts w:ascii="Times New Roman" w:hAnsi="Times New Roman" w:cs="Times New Roman"/>
                <w:color w:val="000000" w:themeColor="text1"/>
                <w:sz w:val="21"/>
                <w:szCs w:val="21"/>
              </w:rPr>
              <w:t>3</w:t>
            </w:r>
          </w:p>
        </w:tc>
        <w:tc>
          <w:tcPr>
            <w:tcW w:w="960" w:type="dxa"/>
          </w:tcPr>
          <w:p w14:paraId="376CDE05" w14:textId="328B2B20"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69460A">
              <w:rPr>
                <w:rFonts w:ascii="Times New Roman" w:hAnsi="Times New Roman" w:cs="Times New Roman"/>
                <w:color w:val="000000" w:themeColor="text1"/>
                <w:sz w:val="21"/>
                <w:szCs w:val="21"/>
              </w:rPr>
              <w:t>7</w:t>
            </w:r>
          </w:p>
        </w:tc>
        <w:tc>
          <w:tcPr>
            <w:tcW w:w="960" w:type="dxa"/>
          </w:tcPr>
          <w:p w14:paraId="668E4306" w14:textId="40E59E75"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9460A">
              <w:rPr>
                <w:rFonts w:ascii="Times New Roman" w:hAnsi="Times New Roman" w:cs="Times New Roman"/>
                <w:color w:val="000000" w:themeColor="text1"/>
                <w:sz w:val="21"/>
                <w:szCs w:val="21"/>
              </w:rPr>
              <w:t>1</w:t>
            </w:r>
          </w:p>
        </w:tc>
        <w:tc>
          <w:tcPr>
            <w:tcW w:w="960" w:type="dxa"/>
          </w:tcPr>
          <w:p w14:paraId="7AAE3BE1" w14:textId="28738280"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69460A">
              <w:rPr>
                <w:rFonts w:ascii="Times New Roman" w:hAnsi="Times New Roman" w:cs="Times New Roman"/>
                <w:color w:val="000000" w:themeColor="text1"/>
                <w:sz w:val="21"/>
                <w:szCs w:val="21"/>
              </w:rPr>
              <w:t>2</w:t>
            </w:r>
          </w:p>
        </w:tc>
        <w:tc>
          <w:tcPr>
            <w:tcW w:w="960" w:type="dxa"/>
          </w:tcPr>
          <w:p w14:paraId="093C2CDD" w14:textId="5BFF985E"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3645D2">
              <w:rPr>
                <w:rFonts w:ascii="Times New Roman" w:hAnsi="Times New Roman" w:cs="Times New Roman"/>
                <w:color w:val="000000" w:themeColor="text1"/>
                <w:sz w:val="21"/>
                <w:szCs w:val="21"/>
              </w:rPr>
              <w:t>2</w:t>
            </w:r>
          </w:p>
        </w:tc>
      </w:tr>
      <w:tr w:rsidR="00C279BC" w:rsidRPr="00C279BC" w14:paraId="4B931F40" w14:textId="77777777" w:rsidTr="00242C1E">
        <w:tc>
          <w:tcPr>
            <w:tcW w:w="1016" w:type="dxa"/>
          </w:tcPr>
          <w:p w14:paraId="4958BA75" w14:textId="77777777"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6BF60653" w14:textId="24B2C0EC"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69460A">
              <w:rPr>
                <w:rFonts w:ascii="Times New Roman" w:hAnsi="Times New Roman" w:cs="Times New Roman"/>
                <w:color w:val="000000" w:themeColor="text1"/>
                <w:sz w:val="21"/>
                <w:szCs w:val="21"/>
              </w:rPr>
              <w:t>3</w:t>
            </w:r>
          </w:p>
        </w:tc>
        <w:tc>
          <w:tcPr>
            <w:tcW w:w="960" w:type="dxa"/>
          </w:tcPr>
          <w:p w14:paraId="585D869A" w14:textId="2C4C2334"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r w:rsidR="0069460A">
              <w:rPr>
                <w:rFonts w:ascii="Times New Roman" w:hAnsi="Times New Roman" w:cs="Times New Roman"/>
                <w:color w:val="000000" w:themeColor="text1"/>
                <w:sz w:val="21"/>
                <w:szCs w:val="21"/>
              </w:rPr>
              <w:t>7</w:t>
            </w:r>
          </w:p>
        </w:tc>
        <w:tc>
          <w:tcPr>
            <w:tcW w:w="998" w:type="dxa"/>
          </w:tcPr>
          <w:p w14:paraId="1701A3BB" w14:textId="7002C1E6"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69460A">
              <w:rPr>
                <w:rFonts w:ascii="Times New Roman" w:hAnsi="Times New Roman" w:cs="Times New Roman"/>
                <w:color w:val="000000" w:themeColor="text1"/>
                <w:sz w:val="21"/>
                <w:szCs w:val="21"/>
              </w:rPr>
              <w:t>0</w:t>
            </w:r>
          </w:p>
        </w:tc>
        <w:tc>
          <w:tcPr>
            <w:tcW w:w="960" w:type="dxa"/>
          </w:tcPr>
          <w:p w14:paraId="34F2F1FC" w14:textId="3BC1FB41"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69460A">
              <w:rPr>
                <w:rFonts w:ascii="Times New Roman" w:hAnsi="Times New Roman" w:cs="Times New Roman"/>
                <w:color w:val="000000" w:themeColor="text1"/>
                <w:sz w:val="21"/>
                <w:szCs w:val="21"/>
              </w:rPr>
              <w:t>3</w:t>
            </w:r>
          </w:p>
        </w:tc>
        <w:tc>
          <w:tcPr>
            <w:tcW w:w="960" w:type="dxa"/>
          </w:tcPr>
          <w:p w14:paraId="673A1B19" w14:textId="10712D45"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69460A">
              <w:rPr>
                <w:rFonts w:ascii="Times New Roman" w:hAnsi="Times New Roman" w:cs="Times New Roman"/>
                <w:color w:val="000000" w:themeColor="text1"/>
                <w:sz w:val="21"/>
                <w:szCs w:val="21"/>
              </w:rPr>
              <w:t>0</w:t>
            </w:r>
          </w:p>
        </w:tc>
        <w:tc>
          <w:tcPr>
            <w:tcW w:w="960" w:type="dxa"/>
          </w:tcPr>
          <w:p w14:paraId="3B2E8405" w14:textId="550E9916"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9460A">
              <w:rPr>
                <w:rFonts w:ascii="Times New Roman" w:hAnsi="Times New Roman" w:cs="Times New Roman"/>
                <w:color w:val="000000" w:themeColor="text1"/>
                <w:sz w:val="21"/>
                <w:szCs w:val="21"/>
              </w:rPr>
              <w:t>1</w:t>
            </w:r>
          </w:p>
        </w:tc>
        <w:tc>
          <w:tcPr>
            <w:tcW w:w="960" w:type="dxa"/>
          </w:tcPr>
          <w:p w14:paraId="028B89EA" w14:textId="3B563AC8"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69460A">
              <w:rPr>
                <w:rFonts w:ascii="Times New Roman" w:hAnsi="Times New Roman" w:cs="Times New Roman"/>
                <w:color w:val="000000" w:themeColor="text1"/>
                <w:sz w:val="21"/>
                <w:szCs w:val="21"/>
              </w:rPr>
              <w:t>2</w:t>
            </w:r>
          </w:p>
        </w:tc>
        <w:tc>
          <w:tcPr>
            <w:tcW w:w="960" w:type="dxa"/>
          </w:tcPr>
          <w:p w14:paraId="3E367E2B" w14:textId="4C642F2C" w:rsidR="00242C1E" w:rsidRPr="00C279BC" w:rsidRDefault="00242C1E" w:rsidP="00242C1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3645D2">
              <w:rPr>
                <w:rFonts w:ascii="Times New Roman" w:hAnsi="Times New Roman" w:cs="Times New Roman"/>
                <w:color w:val="000000" w:themeColor="text1"/>
                <w:sz w:val="21"/>
                <w:szCs w:val="21"/>
              </w:rPr>
              <w:t>2</w:t>
            </w:r>
          </w:p>
        </w:tc>
      </w:tr>
    </w:tbl>
    <w:p w14:paraId="63DB2C91" w14:textId="77777777" w:rsidR="00B77B23" w:rsidRPr="00C279BC" w:rsidRDefault="00B77B23" w:rsidP="00B77B23">
      <w:pPr>
        <w:rPr>
          <w:rFonts w:ascii="Times New Roman" w:hAnsi="Times New Roman" w:cs="Times New Roman"/>
          <w:color w:val="000000" w:themeColor="text1"/>
          <w:sz w:val="21"/>
          <w:szCs w:val="21"/>
        </w:rPr>
      </w:pPr>
    </w:p>
    <w:p w14:paraId="6D6EC776" w14:textId="77777777" w:rsidR="00C279BC" w:rsidRPr="00C279BC" w:rsidRDefault="00C279BC" w:rsidP="00B77B23">
      <w:pPr>
        <w:rPr>
          <w:rFonts w:ascii="Times New Roman" w:hAnsi="Times New Roman" w:cs="Times New Roman"/>
          <w:color w:val="000000" w:themeColor="text1"/>
          <w:sz w:val="21"/>
          <w:szCs w:val="21"/>
        </w:rPr>
      </w:pPr>
    </w:p>
    <w:p w14:paraId="5B49F4B3" w14:textId="66553212" w:rsidR="0059161A" w:rsidRPr="00C279BC" w:rsidRDefault="0059161A"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KNN - Info Gain</w:t>
      </w:r>
    </w:p>
    <w:p w14:paraId="3F3D64A6"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1D8ABF5B" w14:textId="77777777" w:rsidTr="006F5FB7">
        <w:tc>
          <w:tcPr>
            <w:tcW w:w="2880" w:type="dxa"/>
          </w:tcPr>
          <w:p w14:paraId="314B042E"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25EC245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6F39F57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121D3AE0" w14:textId="77777777" w:rsidTr="006F5FB7">
        <w:tc>
          <w:tcPr>
            <w:tcW w:w="2880" w:type="dxa"/>
          </w:tcPr>
          <w:p w14:paraId="6EDBD9E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03435694" w14:textId="048751F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242C1E" w:rsidRPr="00C279BC">
              <w:rPr>
                <w:rFonts w:ascii="Times New Roman" w:hAnsi="Times New Roman" w:cs="Times New Roman"/>
                <w:color w:val="000000" w:themeColor="text1"/>
                <w:sz w:val="21"/>
                <w:szCs w:val="21"/>
              </w:rPr>
              <w:t>356</w:t>
            </w:r>
          </w:p>
        </w:tc>
        <w:tc>
          <w:tcPr>
            <w:tcW w:w="2880" w:type="dxa"/>
          </w:tcPr>
          <w:p w14:paraId="495D0F35" w14:textId="5983401D" w:rsidR="0059161A" w:rsidRPr="00C279BC" w:rsidRDefault="00242C1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9</w:t>
            </w:r>
            <w:r w:rsidR="003645D2">
              <w:rPr>
                <w:rFonts w:ascii="Times New Roman" w:hAnsi="Times New Roman" w:cs="Times New Roman"/>
                <w:color w:val="000000" w:themeColor="text1"/>
                <w:sz w:val="21"/>
                <w:szCs w:val="21"/>
              </w:rPr>
              <w:t>5</w:t>
            </w:r>
          </w:p>
        </w:tc>
      </w:tr>
      <w:tr w:rsidR="00C279BC" w:rsidRPr="00C279BC" w14:paraId="14AFA9AD" w14:textId="77777777" w:rsidTr="006F5FB7">
        <w:tc>
          <w:tcPr>
            <w:tcW w:w="2880" w:type="dxa"/>
          </w:tcPr>
          <w:p w14:paraId="06686CF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6F28B4B7" w14:textId="1D2F0E3A" w:rsidR="0059161A" w:rsidRPr="00C279BC" w:rsidRDefault="00242C1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3645D2">
              <w:rPr>
                <w:rFonts w:ascii="Times New Roman" w:hAnsi="Times New Roman" w:cs="Times New Roman"/>
                <w:color w:val="000000" w:themeColor="text1"/>
                <w:sz w:val="21"/>
                <w:szCs w:val="21"/>
              </w:rPr>
              <w:t>2</w:t>
            </w:r>
          </w:p>
        </w:tc>
        <w:tc>
          <w:tcPr>
            <w:tcW w:w="2880" w:type="dxa"/>
          </w:tcPr>
          <w:p w14:paraId="07A9B5CA" w14:textId="6B8F647E" w:rsidR="0059161A" w:rsidRPr="00C279BC" w:rsidRDefault="00242C1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2</w:t>
            </w:r>
          </w:p>
        </w:tc>
      </w:tr>
    </w:tbl>
    <w:p w14:paraId="320D1A87"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1413A79F" w14:textId="77777777" w:rsidTr="006F5FB7">
        <w:tc>
          <w:tcPr>
            <w:tcW w:w="960" w:type="dxa"/>
          </w:tcPr>
          <w:p w14:paraId="3BBF8E3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3EC0111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695CD79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29C821E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7DC8CD5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1B7B691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687A637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3A462E6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316F40B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45D99D2F" w14:textId="77777777" w:rsidTr="006F5FB7">
        <w:tc>
          <w:tcPr>
            <w:tcW w:w="960" w:type="dxa"/>
          </w:tcPr>
          <w:p w14:paraId="5112362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42B3991B" w14:textId="1978548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93</w:t>
            </w:r>
          </w:p>
        </w:tc>
        <w:tc>
          <w:tcPr>
            <w:tcW w:w="960" w:type="dxa"/>
          </w:tcPr>
          <w:p w14:paraId="7F058A14" w14:textId="210887E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35</w:t>
            </w:r>
          </w:p>
        </w:tc>
        <w:tc>
          <w:tcPr>
            <w:tcW w:w="960" w:type="dxa"/>
          </w:tcPr>
          <w:p w14:paraId="128F2957" w14:textId="35C2510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99</w:t>
            </w:r>
          </w:p>
        </w:tc>
        <w:tc>
          <w:tcPr>
            <w:tcW w:w="960" w:type="dxa"/>
          </w:tcPr>
          <w:p w14:paraId="19319CB0" w14:textId="79BDB6B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93</w:t>
            </w:r>
          </w:p>
        </w:tc>
        <w:tc>
          <w:tcPr>
            <w:tcW w:w="960" w:type="dxa"/>
          </w:tcPr>
          <w:p w14:paraId="1F54DA9D" w14:textId="7622B30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96</w:t>
            </w:r>
          </w:p>
        </w:tc>
        <w:tc>
          <w:tcPr>
            <w:tcW w:w="960" w:type="dxa"/>
          </w:tcPr>
          <w:p w14:paraId="1553883D" w14:textId="6D8A3EF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75</w:t>
            </w:r>
          </w:p>
        </w:tc>
        <w:tc>
          <w:tcPr>
            <w:tcW w:w="960" w:type="dxa"/>
          </w:tcPr>
          <w:p w14:paraId="409E3F69" w14:textId="4A30639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32</w:t>
            </w:r>
          </w:p>
        </w:tc>
        <w:tc>
          <w:tcPr>
            <w:tcW w:w="960" w:type="dxa"/>
          </w:tcPr>
          <w:p w14:paraId="11F38247" w14:textId="748D99F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6</w:t>
            </w:r>
          </w:p>
        </w:tc>
      </w:tr>
      <w:tr w:rsidR="00C279BC" w:rsidRPr="00C279BC" w14:paraId="74A0A730" w14:textId="77777777" w:rsidTr="006F5FB7">
        <w:tc>
          <w:tcPr>
            <w:tcW w:w="960" w:type="dxa"/>
          </w:tcPr>
          <w:p w14:paraId="486FE12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071E51AB" w14:textId="478C446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64</w:t>
            </w:r>
          </w:p>
        </w:tc>
        <w:tc>
          <w:tcPr>
            <w:tcW w:w="960" w:type="dxa"/>
          </w:tcPr>
          <w:p w14:paraId="312FCA30" w14:textId="609E3BE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07</w:t>
            </w:r>
          </w:p>
        </w:tc>
        <w:tc>
          <w:tcPr>
            <w:tcW w:w="960" w:type="dxa"/>
          </w:tcPr>
          <w:p w14:paraId="116C6EB4" w14:textId="6FD8439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1</w:t>
            </w:r>
            <w:r w:rsidR="003645D2">
              <w:rPr>
                <w:rFonts w:ascii="Times New Roman" w:hAnsi="Times New Roman" w:cs="Times New Roman"/>
                <w:color w:val="000000" w:themeColor="text1"/>
                <w:sz w:val="21"/>
                <w:szCs w:val="21"/>
              </w:rPr>
              <w:t>9</w:t>
            </w:r>
          </w:p>
        </w:tc>
        <w:tc>
          <w:tcPr>
            <w:tcW w:w="960" w:type="dxa"/>
          </w:tcPr>
          <w:p w14:paraId="07DFAC03" w14:textId="171D8A4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65</w:t>
            </w:r>
          </w:p>
        </w:tc>
        <w:tc>
          <w:tcPr>
            <w:tcW w:w="960" w:type="dxa"/>
          </w:tcPr>
          <w:p w14:paraId="2AD6A08B" w14:textId="7B20119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9</w:t>
            </w:r>
          </w:p>
        </w:tc>
        <w:tc>
          <w:tcPr>
            <w:tcW w:w="960" w:type="dxa"/>
          </w:tcPr>
          <w:p w14:paraId="06D9C9D8" w14:textId="4061B7C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75</w:t>
            </w:r>
          </w:p>
        </w:tc>
        <w:tc>
          <w:tcPr>
            <w:tcW w:w="960" w:type="dxa"/>
          </w:tcPr>
          <w:p w14:paraId="6C2112AC" w14:textId="75D3C8D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32</w:t>
            </w:r>
          </w:p>
        </w:tc>
        <w:tc>
          <w:tcPr>
            <w:tcW w:w="960" w:type="dxa"/>
          </w:tcPr>
          <w:p w14:paraId="4BD63AF5" w14:textId="1655A69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3645D2">
              <w:rPr>
                <w:rFonts w:ascii="Times New Roman" w:hAnsi="Times New Roman" w:cs="Times New Roman"/>
                <w:color w:val="000000" w:themeColor="text1"/>
                <w:sz w:val="21"/>
                <w:szCs w:val="21"/>
              </w:rPr>
              <w:t>6</w:t>
            </w:r>
          </w:p>
        </w:tc>
      </w:tr>
      <w:tr w:rsidR="00C279BC" w:rsidRPr="00C279BC" w14:paraId="1F974DD1" w14:textId="77777777" w:rsidTr="006F5FB7">
        <w:tc>
          <w:tcPr>
            <w:tcW w:w="960" w:type="dxa"/>
          </w:tcPr>
          <w:p w14:paraId="523AC2A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3349DE21" w14:textId="2859F15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79</w:t>
            </w:r>
          </w:p>
        </w:tc>
        <w:tc>
          <w:tcPr>
            <w:tcW w:w="960" w:type="dxa"/>
          </w:tcPr>
          <w:p w14:paraId="33DB5595" w14:textId="24C1423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0</w:t>
            </w:r>
          </w:p>
        </w:tc>
        <w:tc>
          <w:tcPr>
            <w:tcW w:w="960" w:type="dxa"/>
          </w:tcPr>
          <w:p w14:paraId="006EF473" w14:textId="14A3426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5</w:t>
            </w:r>
            <w:r w:rsidR="003645D2">
              <w:rPr>
                <w:rFonts w:ascii="Times New Roman" w:hAnsi="Times New Roman" w:cs="Times New Roman"/>
                <w:color w:val="000000" w:themeColor="text1"/>
                <w:sz w:val="21"/>
                <w:szCs w:val="21"/>
              </w:rPr>
              <w:t>9</w:t>
            </w:r>
          </w:p>
        </w:tc>
        <w:tc>
          <w:tcPr>
            <w:tcW w:w="960" w:type="dxa"/>
          </w:tcPr>
          <w:p w14:paraId="3BA47F8C" w14:textId="60F1AF1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w:t>
            </w:r>
            <w:r w:rsidR="003645D2">
              <w:rPr>
                <w:rFonts w:ascii="Times New Roman" w:hAnsi="Times New Roman" w:cs="Times New Roman"/>
                <w:color w:val="000000" w:themeColor="text1"/>
                <w:sz w:val="21"/>
                <w:szCs w:val="21"/>
              </w:rPr>
              <w:t>9</w:t>
            </w:r>
          </w:p>
        </w:tc>
        <w:tc>
          <w:tcPr>
            <w:tcW w:w="960" w:type="dxa"/>
          </w:tcPr>
          <w:p w14:paraId="30BDF84D" w14:textId="50912BB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3645D2">
              <w:rPr>
                <w:rFonts w:ascii="Times New Roman" w:hAnsi="Times New Roman" w:cs="Times New Roman"/>
                <w:color w:val="000000" w:themeColor="text1"/>
                <w:sz w:val="21"/>
                <w:szCs w:val="21"/>
              </w:rPr>
              <w:t>3</w:t>
            </w:r>
          </w:p>
        </w:tc>
        <w:tc>
          <w:tcPr>
            <w:tcW w:w="960" w:type="dxa"/>
          </w:tcPr>
          <w:p w14:paraId="02EB6A22" w14:textId="13A0526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42C1E" w:rsidRPr="00C279BC">
              <w:rPr>
                <w:rFonts w:ascii="Times New Roman" w:hAnsi="Times New Roman" w:cs="Times New Roman"/>
                <w:color w:val="000000" w:themeColor="text1"/>
                <w:sz w:val="21"/>
                <w:szCs w:val="21"/>
              </w:rPr>
              <w:t>75</w:t>
            </w:r>
          </w:p>
        </w:tc>
        <w:tc>
          <w:tcPr>
            <w:tcW w:w="960" w:type="dxa"/>
          </w:tcPr>
          <w:p w14:paraId="1C534AC2" w14:textId="41337DE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32</w:t>
            </w:r>
          </w:p>
        </w:tc>
        <w:tc>
          <w:tcPr>
            <w:tcW w:w="960" w:type="dxa"/>
          </w:tcPr>
          <w:p w14:paraId="4267B4FE" w14:textId="7E6102C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3645D2">
              <w:rPr>
                <w:rFonts w:ascii="Times New Roman" w:hAnsi="Times New Roman" w:cs="Times New Roman"/>
                <w:color w:val="000000" w:themeColor="text1"/>
                <w:sz w:val="21"/>
                <w:szCs w:val="21"/>
              </w:rPr>
              <w:t>6</w:t>
            </w:r>
          </w:p>
        </w:tc>
      </w:tr>
    </w:tbl>
    <w:p w14:paraId="0A9100BA"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77D5A314" w14:textId="77777777" w:rsidR="0059161A" w:rsidRPr="00C279BC" w:rsidRDefault="0059161A" w:rsidP="0059161A">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Logistic Regression - </w:t>
      </w:r>
      <w:r w:rsidRPr="003645D2">
        <w:rPr>
          <w:rFonts w:ascii="Times New Roman" w:hAnsi="Times New Roman" w:cs="Times New Roman"/>
          <w:b/>
          <w:bCs/>
          <w:color w:val="000000" w:themeColor="text1"/>
          <w:sz w:val="21"/>
          <w:szCs w:val="21"/>
        </w:rPr>
        <w:t>LASSO</w:t>
      </w:r>
    </w:p>
    <w:p w14:paraId="59DE295B"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29B5D518" w14:textId="77777777" w:rsidTr="006F5FB7">
        <w:tc>
          <w:tcPr>
            <w:tcW w:w="2880" w:type="dxa"/>
          </w:tcPr>
          <w:p w14:paraId="3AE561E6"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0CE9863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75CF387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40F72F46" w14:textId="77777777" w:rsidTr="006F5FB7">
        <w:tc>
          <w:tcPr>
            <w:tcW w:w="2880" w:type="dxa"/>
          </w:tcPr>
          <w:p w14:paraId="3FBCC57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47F07EEF" w14:textId="4B2E88E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6E590F" w:rsidRPr="00C279BC">
              <w:rPr>
                <w:rFonts w:ascii="Times New Roman" w:hAnsi="Times New Roman" w:cs="Times New Roman"/>
                <w:color w:val="000000" w:themeColor="text1"/>
                <w:sz w:val="21"/>
                <w:szCs w:val="21"/>
              </w:rPr>
              <w:t>36</w:t>
            </w:r>
            <w:r w:rsidR="003645D2">
              <w:rPr>
                <w:rFonts w:ascii="Times New Roman" w:hAnsi="Times New Roman" w:cs="Times New Roman"/>
                <w:color w:val="000000" w:themeColor="text1"/>
                <w:sz w:val="21"/>
                <w:szCs w:val="21"/>
              </w:rPr>
              <w:t>8</w:t>
            </w:r>
          </w:p>
        </w:tc>
        <w:tc>
          <w:tcPr>
            <w:tcW w:w="2880" w:type="dxa"/>
          </w:tcPr>
          <w:p w14:paraId="704277B4" w14:textId="2DF486E4" w:rsidR="0059161A" w:rsidRPr="00C279BC" w:rsidRDefault="003645D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99</w:t>
            </w:r>
          </w:p>
        </w:tc>
      </w:tr>
      <w:tr w:rsidR="00C279BC" w:rsidRPr="00C279BC" w14:paraId="68B3ABAA" w14:textId="77777777" w:rsidTr="006F5FB7">
        <w:tc>
          <w:tcPr>
            <w:tcW w:w="2880" w:type="dxa"/>
          </w:tcPr>
          <w:p w14:paraId="65DD661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79A1B1FA" w14:textId="527BD9FA" w:rsidR="0059161A" w:rsidRPr="00C279BC" w:rsidRDefault="003645D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06</w:t>
            </w:r>
          </w:p>
        </w:tc>
        <w:tc>
          <w:tcPr>
            <w:tcW w:w="2880" w:type="dxa"/>
          </w:tcPr>
          <w:p w14:paraId="4B35C42C" w14:textId="7A586BCE" w:rsidR="0059161A" w:rsidRPr="00C279BC" w:rsidRDefault="003645D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r>
    </w:tbl>
    <w:p w14:paraId="4FCD973C"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54E4D45B" w14:textId="77777777" w:rsidTr="006F5FB7">
        <w:tc>
          <w:tcPr>
            <w:tcW w:w="960" w:type="dxa"/>
          </w:tcPr>
          <w:p w14:paraId="1D2FCA0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4D65C08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539833B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1105D00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270B35E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741F94B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7A991A5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5E94E1D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10A995C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7A3AF1B9" w14:textId="77777777" w:rsidTr="006F5FB7">
        <w:tc>
          <w:tcPr>
            <w:tcW w:w="960" w:type="dxa"/>
          </w:tcPr>
          <w:p w14:paraId="69B37CB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25C3D078" w14:textId="6C40636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93</w:t>
            </w:r>
          </w:p>
        </w:tc>
        <w:tc>
          <w:tcPr>
            <w:tcW w:w="960" w:type="dxa"/>
          </w:tcPr>
          <w:p w14:paraId="64216595" w14:textId="022550A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5</w:t>
            </w:r>
          </w:p>
        </w:tc>
        <w:tc>
          <w:tcPr>
            <w:tcW w:w="960" w:type="dxa"/>
          </w:tcPr>
          <w:p w14:paraId="7042E4BC" w14:textId="0760DC1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99</w:t>
            </w:r>
          </w:p>
        </w:tc>
        <w:tc>
          <w:tcPr>
            <w:tcW w:w="960" w:type="dxa"/>
          </w:tcPr>
          <w:p w14:paraId="514DF7CF" w14:textId="7FE9454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93</w:t>
            </w:r>
          </w:p>
        </w:tc>
        <w:tc>
          <w:tcPr>
            <w:tcW w:w="960" w:type="dxa"/>
          </w:tcPr>
          <w:p w14:paraId="37288F40" w14:textId="1E84EFD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96</w:t>
            </w:r>
          </w:p>
        </w:tc>
        <w:tc>
          <w:tcPr>
            <w:tcW w:w="960" w:type="dxa"/>
          </w:tcPr>
          <w:p w14:paraId="2A0C55EE" w14:textId="57251BF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E590F" w:rsidRPr="00C279BC">
              <w:rPr>
                <w:rFonts w:ascii="Times New Roman" w:hAnsi="Times New Roman" w:cs="Times New Roman"/>
                <w:color w:val="000000" w:themeColor="text1"/>
                <w:sz w:val="21"/>
                <w:szCs w:val="21"/>
              </w:rPr>
              <w:t>4</w:t>
            </w:r>
          </w:p>
        </w:tc>
        <w:tc>
          <w:tcPr>
            <w:tcW w:w="960" w:type="dxa"/>
          </w:tcPr>
          <w:p w14:paraId="36495079" w14:textId="6111667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32</w:t>
            </w:r>
          </w:p>
        </w:tc>
        <w:tc>
          <w:tcPr>
            <w:tcW w:w="960" w:type="dxa"/>
          </w:tcPr>
          <w:p w14:paraId="35A0F099" w14:textId="498462F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3</w:t>
            </w:r>
          </w:p>
        </w:tc>
      </w:tr>
      <w:tr w:rsidR="00C279BC" w:rsidRPr="00C279BC" w14:paraId="73DC2DF1" w14:textId="77777777" w:rsidTr="006F5FB7">
        <w:tc>
          <w:tcPr>
            <w:tcW w:w="960" w:type="dxa"/>
          </w:tcPr>
          <w:p w14:paraId="425845B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4F781CFB" w14:textId="2858393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7</w:t>
            </w:r>
            <w:r w:rsidR="003645D2">
              <w:rPr>
                <w:rFonts w:ascii="Times New Roman" w:hAnsi="Times New Roman" w:cs="Times New Roman"/>
                <w:color w:val="000000" w:themeColor="text1"/>
                <w:sz w:val="21"/>
                <w:szCs w:val="21"/>
              </w:rPr>
              <w:t>5</w:t>
            </w:r>
          </w:p>
        </w:tc>
        <w:tc>
          <w:tcPr>
            <w:tcW w:w="960" w:type="dxa"/>
          </w:tcPr>
          <w:p w14:paraId="4DFCA14C" w14:textId="4DB7E4D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07</w:t>
            </w:r>
          </w:p>
        </w:tc>
        <w:tc>
          <w:tcPr>
            <w:tcW w:w="960" w:type="dxa"/>
          </w:tcPr>
          <w:p w14:paraId="6FC4D1D3" w14:textId="234C8CB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1</w:t>
            </w:r>
            <w:r w:rsidR="003645D2">
              <w:rPr>
                <w:rFonts w:ascii="Times New Roman" w:hAnsi="Times New Roman" w:cs="Times New Roman"/>
                <w:color w:val="000000" w:themeColor="text1"/>
                <w:sz w:val="21"/>
                <w:szCs w:val="21"/>
              </w:rPr>
              <w:t>5</w:t>
            </w:r>
          </w:p>
        </w:tc>
        <w:tc>
          <w:tcPr>
            <w:tcW w:w="960" w:type="dxa"/>
          </w:tcPr>
          <w:p w14:paraId="6CB27719" w14:textId="681FD57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7</w:t>
            </w:r>
            <w:r w:rsidR="003645D2">
              <w:rPr>
                <w:rFonts w:ascii="Times New Roman" w:hAnsi="Times New Roman" w:cs="Times New Roman"/>
                <w:color w:val="000000" w:themeColor="text1"/>
                <w:sz w:val="21"/>
                <w:szCs w:val="21"/>
              </w:rPr>
              <w:t>5</w:t>
            </w:r>
          </w:p>
        </w:tc>
        <w:tc>
          <w:tcPr>
            <w:tcW w:w="960" w:type="dxa"/>
          </w:tcPr>
          <w:p w14:paraId="158FE60E" w14:textId="70FE59B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5</w:t>
            </w:r>
          </w:p>
        </w:tc>
        <w:tc>
          <w:tcPr>
            <w:tcW w:w="960" w:type="dxa"/>
          </w:tcPr>
          <w:p w14:paraId="4C79772F" w14:textId="34869C7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E590F" w:rsidRPr="00C279BC">
              <w:rPr>
                <w:rFonts w:ascii="Times New Roman" w:hAnsi="Times New Roman" w:cs="Times New Roman"/>
                <w:color w:val="000000" w:themeColor="text1"/>
                <w:sz w:val="21"/>
                <w:szCs w:val="21"/>
              </w:rPr>
              <w:t>4</w:t>
            </w:r>
          </w:p>
        </w:tc>
        <w:tc>
          <w:tcPr>
            <w:tcW w:w="960" w:type="dxa"/>
          </w:tcPr>
          <w:p w14:paraId="6ADE2694" w14:textId="7C84BB7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32</w:t>
            </w:r>
          </w:p>
        </w:tc>
        <w:tc>
          <w:tcPr>
            <w:tcW w:w="960" w:type="dxa"/>
          </w:tcPr>
          <w:p w14:paraId="677AFA2B" w14:textId="6721FCF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3</w:t>
            </w:r>
          </w:p>
        </w:tc>
      </w:tr>
      <w:tr w:rsidR="00C279BC" w:rsidRPr="00C279BC" w14:paraId="4BA599AE" w14:textId="77777777" w:rsidTr="006F5FB7">
        <w:tc>
          <w:tcPr>
            <w:tcW w:w="960" w:type="dxa"/>
          </w:tcPr>
          <w:p w14:paraId="60DB6D1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5CF4CC77" w14:textId="154A0EC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3645D2">
              <w:rPr>
                <w:rFonts w:ascii="Times New Roman" w:hAnsi="Times New Roman" w:cs="Times New Roman"/>
                <w:color w:val="000000" w:themeColor="text1"/>
                <w:sz w:val="21"/>
                <w:szCs w:val="21"/>
              </w:rPr>
              <w:t>4</w:t>
            </w:r>
          </w:p>
        </w:tc>
        <w:tc>
          <w:tcPr>
            <w:tcW w:w="960" w:type="dxa"/>
          </w:tcPr>
          <w:p w14:paraId="3654EB84" w14:textId="1655B86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sidR="003645D2">
              <w:rPr>
                <w:rFonts w:ascii="Times New Roman" w:hAnsi="Times New Roman" w:cs="Times New Roman"/>
                <w:color w:val="000000" w:themeColor="text1"/>
                <w:sz w:val="21"/>
                <w:szCs w:val="21"/>
              </w:rPr>
              <w:t>6</w:t>
            </w:r>
          </w:p>
        </w:tc>
        <w:tc>
          <w:tcPr>
            <w:tcW w:w="960" w:type="dxa"/>
          </w:tcPr>
          <w:p w14:paraId="72DBEB36" w14:textId="2FA9134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5</w:t>
            </w:r>
            <w:r w:rsidR="003645D2">
              <w:rPr>
                <w:rFonts w:ascii="Times New Roman" w:hAnsi="Times New Roman" w:cs="Times New Roman"/>
                <w:color w:val="000000" w:themeColor="text1"/>
                <w:sz w:val="21"/>
                <w:szCs w:val="21"/>
              </w:rPr>
              <w:t>7</w:t>
            </w:r>
          </w:p>
        </w:tc>
        <w:tc>
          <w:tcPr>
            <w:tcW w:w="960" w:type="dxa"/>
          </w:tcPr>
          <w:p w14:paraId="79DB62A9" w14:textId="382AAF9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3645D2">
              <w:rPr>
                <w:rFonts w:ascii="Times New Roman" w:hAnsi="Times New Roman" w:cs="Times New Roman"/>
                <w:color w:val="000000" w:themeColor="text1"/>
                <w:sz w:val="21"/>
                <w:szCs w:val="21"/>
              </w:rPr>
              <w:t>4</w:t>
            </w:r>
          </w:p>
        </w:tc>
        <w:tc>
          <w:tcPr>
            <w:tcW w:w="960" w:type="dxa"/>
          </w:tcPr>
          <w:p w14:paraId="7064EABF" w14:textId="7888F4D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61</w:t>
            </w:r>
          </w:p>
        </w:tc>
        <w:tc>
          <w:tcPr>
            <w:tcW w:w="960" w:type="dxa"/>
          </w:tcPr>
          <w:p w14:paraId="6A8E9D3E" w14:textId="3AD2304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E590F" w:rsidRPr="00C279BC">
              <w:rPr>
                <w:rFonts w:ascii="Times New Roman" w:hAnsi="Times New Roman" w:cs="Times New Roman"/>
                <w:color w:val="000000" w:themeColor="text1"/>
                <w:sz w:val="21"/>
                <w:szCs w:val="21"/>
              </w:rPr>
              <w:t>4</w:t>
            </w:r>
          </w:p>
        </w:tc>
        <w:tc>
          <w:tcPr>
            <w:tcW w:w="960" w:type="dxa"/>
          </w:tcPr>
          <w:p w14:paraId="7C33371A" w14:textId="31FA2BF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32</w:t>
            </w:r>
          </w:p>
        </w:tc>
        <w:tc>
          <w:tcPr>
            <w:tcW w:w="960" w:type="dxa"/>
          </w:tcPr>
          <w:p w14:paraId="53D5C9A5" w14:textId="5E2EFE9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3</w:t>
            </w:r>
          </w:p>
        </w:tc>
      </w:tr>
    </w:tbl>
    <w:p w14:paraId="2B0580C7"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0D2A2099" w14:textId="77777777" w:rsidR="0059161A" w:rsidRPr="00C279BC" w:rsidRDefault="0059161A" w:rsidP="0059161A">
      <w:pPr>
        <w:pStyle w:val="Heading2"/>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GLMNet</w:t>
      </w:r>
      <w:proofErr w:type="spellEnd"/>
      <w:r w:rsidRPr="00C279BC">
        <w:rPr>
          <w:rFonts w:ascii="Times New Roman" w:hAnsi="Times New Roman" w:cs="Times New Roman"/>
          <w:color w:val="000000" w:themeColor="text1"/>
          <w:sz w:val="21"/>
          <w:szCs w:val="21"/>
        </w:rPr>
        <w:t xml:space="preserve"> - LASSO</w:t>
      </w:r>
    </w:p>
    <w:p w14:paraId="243139F1"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196788E4" w14:textId="77777777" w:rsidTr="006F5FB7">
        <w:tc>
          <w:tcPr>
            <w:tcW w:w="2880" w:type="dxa"/>
          </w:tcPr>
          <w:p w14:paraId="0F889A69"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0698690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200275A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24A71011" w14:textId="77777777" w:rsidTr="006F5FB7">
        <w:tc>
          <w:tcPr>
            <w:tcW w:w="2880" w:type="dxa"/>
          </w:tcPr>
          <w:p w14:paraId="33FB5FC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4D964409" w14:textId="419ECE8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6E590F" w:rsidRPr="00C279BC">
              <w:rPr>
                <w:rFonts w:ascii="Times New Roman" w:hAnsi="Times New Roman" w:cs="Times New Roman"/>
                <w:color w:val="000000" w:themeColor="text1"/>
                <w:sz w:val="21"/>
                <w:szCs w:val="21"/>
              </w:rPr>
              <w:t>369</w:t>
            </w:r>
          </w:p>
        </w:tc>
        <w:tc>
          <w:tcPr>
            <w:tcW w:w="2880" w:type="dxa"/>
          </w:tcPr>
          <w:p w14:paraId="18BCF8F2" w14:textId="2CA79613" w:rsidR="0059161A" w:rsidRPr="00C279BC" w:rsidRDefault="006E590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108</w:t>
            </w:r>
          </w:p>
        </w:tc>
      </w:tr>
      <w:tr w:rsidR="00C279BC" w:rsidRPr="00C279BC" w14:paraId="7E10ADA8" w14:textId="77777777" w:rsidTr="006F5FB7">
        <w:tc>
          <w:tcPr>
            <w:tcW w:w="2880" w:type="dxa"/>
          </w:tcPr>
          <w:p w14:paraId="38201FD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43722F68" w14:textId="78032178" w:rsidR="0059161A" w:rsidRPr="00C279BC" w:rsidRDefault="006E590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p>
        </w:tc>
        <w:tc>
          <w:tcPr>
            <w:tcW w:w="2880" w:type="dxa"/>
          </w:tcPr>
          <w:p w14:paraId="0E917A62" w14:textId="3B44C4F4" w:rsidR="0059161A" w:rsidRPr="00C279BC" w:rsidRDefault="006E590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w:t>
            </w:r>
          </w:p>
        </w:tc>
      </w:tr>
    </w:tbl>
    <w:p w14:paraId="60E2FEBD"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7550B35A" w14:textId="77777777" w:rsidTr="006F5FB7">
        <w:tc>
          <w:tcPr>
            <w:tcW w:w="960" w:type="dxa"/>
          </w:tcPr>
          <w:p w14:paraId="7F538A7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42F440C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2F66506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0326B8F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7F937F4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5886979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3E717F1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325D1B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7CEB98C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735ACDFF" w14:textId="77777777" w:rsidTr="006F5FB7">
        <w:tc>
          <w:tcPr>
            <w:tcW w:w="960" w:type="dxa"/>
          </w:tcPr>
          <w:p w14:paraId="33FD723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1D137ED3" w14:textId="2F11182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93</w:t>
            </w:r>
          </w:p>
        </w:tc>
        <w:tc>
          <w:tcPr>
            <w:tcW w:w="960" w:type="dxa"/>
          </w:tcPr>
          <w:p w14:paraId="0FF52C23" w14:textId="249A3B0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36</w:t>
            </w:r>
          </w:p>
        </w:tc>
        <w:tc>
          <w:tcPr>
            <w:tcW w:w="960" w:type="dxa"/>
          </w:tcPr>
          <w:p w14:paraId="4BAAF921" w14:textId="6B47085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99</w:t>
            </w:r>
          </w:p>
        </w:tc>
        <w:tc>
          <w:tcPr>
            <w:tcW w:w="960" w:type="dxa"/>
          </w:tcPr>
          <w:p w14:paraId="79244C96" w14:textId="2FC1476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93</w:t>
            </w:r>
          </w:p>
        </w:tc>
        <w:tc>
          <w:tcPr>
            <w:tcW w:w="960" w:type="dxa"/>
          </w:tcPr>
          <w:p w14:paraId="009B2263" w14:textId="110E446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96</w:t>
            </w:r>
          </w:p>
        </w:tc>
        <w:tc>
          <w:tcPr>
            <w:tcW w:w="960" w:type="dxa"/>
          </w:tcPr>
          <w:p w14:paraId="5A82E83C" w14:textId="505A126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E590F" w:rsidRPr="00C279BC">
              <w:rPr>
                <w:rFonts w:ascii="Times New Roman" w:hAnsi="Times New Roman" w:cs="Times New Roman"/>
                <w:color w:val="000000" w:themeColor="text1"/>
                <w:sz w:val="21"/>
                <w:szCs w:val="21"/>
              </w:rPr>
              <w:t>5</w:t>
            </w:r>
          </w:p>
        </w:tc>
        <w:tc>
          <w:tcPr>
            <w:tcW w:w="960" w:type="dxa"/>
          </w:tcPr>
          <w:p w14:paraId="6B142F72" w14:textId="10636D3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20</w:t>
            </w:r>
          </w:p>
        </w:tc>
        <w:tc>
          <w:tcPr>
            <w:tcW w:w="960" w:type="dxa"/>
          </w:tcPr>
          <w:p w14:paraId="006D1211" w14:textId="1CC534E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0.12</w:t>
            </w:r>
          </w:p>
        </w:tc>
      </w:tr>
      <w:tr w:rsidR="00C279BC" w:rsidRPr="00C279BC" w14:paraId="394EE33D" w14:textId="77777777" w:rsidTr="006F5FB7">
        <w:tc>
          <w:tcPr>
            <w:tcW w:w="960" w:type="dxa"/>
          </w:tcPr>
          <w:p w14:paraId="7D9D95D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218A3532" w14:textId="29B3B6A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64</w:t>
            </w:r>
          </w:p>
        </w:tc>
        <w:tc>
          <w:tcPr>
            <w:tcW w:w="960" w:type="dxa"/>
          </w:tcPr>
          <w:p w14:paraId="4E277BC8" w14:textId="2AFA2FC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07</w:t>
            </w:r>
          </w:p>
        </w:tc>
        <w:tc>
          <w:tcPr>
            <w:tcW w:w="960" w:type="dxa"/>
          </w:tcPr>
          <w:p w14:paraId="5BC47F79" w14:textId="07F1FE0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08</w:t>
            </w:r>
          </w:p>
        </w:tc>
        <w:tc>
          <w:tcPr>
            <w:tcW w:w="960" w:type="dxa"/>
          </w:tcPr>
          <w:p w14:paraId="1C5B1A4E" w14:textId="0627AFF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64</w:t>
            </w:r>
          </w:p>
        </w:tc>
        <w:tc>
          <w:tcPr>
            <w:tcW w:w="960" w:type="dxa"/>
          </w:tcPr>
          <w:p w14:paraId="6E0CD18A" w14:textId="666C20C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14</w:t>
            </w:r>
          </w:p>
        </w:tc>
        <w:tc>
          <w:tcPr>
            <w:tcW w:w="960" w:type="dxa"/>
          </w:tcPr>
          <w:p w14:paraId="7CCF859A" w14:textId="4BC5483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6E590F" w:rsidRPr="00C279BC">
              <w:rPr>
                <w:rFonts w:ascii="Times New Roman" w:hAnsi="Times New Roman" w:cs="Times New Roman"/>
                <w:color w:val="000000" w:themeColor="text1"/>
                <w:sz w:val="21"/>
                <w:szCs w:val="21"/>
              </w:rPr>
              <w:t>5</w:t>
            </w:r>
          </w:p>
        </w:tc>
        <w:tc>
          <w:tcPr>
            <w:tcW w:w="960" w:type="dxa"/>
          </w:tcPr>
          <w:p w14:paraId="4045697E" w14:textId="0053BE4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20</w:t>
            </w:r>
          </w:p>
        </w:tc>
        <w:tc>
          <w:tcPr>
            <w:tcW w:w="960" w:type="dxa"/>
          </w:tcPr>
          <w:p w14:paraId="41ECED0D" w14:textId="1D63EF9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0.12</w:t>
            </w:r>
          </w:p>
        </w:tc>
      </w:tr>
      <w:tr w:rsidR="00C279BC" w:rsidRPr="00C279BC" w14:paraId="2E75C59A" w14:textId="77777777" w:rsidTr="006F5FB7">
        <w:tc>
          <w:tcPr>
            <w:tcW w:w="960" w:type="dxa"/>
          </w:tcPr>
          <w:p w14:paraId="22707AF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502B4853" w14:textId="43DD24B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78</w:t>
            </w:r>
          </w:p>
        </w:tc>
        <w:tc>
          <w:tcPr>
            <w:tcW w:w="960" w:type="dxa"/>
          </w:tcPr>
          <w:p w14:paraId="27828121" w14:textId="03B5D36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22</w:t>
            </w:r>
          </w:p>
        </w:tc>
        <w:tc>
          <w:tcPr>
            <w:tcW w:w="960" w:type="dxa"/>
          </w:tcPr>
          <w:p w14:paraId="54A094D2" w14:textId="70E51B4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54</w:t>
            </w:r>
          </w:p>
        </w:tc>
        <w:tc>
          <w:tcPr>
            <w:tcW w:w="960" w:type="dxa"/>
          </w:tcPr>
          <w:p w14:paraId="2F7A2138" w14:textId="3513DC2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78</w:t>
            </w:r>
          </w:p>
        </w:tc>
        <w:tc>
          <w:tcPr>
            <w:tcW w:w="960" w:type="dxa"/>
          </w:tcPr>
          <w:p w14:paraId="7B592E84" w14:textId="004CE5C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55</w:t>
            </w:r>
          </w:p>
        </w:tc>
        <w:tc>
          <w:tcPr>
            <w:tcW w:w="960" w:type="dxa"/>
          </w:tcPr>
          <w:p w14:paraId="275A819B" w14:textId="6B48801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85</w:t>
            </w:r>
          </w:p>
        </w:tc>
        <w:tc>
          <w:tcPr>
            <w:tcW w:w="960" w:type="dxa"/>
          </w:tcPr>
          <w:p w14:paraId="562AD054" w14:textId="059B177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20</w:t>
            </w:r>
          </w:p>
        </w:tc>
        <w:tc>
          <w:tcPr>
            <w:tcW w:w="960" w:type="dxa"/>
          </w:tcPr>
          <w:p w14:paraId="4387091F" w14:textId="3110478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1</w:t>
            </w:r>
            <w:r w:rsidRPr="00C279BC">
              <w:rPr>
                <w:rFonts w:ascii="Times New Roman" w:hAnsi="Times New Roman" w:cs="Times New Roman"/>
                <w:color w:val="000000" w:themeColor="text1"/>
                <w:sz w:val="21"/>
                <w:szCs w:val="21"/>
              </w:rPr>
              <w:t>2</w:t>
            </w:r>
          </w:p>
        </w:tc>
      </w:tr>
    </w:tbl>
    <w:p w14:paraId="30F8FD1A" w14:textId="33F2C29F" w:rsidR="0059161A" w:rsidRPr="00C279BC" w:rsidRDefault="0059161A"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br/>
        <w:t xml:space="preserve">SVM </w:t>
      </w:r>
      <w:r w:rsidR="009301D4" w:rsidRPr="00C279BC">
        <w:rPr>
          <w:rFonts w:ascii="Times New Roman"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LASSO</w:t>
      </w:r>
      <w:r w:rsidR="009301D4" w:rsidRPr="00C279BC">
        <w:rPr>
          <w:rFonts w:ascii="Times New Roman" w:hAnsi="Times New Roman" w:cs="Times New Roman"/>
          <w:color w:val="000000" w:themeColor="text1"/>
          <w:sz w:val="21"/>
          <w:szCs w:val="21"/>
        </w:rPr>
        <w:t>- Boruta</w:t>
      </w:r>
    </w:p>
    <w:p w14:paraId="5B12A43D"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1BFA833E" w14:textId="77777777" w:rsidTr="006F5FB7">
        <w:tc>
          <w:tcPr>
            <w:tcW w:w="2880" w:type="dxa"/>
          </w:tcPr>
          <w:p w14:paraId="7533912C"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56553D1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1F15A22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6FF2FC28" w14:textId="77777777" w:rsidTr="006F5FB7">
        <w:tc>
          <w:tcPr>
            <w:tcW w:w="2880" w:type="dxa"/>
          </w:tcPr>
          <w:p w14:paraId="7489A98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60398F3C" w14:textId="175B750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6E590F" w:rsidRPr="00C279BC">
              <w:rPr>
                <w:rFonts w:ascii="Times New Roman" w:hAnsi="Times New Roman" w:cs="Times New Roman"/>
                <w:color w:val="000000" w:themeColor="text1"/>
                <w:sz w:val="21"/>
                <w:szCs w:val="21"/>
              </w:rPr>
              <w:t>3</w:t>
            </w:r>
            <w:r w:rsidR="003645D2">
              <w:rPr>
                <w:rFonts w:ascii="Times New Roman" w:hAnsi="Times New Roman" w:cs="Times New Roman"/>
                <w:color w:val="000000" w:themeColor="text1"/>
                <w:sz w:val="21"/>
                <w:szCs w:val="21"/>
              </w:rPr>
              <w:t>69</w:t>
            </w:r>
          </w:p>
        </w:tc>
        <w:tc>
          <w:tcPr>
            <w:tcW w:w="2880" w:type="dxa"/>
          </w:tcPr>
          <w:p w14:paraId="1B38DFEB" w14:textId="21DEA431" w:rsidR="0059161A" w:rsidRPr="00C279BC" w:rsidRDefault="006E590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101</w:t>
            </w:r>
          </w:p>
        </w:tc>
      </w:tr>
      <w:tr w:rsidR="00C279BC" w:rsidRPr="00C279BC" w14:paraId="2341E53B" w14:textId="77777777" w:rsidTr="006F5FB7">
        <w:tc>
          <w:tcPr>
            <w:tcW w:w="2880" w:type="dxa"/>
          </w:tcPr>
          <w:p w14:paraId="57C076C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0D9A8273" w14:textId="13369A0E" w:rsidR="0059161A" w:rsidRPr="00C279BC" w:rsidRDefault="006E590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p>
        </w:tc>
        <w:tc>
          <w:tcPr>
            <w:tcW w:w="2880" w:type="dxa"/>
          </w:tcPr>
          <w:p w14:paraId="7B8B1F6F" w14:textId="089889E2" w:rsidR="0059161A" w:rsidRPr="00C279BC" w:rsidRDefault="006E590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16</w:t>
            </w:r>
          </w:p>
        </w:tc>
      </w:tr>
    </w:tbl>
    <w:p w14:paraId="3203BE4F"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3BB2EB82" w14:textId="77777777" w:rsidTr="006F5FB7">
        <w:tc>
          <w:tcPr>
            <w:tcW w:w="960" w:type="dxa"/>
          </w:tcPr>
          <w:p w14:paraId="54A8A72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6522585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1A2F5A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13B662B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56F664C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458596D0"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30F785F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2DA93B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3660D40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1FF91404" w14:textId="77777777" w:rsidTr="006F5FB7">
        <w:tc>
          <w:tcPr>
            <w:tcW w:w="960" w:type="dxa"/>
          </w:tcPr>
          <w:p w14:paraId="5A01A15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0B97222F" w14:textId="602B5F2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93</w:t>
            </w:r>
          </w:p>
        </w:tc>
        <w:tc>
          <w:tcPr>
            <w:tcW w:w="960" w:type="dxa"/>
          </w:tcPr>
          <w:p w14:paraId="4007128E" w14:textId="080E5E6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24</w:t>
            </w:r>
          </w:p>
        </w:tc>
        <w:tc>
          <w:tcPr>
            <w:tcW w:w="960" w:type="dxa"/>
          </w:tcPr>
          <w:p w14:paraId="6A5FB53D" w14:textId="6E839E0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99</w:t>
            </w:r>
          </w:p>
        </w:tc>
        <w:tc>
          <w:tcPr>
            <w:tcW w:w="960" w:type="dxa"/>
          </w:tcPr>
          <w:p w14:paraId="74B8D553" w14:textId="3A8A46F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93</w:t>
            </w:r>
          </w:p>
        </w:tc>
        <w:tc>
          <w:tcPr>
            <w:tcW w:w="960" w:type="dxa"/>
          </w:tcPr>
          <w:p w14:paraId="71DCCE21" w14:textId="32E6DB9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96</w:t>
            </w:r>
          </w:p>
        </w:tc>
        <w:tc>
          <w:tcPr>
            <w:tcW w:w="960" w:type="dxa"/>
          </w:tcPr>
          <w:p w14:paraId="3EDCC74B" w14:textId="38A487E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7</w:t>
            </w:r>
            <w:r w:rsidR="003645D2">
              <w:rPr>
                <w:rFonts w:ascii="Times New Roman" w:hAnsi="Times New Roman" w:cs="Times New Roman"/>
                <w:color w:val="000000" w:themeColor="text1"/>
                <w:sz w:val="21"/>
                <w:szCs w:val="21"/>
              </w:rPr>
              <w:t>7</w:t>
            </w:r>
          </w:p>
        </w:tc>
        <w:tc>
          <w:tcPr>
            <w:tcW w:w="960" w:type="dxa"/>
          </w:tcPr>
          <w:p w14:paraId="36D6531A" w14:textId="6BB1ED4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3</w:t>
            </w:r>
            <w:r w:rsidR="003645D2">
              <w:rPr>
                <w:rFonts w:ascii="Times New Roman" w:hAnsi="Times New Roman" w:cs="Times New Roman"/>
                <w:color w:val="000000" w:themeColor="text1"/>
                <w:sz w:val="21"/>
                <w:szCs w:val="21"/>
              </w:rPr>
              <w:t>0</w:t>
            </w:r>
          </w:p>
        </w:tc>
        <w:tc>
          <w:tcPr>
            <w:tcW w:w="960" w:type="dxa"/>
          </w:tcPr>
          <w:p w14:paraId="573ED187" w14:textId="036D4DA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1</w:t>
            </w:r>
          </w:p>
        </w:tc>
      </w:tr>
      <w:tr w:rsidR="00C279BC" w:rsidRPr="00C279BC" w14:paraId="14950A39" w14:textId="77777777" w:rsidTr="006F5FB7">
        <w:tc>
          <w:tcPr>
            <w:tcW w:w="960" w:type="dxa"/>
          </w:tcPr>
          <w:p w14:paraId="3181AD7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56E8FADC" w14:textId="00EF1CB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76</w:t>
            </w:r>
          </w:p>
        </w:tc>
        <w:tc>
          <w:tcPr>
            <w:tcW w:w="960" w:type="dxa"/>
          </w:tcPr>
          <w:p w14:paraId="42ECA615" w14:textId="7FA64F0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07</w:t>
            </w:r>
          </w:p>
        </w:tc>
        <w:tc>
          <w:tcPr>
            <w:tcW w:w="960" w:type="dxa"/>
          </w:tcPr>
          <w:p w14:paraId="0BAC5D82" w14:textId="25EF755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14</w:t>
            </w:r>
          </w:p>
        </w:tc>
        <w:tc>
          <w:tcPr>
            <w:tcW w:w="960" w:type="dxa"/>
          </w:tcPr>
          <w:p w14:paraId="6E8BEA96" w14:textId="54DAD34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76</w:t>
            </w:r>
          </w:p>
        </w:tc>
        <w:tc>
          <w:tcPr>
            <w:tcW w:w="960" w:type="dxa"/>
          </w:tcPr>
          <w:p w14:paraId="08B37CB3" w14:textId="4883D17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3</w:t>
            </w:r>
          </w:p>
        </w:tc>
        <w:tc>
          <w:tcPr>
            <w:tcW w:w="960" w:type="dxa"/>
          </w:tcPr>
          <w:p w14:paraId="68C38A69" w14:textId="06D582D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7</w:t>
            </w:r>
            <w:r w:rsidR="003645D2">
              <w:rPr>
                <w:rFonts w:ascii="Times New Roman" w:hAnsi="Times New Roman" w:cs="Times New Roman"/>
                <w:color w:val="000000" w:themeColor="text1"/>
                <w:sz w:val="21"/>
                <w:szCs w:val="21"/>
              </w:rPr>
              <w:t>7</w:t>
            </w:r>
          </w:p>
        </w:tc>
        <w:tc>
          <w:tcPr>
            <w:tcW w:w="960" w:type="dxa"/>
          </w:tcPr>
          <w:p w14:paraId="30A1BE81" w14:textId="1CAB119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r w:rsidR="003645D2">
              <w:rPr>
                <w:rFonts w:ascii="Times New Roman" w:hAnsi="Times New Roman" w:cs="Times New Roman"/>
                <w:color w:val="000000" w:themeColor="text1"/>
                <w:sz w:val="21"/>
                <w:szCs w:val="21"/>
              </w:rPr>
              <w:t>0</w:t>
            </w:r>
          </w:p>
        </w:tc>
        <w:tc>
          <w:tcPr>
            <w:tcW w:w="960" w:type="dxa"/>
          </w:tcPr>
          <w:p w14:paraId="481624F8" w14:textId="560D67E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1</w:t>
            </w:r>
          </w:p>
        </w:tc>
      </w:tr>
      <w:tr w:rsidR="00C279BC" w:rsidRPr="00C279BC" w14:paraId="5CB558BD" w14:textId="77777777" w:rsidTr="006F5FB7">
        <w:tc>
          <w:tcPr>
            <w:tcW w:w="960" w:type="dxa"/>
          </w:tcPr>
          <w:p w14:paraId="34B5F52A"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438B1889" w14:textId="1E199C5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3645D2">
              <w:rPr>
                <w:rFonts w:ascii="Times New Roman" w:hAnsi="Times New Roman" w:cs="Times New Roman"/>
                <w:color w:val="000000" w:themeColor="text1"/>
                <w:sz w:val="21"/>
                <w:szCs w:val="21"/>
              </w:rPr>
              <w:t>5</w:t>
            </w:r>
          </w:p>
        </w:tc>
        <w:tc>
          <w:tcPr>
            <w:tcW w:w="960" w:type="dxa"/>
          </w:tcPr>
          <w:p w14:paraId="4A391629" w14:textId="29EEE94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1</w:t>
            </w:r>
            <w:r w:rsidR="003645D2">
              <w:rPr>
                <w:rFonts w:ascii="Times New Roman" w:hAnsi="Times New Roman" w:cs="Times New Roman"/>
                <w:color w:val="000000" w:themeColor="text1"/>
                <w:sz w:val="21"/>
                <w:szCs w:val="21"/>
              </w:rPr>
              <w:t>5</w:t>
            </w:r>
          </w:p>
        </w:tc>
        <w:tc>
          <w:tcPr>
            <w:tcW w:w="960" w:type="dxa"/>
          </w:tcPr>
          <w:p w14:paraId="0B140D4C" w14:textId="1C5D379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57</w:t>
            </w:r>
          </w:p>
        </w:tc>
        <w:tc>
          <w:tcPr>
            <w:tcW w:w="960" w:type="dxa"/>
          </w:tcPr>
          <w:p w14:paraId="1B4ECD64" w14:textId="3529B95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3645D2">
              <w:rPr>
                <w:rFonts w:ascii="Times New Roman" w:hAnsi="Times New Roman" w:cs="Times New Roman"/>
                <w:color w:val="000000" w:themeColor="text1"/>
                <w:sz w:val="21"/>
                <w:szCs w:val="21"/>
              </w:rPr>
              <w:t>5</w:t>
            </w:r>
          </w:p>
        </w:tc>
        <w:tc>
          <w:tcPr>
            <w:tcW w:w="960" w:type="dxa"/>
          </w:tcPr>
          <w:p w14:paraId="392A3252" w14:textId="619981A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60</w:t>
            </w:r>
          </w:p>
        </w:tc>
        <w:tc>
          <w:tcPr>
            <w:tcW w:w="960" w:type="dxa"/>
          </w:tcPr>
          <w:p w14:paraId="22D94816" w14:textId="47ED216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7</w:t>
            </w:r>
            <w:r w:rsidR="003645D2">
              <w:rPr>
                <w:rFonts w:ascii="Times New Roman" w:hAnsi="Times New Roman" w:cs="Times New Roman"/>
                <w:color w:val="000000" w:themeColor="text1"/>
                <w:sz w:val="21"/>
                <w:szCs w:val="21"/>
              </w:rPr>
              <w:t>7</w:t>
            </w:r>
          </w:p>
        </w:tc>
        <w:tc>
          <w:tcPr>
            <w:tcW w:w="960" w:type="dxa"/>
          </w:tcPr>
          <w:p w14:paraId="04AF34BC" w14:textId="4C26217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r w:rsidR="003645D2">
              <w:rPr>
                <w:rFonts w:ascii="Times New Roman" w:hAnsi="Times New Roman" w:cs="Times New Roman"/>
                <w:color w:val="000000" w:themeColor="text1"/>
                <w:sz w:val="21"/>
                <w:szCs w:val="21"/>
              </w:rPr>
              <w:t>0</w:t>
            </w:r>
          </w:p>
        </w:tc>
        <w:tc>
          <w:tcPr>
            <w:tcW w:w="960" w:type="dxa"/>
          </w:tcPr>
          <w:p w14:paraId="5086C160" w14:textId="64BA505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6E590F"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1</w:t>
            </w:r>
          </w:p>
        </w:tc>
      </w:tr>
    </w:tbl>
    <w:p w14:paraId="70BA8E87" w14:textId="77777777" w:rsidR="00B77B23" w:rsidRPr="00C279BC" w:rsidRDefault="0059161A"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13629943" w14:textId="77777777" w:rsidR="00B77B23" w:rsidRPr="00C279BC" w:rsidRDefault="00B77B23" w:rsidP="00B77B23">
      <w:pPr>
        <w:rPr>
          <w:rFonts w:ascii="Times New Roman" w:hAnsi="Times New Roman" w:cs="Times New Roman"/>
          <w:color w:val="000000" w:themeColor="text1"/>
          <w:sz w:val="21"/>
          <w:szCs w:val="21"/>
        </w:rPr>
      </w:pPr>
    </w:p>
    <w:p w14:paraId="6C69B7FA" w14:textId="3FFACBA0" w:rsidR="0059161A" w:rsidRPr="00C279BC" w:rsidRDefault="0059161A"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Neural Net - LASSO</w:t>
      </w:r>
    </w:p>
    <w:p w14:paraId="2EC3E18A"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49808A9F" w14:textId="77777777" w:rsidTr="006F5FB7">
        <w:tc>
          <w:tcPr>
            <w:tcW w:w="2880" w:type="dxa"/>
          </w:tcPr>
          <w:p w14:paraId="2BB03E61"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2355E18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30B92300"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64CB3BAC" w14:textId="77777777" w:rsidTr="006F5FB7">
        <w:tc>
          <w:tcPr>
            <w:tcW w:w="2880" w:type="dxa"/>
          </w:tcPr>
          <w:p w14:paraId="6352C48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7949ABC1" w14:textId="41CBB7D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2E1A27" w:rsidRPr="00C279BC">
              <w:rPr>
                <w:rFonts w:ascii="Times New Roman" w:hAnsi="Times New Roman" w:cs="Times New Roman"/>
                <w:color w:val="000000" w:themeColor="text1"/>
                <w:sz w:val="21"/>
                <w:szCs w:val="21"/>
              </w:rPr>
              <w:t>367</w:t>
            </w:r>
          </w:p>
        </w:tc>
        <w:tc>
          <w:tcPr>
            <w:tcW w:w="2880" w:type="dxa"/>
          </w:tcPr>
          <w:p w14:paraId="1A4F06F9" w14:textId="169749E9" w:rsidR="0059161A" w:rsidRPr="00C279BC" w:rsidRDefault="002E1A27"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w:t>
            </w:r>
            <w:r w:rsidR="003645D2">
              <w:rPr>
                <w:rFonts w:ascii="Times New Roman" w:hAnsi="Times New Roman" w:cs="Times New Roman"/>
                <w:color w:val="000000" w:themeColor="text1"/>
                <w:sz w:val="21"/>
                <w:szCs w:val="21"/>
              </w:rPr>
              <w:t>3</w:t>
            </w:r>
          </w:p>
        </w:tc>
      </w:tr>
      <w:tr w:rsidR="00C279BC" w:rsidRPr="00C279BC" w14:paraId="265C99CA" w14:textId="77777777" w:rsidTr="006F5FB7">
        <w:tc>
          <w:tcPr>
            <w:tcW w:w="2880" w:type="dxa"/>
          </w:tcPr>
          <w:p w14:paraId="63BD1EA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694EFA4F" w14:textId="2404DCC1" w:rsidR="0059161A" w:rsidRPr="00C279BC" w:rsidRDefault="002E1A27"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w:t>
            </w:r>
          </w:p>
        </w:tc>
        <w:tc>
          <w:tcPr>
            <w:tcW w:w="2880" w:type="dxa"/>
          </w:tcPr>
          <w:p w14:paraId="15E5A7A1" w14:textId="72FA9CDC" w:rsidR="0059161A" w:rsidRPr="00C279BC" w:rsidRDefault="002E1A27"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3645D2">
              <w:rPr>
                <w:rFonts w:ascii="Times New Roman" w:hAnsi="Times New Roman" w:cs="Times New Roman"/>
                <w:color w:val="000000" w:themeColor="text1"/>
                <w:sz w:val="21"/>
                <w:szCs w:val="21"/>
              </w:rPr>
              <w:t>4</w:t>
            </w:r>
          </w:p>
        </w:tc>
      </w:tr>
    </w:tbl>
    <w:p w14:paraId="4984AD1A"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1235FBF6" w14:textId="77777777" w:rsidTr="006F5FB7">
        <w:tc>
          <w:tcPr>
            <w:tcW w:w="960" w:type="dxa"/>
          </w:tcPr>
          <w:p w14:paraId="01F1ACA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2F79D70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03A857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101E8B2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7ECE4E0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4B947F7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1AE9F98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1D1683F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03D15EF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415EE715" w14:textId="77777777" w:rsidTr="006F5FB7">
        <w:tc>
          <w:tcPr>
            <w:tcW w:w="960" w:type="dxa"/>
          </w:tcPr>
          <w:p w14:paraId="3C0FBCF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42D2580E" w14:textId="5623213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93</w:t>
            </w:r>
          </w:p>
        </w:tc>
        <w:tc>
          <w:tcPr>
            <w:tcW w:w="960" w:type="dxa"/>
          </w:tcPr>
          <w:p w14:paraId="1A88EDA0" w14:textId="329811B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3</w:t>
            </w:r>
            <w:r w:rsidR="003645D2">
              <w:rPr>
                <w:rFonts w:ascii="Times New Roman" w:hAnsi="Times New Roman" w:cs="Times New Roman"/>
                <w:color w:val="000000" w:themeColor="text1"/>
                <w:sz w:val="21"/>
                <w:szCs w:val="21"/>
              </w:rPr>
              <w:t>3</w:t>
            </w:r>
          </w:p>
        </w:tc>
        <w:tc>
          <w:tcPr>
            <w:tcW w:w="960" w:type="dxa"/>
          </w:tcPr>
          <w:p w14:paraId="1210D31E" w14:textId="63132D4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99</w:t>
            </w:r>
          </w:p>
        </w:tc>
        <w:tc>
          <w:tcPr>
            <w:tcW w:w="960" w:type="dxa"/>
          </w:tcPr>
          <w:p w14:paraId="2A7FDE05" w14:textId="173D49C6"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93</w:t>
            </w:r>
          </w:p>
        </w:tc>
        <w:tc>
          <w:tcPr>
            <w:tcW w:w="960" w:type="dxa"/>
          </w:tcPr>
          <w:p w14:paraId="06754188" w14:textId="3D0F550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96</w:t>
            </w:r>
          </w:p>
        </w:tc>
        <w:tc>
          <w:tcPr>
            <w:tcW w:w="960" w:type="dxa"/>
          </w:tcPr>
          <w:p w14:paraId="5B5FBE78" w14:textId="538040D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3645D2">
              <w:rPr>
                <w:rFonts w:ascii="Times New Roman" w:hAnsi="Times New Roman" w:cs="Times New Roman"/>
                <w:color w:val="000000" w:themeColor="text1"/>
                <w:sz w:val="21"/>
                <w:szCs w:val="21"/>
              </w:rPr>
              <w:t>3</w:t>
            </w:r>
          </w:p>
        </w:tc>
        <w:tc>
          <w:tcPr>
            <w:tcW w:w="960" w:type="dxa"/>
          </w:tcPr>
          <w:p w14:paraId="031AE70D" w14:textId="1556B64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6</w:t>
            </w:r>
          </w:p>
        </w:tc>
        <w:tc>
          <w:tcPr>
            <w:tcW w:w="960" w:type="dxa"/>
          </w:tcPr>
          <w:p w14:paraId="3A1E8EF4" w14:textId="4564D5E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18</w:t>
            </w:r>
          </w:p>
        </w:tc>
      </w:tr>
      <w:tr w:rsidR="00C279BC" w:rsidRPr="00C279BC" w14:paraId="72BE4413" w14:textId="77777777" w:rsidTr="006F5FB7">
        <w:tc>
          <w:tcPr>
            <w:tcW w:w="960" w:type="dxa"/>
          </w:tcPr>
          <w:p w14:paraId="70D3E33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0BBFFBD0" w14:textId="28B9263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67</w:t>
            </w:r>
          </w:p>
        </w:tc>
        <w:tc>
          <w:tcPr>
            <w:tcW w:w="960" w:type="dxa"/>
          </w:tcPr>
          <w:p w14:paraId="5F2C1DC6" w14:textId="5E8F75F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07</w:t>
            </w:r>
          </w:p>
        </w:tc>
        <w:tc>
          <w:tcPr>
            <w:tcW w:w="960" w:type="dxa"/>
          </w:tcPr>
          <w:p w14:paraId="3A7F0C26" w14:textId="690921E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1</w:t>
            </w:r>
            <w:r w:rsidR="003645D2">
              <w:rPr>
                <w:rFonts w:ascii="Times New Roman" w:hAnsi="Times New Roman" w:cs="Times New Roman"/>
                <w:color w:val="000000" w:themeColor="text1"/>
                <w:sz w:val="21"/>
                <w:szCs w:val="21"/>
              </w:rPr>
              <w:t>2</w:t>
            </w:r>
          </w:p>
        </w:tc>
        <w:tc>
          <w:tcPr>
            <w:tcW w:w="960" w:type="dxa"/>
          </w:tcPr>
          <w:p w14:paraId="3701D1C4" w14:textId="2FF8367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67</w:t>
            </w:r>
          </w:p>
        </w:tc>
        <w:tc>
          <w:tcPr>
            <w:tcW w:w="960" w:type="dxa"/>
          </w:tcPr>
          <w:p w14:paraId="5BD91C60" w14:textId="75E145C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0</w:t>
            </w:r>
          </w:p>
        </w:tc>
        <w:tc>
          <w:tcPr>
            <w:tcW w:w="960" w:type="dxa"/>
          </w:tcPr>
          <w:p w14:paraId="3322765A" w14:textId="0981193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3645D2">
              <w:rPr>
                <w:rFonts w:ascii="Times New Roman" w:hAnsi="Times New Roman" w:cs="Times New Roman"/>
                <w:color w:val="000000" w:themeColor="text1"/>
                <w:sz w:val="21"/>
                <w:szCs w:val="21"/>
              </w:rPr>
              <w:t>3</w:t>
            </w:r>
          </w:p>
        </w:tc>
        <w:tc>
          <w:tcPr>
            <w:tcW w:w="960" w:type="dxa"/>
          </w:tcPr>
          <w:p w14:paraId="4C232E9D" w14:textId="0DD6F8F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6</w:t>
            </w:r>
          </w:p>
        </w:tc>
        <w:tc>
          <w:tcPr>
            <w:tcW w:w="960" w:type="dxa"/>
          </w:tcPr>
          <w:p w14:paraId="7CC027A8" w14:textId="45DB8A1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18</w:t>
            </w:r>
          </w:p>
        </w:tc>
      </w:tr>
      <w:tr w:rsidR="00C279BC" w:rsidRPr="00C279BC" w14:paraId="497ECE97" w14:textId="77777777" w:rsidTr="006F5FB7">
        <w:tc>
          <w:tcPr>
            <w:tcW w:w="960" w:type="dxa"/>
          </w:tcPr>
          <w:p w14:paraId="08468A43"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1532DB79" w14:textId="4396A12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3645D2">
              <w:rPr>
                <w:rFonts w:ascii="Times New Roman" w:hAnsi="Times New Roman" w:cs="Times New Roman"/>
                <w:color w:val="000000" w:themeColor="text1"/>
                <w:sz w:val="21"/>
                <w:szCs w:val="21"/>
              </w:rPr>
              <w:t>0</w:t>
            </w:r>
          </w:p>
        </w:tc>
        <w:tc>
          <w:tcPr>
            <w:tcW w:w="960" w:type="dxa"/>
          </w:tcPr>
          <w:p w14:paraId="5B1A6E19" w14:textId="6700A3E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20</w:t>
            </w:r>
          </w:p>
        </w:tc>
        <w:tc>
          <w:tcPr>
            <w:tcW w:w="960" w:type="dxa"/>
          </w:tcPr>
          <w:p w14:paraId="1FFE9751" w14:textId="065EFB8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5</w:t>
            </w:r>
            <w:r w:rsidR="003645D2">
              <w:rPr>
                <w:rFonts w:ascii="Times New Roman" w:hAnsi="Times New Roman" w:cs="Times New Roman"/>
                <w:color w:val="000000" w:themeColor="text1"/>
                <w:sz w:val="21"/>
                <w:szCs w:val="21"/>
              </w:rPr>
              <w:t>6</w:t>
            </w:r>
          </w:p>
        </w:tc>
        <w:tc>
          <w:tcPr>
            <w:tcW w:w="960" w:type="dxa"/>
          </w:tcPr>
          <w:p w14:paraId="04FFB6ED" w14:textId="17A1714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3645D2">
              <w:rPr>
                <w:rFonts w:ascii="Times New Roman" w:hAnsi="Times New Roman" w:cs="Times New Roman"/>
                <w:color w:val="000000" w:themeColor="text1"/>
                <w:sz w:val="21"/>
                <w:szCs w:val="21"/>
              </w:rPr>
              <w:t>0</w:t>
            </w:r>
          </w:p>
        </w:tc>
        <w:tc>
          <w:tcPr>
            <w:tcW w:w="960" w:type="dxa"/>
          </w:tcPr>
          <w:p w14:paraId="611953EC" w14:textId="3DD8935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58</w:t>
            </w:r>
          </w:p>
        </w:tc>
        <w:tc>
          <w:tcPr>
            <w:tcW w:w="960" w:type="dxa"/>
          </w:tcPr>
          <w:p w14:paraId="23B57CEC" w14:textId="296929C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3645D2">
              <w:rPr>
                <w:rFonts w:ascii="Times New Roman" w:hAnsi="Times New Roman" w:cs="Times New Roman"/>
                <w:color w:val="000000" w:themeColor="text1"/>
                <w:sz w:val="21"/>
                <w:szCs w:val="21"/>
              </w:rPr>
              <w:t>3</w:t>
            </w:r>
          </w:p>
        </w:tc>
        <w:tc>
          <w:tcPr>
            <w:tcW w:w="960" w:type="dxa"/>
          </w:tcPr>
          <w:p w14:paraId="04862AB3" w14:textId="4FC2C78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2</w:t>
            </w:r>
            <w:r w:rsidR="003645D2">
              <w:rPr>
                <w:rFonts w:ascii="Times New Roman" w:hAnsi="Times New Roman" w:cs="Times New Roman"/>
                <w:color w:val="000000" w:themeColor="text1"/>
                <w:sz w:val="21"/>
                <w:szCs w:val="21"/>
              </w:rPr>
              <w:t>6</w:t>
            </w:r>
          </w:p>
        </w:tc>
        <w:tc>
          <w:tcPr>
            <w:tcW w:w="960" w:type="dxa"/>
          </w:tcPr>
          <w:p w14:paraId="2A20DB03" w14:textId="35A92449"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3645D2">
              <w:rPr>
                <w:rFonts w:ascii="Times New Roman" w:hAnsi="Times New Roman" w:cs="Times New Roman"/>
                <w:color w:val="000000" w:themeColor="text1"/>
                <w:sz w:val="21"/>
                <w:szCs w:val="21"/>
              </w:rPr>
              <w:t>18</w:t>
            </w:r>
          </w:p>
        </w:tc>
      </w:tr>
    </w:tbl>
    <w:p w14:paraId="23342486" w14:textId="77777777" w:rsidR="00B77B23" w:rsidRPr="00C279BC" w:rsidRDefault="0059161A"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426A5034" w14:textId="717B5336" w:rsidR="0059161A" w:rsidRPr="00C279BC" w:rsidRDefault="0059161A"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Naive Bayes - LASSO</w:t>
      </w:r>
    </w:p>
    <w:p w14:paraId="0393B329"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6B506D9D" w14:textId="77777777" w:rsidTr="006F5FB7">
        <w:tc>
          <w:tcPr>
            <w:tcW w:w="2880" w:type="dxa"/>
          </w:tcPr>
          <w:p w14:paraId="544CDE52"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23F9D2F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422046F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3717C62B" w14:textId="77777777" w:rsidTr="006F5FB7">
        <w:tc>
          <w:tcPr>
            <w:tcW w:w="2880" w:type="dxa"/>
          </w:tcPr>
          <w:p w14:paraId="078A1D1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588ADB56" w14:textId="104A8D5B" w:rsidR="0059161A" w:rsidRPr="00C279BC" w:rsidRDefault="0059161A" w:rsidP="002E1A27">
            <w:pPr>
              <w:tabs>
                <w:tab w:val="left" w:pos="870"/>
              </w:tabs>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2E1A27" w:rsidRPr="00C279BC">
              <w:rPr>
                <w:rFonts w:ascii="Times New Roman" w:hAnsi="Times New Roman" w:cs="Times New Roman"/>
                <w:color w:val="000000" w:themeColor="text1"/>
                <w:sz w:val="21"/>
                <w:szCs w:val="21"/>
              </w:rPr>
              <w:t>3</w:t>
            </w:r>
            <w:r w:rsidR="003645D2">
              <w:rPr>
                <w:rFonts w:ascii="Times New Roman" w:hAnsi="Times New Roman" w:cs="Times New Roman"/>
                <w:color w:val="000000" w:themeColor="text1"/>
                <w:sz w:val="21"/>
                <w:szCs w:val="21"/>
              </w:rPr>
              <w:t>69</w:t>
            </w:r>
          </w:p>
        </w:tc>
        <w:tc>
          <w:tcPr>
            <w:tcW w:w="2880" w:type="dxa"/>
          </w:tcPr>
          <w:p w14:paraId="620D663B" w14:textId="55EC451C" w:rsidR="0059161A" w:rsidRPr="00C279BC" w:rsidRDefault="003645D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110</w:t>
            </w:r>
          </w:p>
        </w:tc>
      </w:tr>
      <w:tr w:rsidR="00C279BC" w:rsidRPr="00C279BC" w14:paraId="263A06CC" w14:textId="77777777" w:rsidTr="006F5FB7">
        <w:tc>
          <w:tcPr>
            <w:tcW w:w="2880" w:type="dxa"/>
          </w:tcPr>
          <w:p w14:paraId="261A2635"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543876C6" w14:textId="57A5535B" w:rsidR="0059161A" w:rsidRPr="00C279BC" w:rsidRDefault="003645D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05</w:t>
            </w:r>
          </w:p>
        </w:tc>
        <w:tc>
          <w:tcPr>
            <w:tcW w:w="2880" w:type="dxa"/>
          </w:tcPr>
          <w:p w14:paraId="15317AA0" w14:textId="6FE5D61E" w:rsidR="0059161A" w:rsidRPr="00C279BC" w:rsidRDefault="003645D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07</w:t>
            </w:r>
          </w:p>
        </w:tc>
      </w:tr>
    </w:tbl>
    <w:p w14:paraId="1B237C34"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0A4C7AF6" w14:textId="77777777" w:rsidTr="006F5FB7">
        <w:tc>
          <w:tcPr>
            <w:tcW w:w="960" w:type="dxa"/>
          </w:tcPr>
          <w:p w14:paraId="3B60A44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058B9D1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5815B4D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53C7C59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31F42D1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7F7383A7"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0D8EA0DF"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33BE409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4C08F7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7DE55D03" w14:textId="77777777" w:rsidTr="006F5FB7">
        <w:tc>
          <w:tcPr>
            <w:tcW w:w="960" w:type="dxa"/>
          </w:tcPr>
          <w:p w14:paraId="3315E1B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69812C14" w14:textId="75F9C978" w:rsidR="0059161A" w:rsidRPr="00C279BC" w:rsidRDefault="002E1A27"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1B84EC1C" w14:textId="0091B2F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4</w:t>
            </w:r>
            <w:r w:rsidR="00C47262">
              <w:rPr>
                <w:rFonts w:ascii="Times New Roman" w:hAnsi="Times New Roman" w:cs="Times New Roman"/>
                <w:color w:val="000000" w:themeColor="text1"/>
                <w:sz w:val="21"/>
                <w:szCs w:val="21"/>
              </w:rPr>
              <w:t>2</w:t>
            </w:r>
          </w:p>
        </w:tc>
        <w:tc>
          <w:tcPr>
            <w:tcW w:w="960" w:type="dxa"/>
          </w:tcPr>
          <w:p w14:paraId="5562B6C7" w14:textId="5DCF3AE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99</w:t>
            </w:r>
          </w:p>
        </w:tc>
        <w:tc>
          <w:tcPr>
            <w:tcW w:w="960" w:type="dxa"/>
          </w:tcPr>
          <w:p w14:paraId="470ACA82" w14:textId="172CE8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93</w:t>
            </w:r>
          </w:p>
        </w:tc>
        <w:tc>
          <w:tcPr>
            <w:tcW w:w="960" w:type="dxa"/>
          </w:tcPr>
          <w:p w14:paraId="0407AB61" w14:textId="022EC6A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96</w:t>
            </w:r>
          </w:p>
        </w:tc>
        <w:tc>
          <w:tcPr>
            <w:tcW w:w="960" w:type="dxa"/>
          </w:tcPr>
          <w:p w14:paraId="35466D06" w14:textId="5CE6D993"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C47262">
              <w:rPr>
                <w:rFonts w:ascii="Times New Roman" w:hAnsi="Times New Roman" w:cs="Times New Roman"/>
                <w:color w:val="000000" w:themeColor="text1"/>
                <w:sz w:val="21"/>
                <w:szCs w:val="21"/>
              </w:rPr>
              <w:t>4</w:t>
            </w:r>
          </w:p>
        </w:tc>
        <w:tc>
          <w:tcPr>
            <w:tcW w:w="960" w:type="dxa"/>
          </w:tcPr>
          <w:p w14:paraId="69D14F47" w14:textId="0BE906C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17</w:t>
            </w:r>
          </w:p>
        </w:tc>
        <w:tc>
          <w:tcPr>
            <w:tcW w:w="960" w:type="dxa"/>
          </w:tcPr>
          <w:p w14:paraId="1DDB374E" w14:textId="5A06BD0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09</w:t>
            </w:r>
          </w:p>
        </w:tc>
      </w:tr>
      <w:tr w:rsidR="00C279BC" w:rsidRPr="00C279BC" w14:paraId="07664602" w14:textId="77777777" w:rsidTr="006F5FB7">
        <w:tc>
          <w:tcPr>
            <w:tcW w:w="960" w:type="dxa"/>
          </w:tcPr>
          <w:p w14:paraId="632E2656"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7C81A0CF" w14:textId="3D09880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5</w:t>
            </w:r>
            <w:r w:rsidR="003645D2">
              <w:rPr>
                <w:rFonts w:ascii="Times New Roman" w:hAnsi="Times New Roman" w:cs="Times New Roman"/>
                <w:color w:val="000000" w:themeColor="text1"/>
                <w:sz w:val="21"/>
                <w:szCs w:val="21"/>
              </w:rPr>
              <w:t>8</w:t>
            </w:r>
          </w:p>
        </w:tc>
        <w:tc>
          <w:tcPr>
            <w:tcW w:w="960" w:type="dxa"/>
          </w:tcPr>
          <w:p w14:paraId="140310CD" w14:textId="029C18C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07</w:t>
            </w:r>
          </w:p>
        </w:tc>
        <w:tc>
          <w:tcPr>
            <w:tcW w:w="960" w:type="dxa"/>
          </w:tcPr>
          <w:p w14:paraId="54A835A7" w14:textId="6FBD30E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05</w:t>
            </w:r>
          </w:p>
        </w:tc>
        <w:tc>
          <w:tcPr>
            <w:tcW w:w="960" w:type="dxa"/>
          </w:tcPr>
          <w:p w14:paraId="541F35D0" w14:textId="20623E6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5</w:t>
            </w:r>
            <w:r w:rsidR="00C47262">
              <w:rPr>
                <w:rFonts w:ascii="Times New Roman" w:hAnsi="Times New Roman" w:cs="Times New Roman"/>
                <w:color w:val="000000" w:themeColor="text1"/>
                <w:sz w:val="21"/>
                <w:szCs w:val="21"/>
              </w:rPr>
              <w:t>8</w:t>
            </w:r>
          </w:p>
        </w:tc>
        <w:tc>
          <w:tcPr>
            <w:tcW w:w="960" w:type="dxa"/>
          </w:tcPr>
          <w:p w14:paraId="4C6046DA" w14:textId="35667DB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10</w:t>
            </w:r>
          </w:p>
        </w:tc>
        <w:tc>
          <w:tcPr>
            <w:tcW w:w="960" w:type="dxa"/>
          </w:tcPr>
          <w:p w14:paraId="248AEE51" w14:textId="6B974EF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C47262">
              <w:rPr>
                <w:rFonts w:ascii="Times New Roman" w:hAnsi="Times New Roman" w:cs="Times New Roman"/>
                <w:color w:val="000000" w:themeColor="text1"/>
                <w:sz w:val="21"/>
                <w:szCs w:val="21"/>
              </w:rPr>
              <w:t>4</w:t>
            </w:r>
          </w:p>
        </w:tc>
        <w:tc>
          <w:tcPr>
            <w:tcW w:w="960" w:type="dxa"/>
          </w:tcPr>
          <w:p w14:paraId="00E55A18" w14:textId="1DC946E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17</w:t>
            </w:r>
          </w:p>
        </w:tc>
        <w:tc>
          <w:tcPr>
            <w:tcW w:w="960" w:type="dxa"/>
          </w:tcPr>
          <w:p w14:paraId="79BDF4D3" w14:textId="5D38121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09</w:t>
            </w:r>
          </w:p>
        </w:tc>
      </w:tr>
      <w:tr w:rsidR="00C279BC" w:rsidRPr="00C279BC" w14:paraId="12DC66BC" w14:textId="77777777" w:rsidTr="006F5FB7">
        <w:tc>
          <w:tcPr>
            <w:tcW w:w="960" w:type="dxa"/>
          </w:tcPr>
          <w:p w14:paraId="7998634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6624E571" w14:textId="4DCDA0B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7</w:t>
            </w:r>
            <w:r w:rsidR="003645D2">
              <w:rPr>
                <w:rFonts w:ascii="Times New Roman" w:hAnsi="Times New Roman" w:cs="Times New Roman"/>
                <w:color w:val="000000" w:themeColor="text1"/>
                <w:sz w:val="21"/>
                <w:szCs w:val="21"/>
              </w:rPr>
              <w:t>5</w:t>
            </w:r>
          </w:p>
        </w:tc>
        <w:tc>
          <w:tcPr>
            <w:tcW w:w="960" w:type="dxa"/>
          </w:tcPr>
          <w:p w14:paraId="308313AB" w14:textId="1083D4D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2</w:t>
            </w:r>
            <w:r w:rsidR="00C47262">
              <w:rPr>
                <w:rFonts w:ascii="Times New Roman" w:hAnsi="Times New Roman" w:cs="Times New Roman"/>
                <w:color w:val="000000" w:themeColor="text1"/>
                <w:sz w:val="21"/>
                <w:szCs w:val="21"/>
              </w:rPr>
              <w:t>5</w:t>
            </w:r>
          </w:p>
        </w:tc>
        <w:tc>
          <w:tcPr>
            <w:tcW w:w="960" w:type="dxa"/>
          </w:tcPr>
          <w:p w14:paraId="2F964503" w14:textId="57FA301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5</w:t>
            </w:r>
            <w:r w:rsidR="00C47262">
              <w:rPr>
                <w:rFonts w:ascii="Times New Roman" w:hAnsi="Times New Roman" w:cs="Times New Roman"/>
                <w:color w:val="000000" w:themeColor="text1"/>
                <w:sz w:val="21"/>
                <w:szCs w:val="21"/>
              </w:rPr>
              <w:t>3</w:t>
            </w:r>
          </w:p>
        </w:tc>
        <w:tc>
          <w:tcPr>
            <w:tcW w:w="960" w:type="dxa"/>
          </w:tcPr>
          <w:p w14:paraId="32E25F47" w14:textId="7A03074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7</w:t>
            </w:r>
            <w:r w:rsidR="00C47262">
              <w:rPr>
                <w:rFonts w:ascii="Times New Roman" w:hAnsi="Times New Roman" w:cs="Times New Roman"/>
                <w:color w:val="000000" w:themeColor="text1"/>
                <w:sz w:val="21"/>
                <w:szCs w:val="21"/>
              </w:rPr>
              <w:t>5</w:t>
            </w:r>
          </w:p>
        </w:tc>
        <w:tc>
          <w:tcPr>
            <w:tcW w:w="960" w:type="dxa"/>
          </w:tcPr>
          <w:p w14:paraId="316E02CE" w14:textId="33A4FE6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53</w:t>
            </w:r>
          </w:p>
        </w:tc>
        <w:tc>
          <w:tcPr>
            <w:tcW w:w="960" w:type="dxa"/>
          </w:tcPr>
          <w:p w14:paraId="646E74C5" w14:textId="24A37C7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C47262">
              <w:rPr>
                <w:rFonts w:ascii="Times New Roman" w:hAnsi="Times New Roman" w:cs="Times New Roman"/>
                <w:color w:val="000000" w:themeColor="text1"/>
                <w:sz w:val="21"/>
                <w:szCs w:val="21"/>
              </w:rPr>
              <w:t>4</w:t>
            </w:r>
          </w:p>
        </w:tc>
        <w:tc>
          <w:tcPr>
            <w:tcW w:w="960" w:type="dxa"/>
          </w:tcPr>
          <w:p w14:paraId="7C82A4E5" w14:textId="6F59BD6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17</w:t>
            </w:r>
          </w:p>
        </w:tc>
        <w:tc>
          <w:tcPr>
            <w:tcW w:w="960" w:type="dxa"/>
          </w:tcPr>
          <w:p w14:paraId="3AFCE4A5" w14:textId="63C1E49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09</w:t>
            </w:r>
          </w:p>
        </w:tc>
      </w:tr>
    </w:tbl>
    <w:p w14:paraId="4C165658" w14:textId="77777777" w:rsidR="00B77B23" w:rsidRPr="00C279BC" w:rsidRDefault="00B77B23" w:rsidP="00B77B23">
      <w:pPr>
        <w:rPr>
          <w:rFonts w:ascii="Times New Roman" w:hAnsi="Times New Roman" w:cs="Times New Roman"/>
          <w:color w:val="000000" w:themeColor="text1"/>
          <w:sz w:val="21"/>
          <w:szCs w:val="21"/>
        </w:rPr>
      </w:pPr>
    </w:p>
    <w:p w14:paraId="2BDEE670" w14:textId="048A6376" w:rsidR="0059161A" w:rsidRPr="00C279BC" w:rsidRDefault="0059161A"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KNN - LASSO</w:t>
      </w:r>
    </w:p>
    <w:p w14:paraId="213B1FAB"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3B2FF3E4" w14:textId="77777777" w:rsidTr="006F5FB7">
        <w:tc>
          <w:tcPr>
            <w:tcW w:w="2880" w:type="dxa"/>
          </w:tcPr>
          <w:p w14:paraId="743AB9CF" w14:textId="77777777" w:rsidR="0059161A" w:rsidRPr="00C279BC" w:rsidRDefault="0059161A" w:rsidP="006F5FB7">
            <w:pPr>
              <w:rPr>
                <w:rFonts w:ascii="Times New Roman" w:hAnsi="Times New Roman" w:cs="Times New Roman"/>
                <w:color w:val="000000" w:themeColor="text1"/>
                <w:sz w:val="21"/>
                <w:szCs w:val="21"/>
              </w:rPr>
            </w:pPr>
          </w:p>
        </w:tc>
        <w:tc>
          <w:tcPr>
            <w:tcW w:w="2880" w:type="dxa"/>
          </w:tcPr>
          <w:p w14:paraId="0BF7407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No</w:t>
            </w:r>
          </w:p>
        </w:tc>
        <w:tc>
          <w:tcPr>
            <w:tcW w:w="2880" w:type="dxa"/>
          </w:tcPr>
          <w:p w14:paraId="2771289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Predicted Yes</w:t>
            </w:r>
          </w:p>
        </w:tc>
      </w:tr>
      <w:tr w:rsidR="00C279BC" w:rsidRPr="00C279BC" w14:paraId="137F38D1" w14:textId="77777777" w:rsidTr="006F5FB7">
        <w:tc>
          <w:tcPr>
            <w:tcW w:w="2880" w:type="dxa"/>
          </w:tcPr>
          <w:p w14:paraId="39AC3809"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No</w:t>
            </w:r>
          </w:p>
        </w:tc>
        <w:tc>
          <w:tcPr>
            <w:tcW w:w="2880" w:type="dxa"/>
          </w:tcPr>
          <w:p w14:paraId="1EEE92AE" w14:textId="416F4EFC" w:rsidR="0059161A" w:rsidRPr="00C279BC" w:rsidRDefault="0059161A" w:rsidP="002E1A27">
            <w:pPr>
              <w:tabs>
                <w:tab w:val="left" w:pos="700"/>
              </w:tabs>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2E1A27" w:rsidRPr="00C279BC">
              <w:rPr>
                <w:rFonts w:ascii="Times New Roman" w:hAnsi="Times New Roman" w:cs="Times New Roman"/>
                <w:color w:val="000000" w:themeColor="text1"/>
                <w:sz w:val="21"/>
                <w:szCs w:val="21"/>
              </w:rPr>
              <w:t>369</w:t>
            </w:r>
          </w:p>
        </w:tc>
        <w:tc>
          <w:tcPr>
            <w:tcW w:w="2880" w:type="dxa"/>
          </w:tcPr>
          <w:p w14:paraId="417DD5C8" w14:textId="36F7715F" w:rsidR="0059161A" w:rsidRPr="00C279BC" w:rsidRDefault="002E1A27"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w:t>
            </w:r>
            <w:r w:rsidR="00C47262">
              <w:rPr>
                <w:rFonts w:ascii="Times New Roman" w:hAnsi="Times New Roman" w:cs="Times New Roman"/>
                <w:color w:val="000000" w:themeColor="text1"/>
                <w:sz w:val="21"/>
                <w:szCs w:val="21"/>
              </w:rPr>
              <w:t>4</w:t>
            </w:r>
          </w:p>
        </w:tc>
      </w:tr>
      <w:tr w:rsidR="00C279BC" w:rsidRPr="00C279BC" w14:paraId="26E12D95" w14:textId="77777777" w:rsidTr="006F5FB7">
        <w:tc>
          <w:tcPr>
            <w:tcW w:w="2880" w:type="dxa"/>
          </w:tcPr>
          <w:p w14:paraId="12B377A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Actual Yes</w:t>
            </w:r>
          </w:p>
        </w:tc>
        <w:tc>
          <w:tcPr>
            <w:tcW w:w="2880" w:type="dxa"/>
          </w:tcPr>
          <w:p w14:paraId="0A011CD4" w14:textId="62EE62ED" w:rsidR="0059161A" w:rsidRPr="00C279BC" w:rsidRDefault="002E1A27"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p>
        </w:tc>
        <w:tc>
          <w:tcPr>
            <w:tcW w:w="2880" w:type="dxa"/>
          </w:tcPr>
          <w:p w14:paraId="67BBB37A" w14:textId="1D74562F" w:rsidR="0059161A" w:rsidRPr="00C279BC" w:rsidRDefault="002E1A27"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w:t>
            </w:r>
            <w:r w:rsidR="00C47262">
              <w:rPr>
                <w:rFonts w:ascii="Times New Roman" w:hAnsi="Times New Roman" w:cs="Times New Roman"/>
                <w:color w:val="000000" w:themeColor="text1"/>
                <w:sz w:val="21"/>
                <w:szCs w:val="21"/>
              </w:rPr>
              <w:t>3</w:t>
            </w:r>
          </w:p>
        </w:tc>
      </w:tr>
    </w:tbl>
    <w:p w14:paraId="279E73F0" w14:textId="77777777" w:rsidR="0059161A" w:rsidRPr="00C279BC" w:rsidRDefault="0059161A" w:rsidP="0059161A">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Performance Metrics:</w:t>
      </w:r>
    </w:p>
    <w:tbl>
      <w:tblPr>
        <w:tblStyle w:val="TableGrid"/>
        <w:tblW w:w="0" w:type="auto"/>
        <w:tblLook w:val="04A0" w:firstRow="1" w:lastRow="0" w:firstColumn="1" w:lastColumn="0" w:noHBand="0" w:noVBand="1"/>
      </w:tblPr>
      <w:tblGrid>
        <w:gridCol w:w="1016"/>
        <w:gridCol w:w="960"/>
        <w:gridCol w:w="960"/>
        <w:gridCol w:w="998"/>
        <w:gridCol w:w="960"/>
        <w:gridCol w:w="960"/>
        <w:gridCol w:w="960"/>
        <w:gridCol w:w="960"/>
        <w:gridCol w:w="960"/>
      </w:tblGrid>
      <w:tr w:rsidR="00C279BC" w:rsidRPr="00C279BC" w14:paraId="1D13BEFF" w14:textId="77777777" w:rsidTr="006F5FB7">
        <w:tc>
          <w:tcPr>
            <w:tcW w:w="960" w:type="dxa"/>
          </w:tcPr>
          <w:p w14:paraId="04D28A9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1C1C8D5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0E680AF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4878977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5556A65D"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78390F3B"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F-Measure</w:t>
            </w:r>
          </w:p>
        </w:tc>
        <w:tc>
          <w:tcPr>
            <w:tcW w:w="960" w:type="dxa"/>
          </w:tcPr>
          <w:p w14:paraId="400A3548"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62AAE5BE"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513C9B04"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1046233D" w14:textId="77777777" w:rsidTr="006F5FB7">
        <w:tc>
          <w:tcPr>
            <w:tcW w:w="960" w:type="dxa"/>
          </w:tcPr>
          <w:p w14:paraId="19930E9C"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39A44592" w14:textId="780A371E" w:rsidR="0059161A" w:rsidRPr="00C279BC" w:rsidRDefault="002E1A27"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6E0DD624" w14:textId="4011CD7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2</w:t>
            </w:r>
            <w:r w:rsidR="00C47262">
              <w:rPr>
                <w:rFonts w:ascii="Times New Roman" w:hAnsi="Times New Roman" w:cs="Times New Roman"/>
                <w:color w:val="000000" w:themeColor="text1"/>
                <w:sz w:val="21"/>
                <w:szCs w:val="21"/>
              </w:rPr>
              <w:t>7</w:t>
            </w:r>
          </w:p>
        </w:tc>
        <w:tc>
          <w:tcPr>
            <w:tcW w:w="960" w:type="dxa"/>
          </w:tcPr>
          <w:p w14:paraId="23DD16B2" w14:textId="623C2B2B"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99</w:t>
            </w:r>
          </w:p>
        </w:tc>
        <w:tc>
          <w:tcPr>
            <w:tcW w:w="960" w:type="dxa"/>
          </w:tcPr>
          <w:p w14:paraId="73BC68A0" w14:textId="5C79BEC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93</w:t>
            </w:r>
          </w:p>
        </w:tc>
        <w:tc>
          <w:tcPr>
            <w:tcW w:w="960" w:type="dxa"/>
          </w:tcPr>
          <w:p w14:paraId="1E06CAA6" w14:textId="3D7FE2F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96</w:t>
            </w:r>
          </w:p>
        </w:tc>
        <w:tc>
          <w:tcPr>
            <w:tcW w:w="960" w:type="dxa"/>
          </w:tcPr>
          <w:p w14:paraId="0598F3D6" w14:textId="5B9DAB8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w:t>
            </w:r>
            <w:r w:rsidR="00C47262">
              <w:rPr>
                <w:rFonts w:ascii="Times New Roman" w:hAnsi="Times New Roman" w:cs="Times New Roman"/>
                <w:color w:val="000000" w:themeColor="text1"/>
                <w:sz w:val="21"/>
                <w:szCs w:val="21"/>
              </w:rPr>
              <w:t>80</w:t>
            </w:r>
          </w:p>
        </w:tc>
        <w:tc>
          <w:tcPr>
            <w:tcW w:w="960" w:type="dxa"/>
          </w:tcPr>
          <w:p w14:paraId="57CF0EB0" w14:textId="6C8DC02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2</w:t>
            </w:r>
            <w:r w:rsidR="00C47262">
              <w:rPr>
                <w:rFonts w:ascii="Times New Roman" w:hAnsi="Times New Roman" w:cs="Times New Roman"/>
                <w:color w:val="000000" w:themeColor="text1"/>
                <w:sz w:val="21"/>
                <w:szCs w:val="21"/>
              </w:rPr>
              <w:t>6</w:t>
            </w:r>
          </w:p>
        </w:tc>
        <w:tc>
          <w:tcPr>
            <w:tcW w:w="960" w:type="dxa"/>
          </w:tcPr>
          <w:p w14:paraId="3D736DC0" w14:textId="6004190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1</w:t>
            </w:r>
            <w:r w:rsidR="00C47262">
              <w:rPr>
                <w:rFonts w:ascii="Times New Roman" w:hAnsi="Times New Roman" w:cs="Times New Roman"/>
                <w:color w:val="000000" w:themeColor="text1"/>
                <w:sz w:val="21"/>
                <w:szCs w:val="21"/>
              </w:rPr>
              <w:t>7</w:t>
            </w:r>
          </w:p>
        </w:tc>
      </w:tr>
      <w:tr w:rsidR="00C279BC" w:rsidRPr="00C279BC" w14:paraId="17A5BF06" w14:textId="77777777" w:rsidTr="006F5FB7">
        <w:tc>
          <w:tcPr>
            <w:tcW w:w="960" w:type="dxa"/>
          </w:tcPr>
          <w:p w14:paraId="6DC28F62"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5C039398" w14:textId="0D12820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7</w:t>
            </w:r>
            <w:r w:rsidR="00C47262">
              <w:rPr>
                <w:rFonts w:ascii="Times New Roman" w:hAnsi="Times New Roman" w:cs="Times New Roman"/>
                <w:color w:val="000000" w:themeColor="text1"/>
                <w:sz w:val="21"/>
                <w:szCs w:val="21"/>
              </w:rPr>
              <w:t>3</w:t>
            </w:r>
          </w:p>
        </w:tc>
        <w:tc>
          <w:tcPr>
            <w:tcW w:w="960" w:type="dxa"/>
          </w:tcPr>
          <w:p w14:paraId="104204C4" w14:textId="0DD27DC5"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07</w:t>
            </w:r>
          </w:p>
        </w:tc>
        <w:tc>
          <w:tcPr>
            <w:tcW w:w="960" w:type="dxa"/>
          </w:tcPr>
          <w:p w14:paraId="4FBD7ED0" w14:textId="0A0F09C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1</w:t>
            </w:r>
            <w:r w:rsidR="00C47262">
              <w:rPr>
                <w:rFonts w:ascii="Times New Roman" w:hAnsi="Times New Roman" w:cs="Times New Roman"/>
                <w:color w:val="000000" w:themeColor="text1"/>
                <w:sz w:val="21"/>
                <w:szCs w:val="21"/>
              </w:rPr>
              <w:t>1</w:t>
            </w:r>
          </w:p>
        </w:tc>
        <w:tc>
          <w:tcPr>
            <w:tcW w:w="960" w:type="dxa"/>
          </w:tcPr>
          <w:p w14:paraId="33B6C077" w14:textId="5473321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7</w:t>
            </w:r>
            <w:r w:rsidR="00C47262">
              <w:rPr>
                <w:rFonts w:ascii="Times New Roman" w:hAnsi="Times New Roman" w:cs="Times New Roman"/>
                <w:color w:val="000000" w:themeColor="text1"/>
                <w:sz w:val="21"/>
                <w:szCs w:val="21"/>
              </w:rPr>
              <w:t>2</w:t>
            </w:r>
          </w:p>
        </w:tc>
        <w:tc>
          <w:tcPr>
            <w:tcW w:w="960" w:type="dxa"/>
          </w:tcPr>
          <w:p w14:paraId="050252FA" w14:textId="5E6B8E7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19</w:t>
            </w:r>
          </w:p>
        </w:tc>
        <w:tc>
          <w:tcPr>
            <w:tcW w:w="960" w:type="dxa"/>
          </w:tcPr>
          <w:p w14:paraId="4535E7B5" w14:textId="27C7DF3D"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80</w:t>
            </w:r>
          </w:p>
        </w:tc>
        <w:tc>
          <w:tcPr>
            <w:tcW w:w="960" w:type="dxa"/>
          </w:tcPr>
          <w:p w14:paraId="4006EF02" w14:textId="3FF7CC4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2</w:t>
            </w:r>
            <w:r w:rsidR="00C47262">
              <w:rPr>
                <w:rFonts w:ascii="Times New Roman" w:hAnsi="Times New Roman" w:cs="Times New Roman"/>
                <w:color w:val="000000" w:themeColor="text1"/>
                <w:sz w:val="21"/>
                <w:szCs w:val="21"/>
              </w:rPr>
              <w:t>6</w:t>
            </w:r>
          </w:p>
        </w:tc>
        <w:tc>
          <w:tcPr>
            <w:tcW w:w="960" w:type="dxa"/>
          </w:tcPr>
          <w:p w14:paraId="650BFAEA" w14:textId="04599621"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1</w:t>
            </w:r>
            <w:r w:rsidR="00C47262">
              <w:rPr>
                <w:rFonts w:ascii="Times New Roman" w:hAnsi="Times New Roman" w:cs="Times New Roman"/>
                <w:color w:val="000000" w:themeColor="text1"/>
                <w:sz w:val="21"/>
                <w:szCs w:val="21"/>
              </w:rPr>
              <w:t>7</w:t>
            </w:r>
          </w:p>
        </w:tc>
      </w:tr>
      <w:tr w:rsidR="00C279BC" w:rsidRPr="00C279BC" w14:paraId="1288D006" w14:textId="77777777" w:rsidTr="006F5FB7">
        <w:tc>
          <w:tcPr>
            <w:tcW w:w="960" w:type="dxa"/>
          </w:tcPr>
          <w:p w14:paraId="4C9DFEC1" w14:textId="77777777"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Weighted Avg</w:t>
            </w:r>
          </w:p>
        </w:tc>
        <w:tc>
          <w:tcPr>
            <w:tcW w:w="960" w:type="dxa"/>
          </w:tcPr>
          <w:p w14:paraId="64430714" w14:textId="6483F390"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2E1A27" w:rsidRPr="00C279BC">
              <w:rPr>
                <w:rFonts w:ascii="Times New Roman" w:hAnsi="Times New Roman" w:cs="Times New Roman"/>
                <w:color w:val="000000" w:themeColor="text1"/>
                <w:sz w:val="21"/>
                <w:szCs w:val="21"/>
              </w:rPr>
              <w:t>3</w:t>
            </w:r>
          </w:p>
        </w:tc>
        <w:tc>
          <w:tcPr>
            <w:tcW w:w="960" w:type="dxa"/>
          </w:tcPr>
          <w:p w14:paraId="7A7389B7" w14:textId="00F1F5BF"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sidR="002E1A27" w:rsidRPr="00C279BC">
              <w:rPr>
                <w:rFonts w:ascii="Times New Roman" w:hAnsi="Times New Roman" w:cs="Times New Roman"/>
                <w:color w:val="000000" w:themeColor="text1"/>
                <w:sz w:val="21"/>
                <w:szCs w:val="21"/>
              </w:rPr>
              <w:t>7</w:t>
            </w:r>
          </w:p>
        </w:tc>
        <w:tc>
          <w:tcPr>
            <w:tcW w:w="960" w:type="dxa"/>
          </w:tcPr>
          <w:p w14:paraId="3D77308F" w14:textId="111E31D2"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5</w:t>
            </w:r>
            <w:r w:rsidR="00C47262">
              <w:rPr>
                <w:rFonts w:ascii="Times New Roman" w:hAnsi="Times New Roman" w:cs="Times New Roman"/>
                <w:color w:val="000000" w:themeColor="text1"/>
                <w:sz w:val="21"/>
                <w:szCs w:val="21"/>
              </w:rPr>
              <w:t>7</w:t>
            </w:r>
          </w:p>
        </w:tc>
        <w:tc>
          <w:tcPr>
            <w:tcW w:w="960" w:type="dxa"/>
          </w:tcPr>
          <w:p w14:paraId="208EBA30" w14:textId="39ADAE54"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2E1A27" w:rsidRPr="00C279BC">
              <w:rPr>
                <w:rFonts w:ascii="Times New Roman" w:hAnsi="Times New Roman" w:cs="Times New Roman"/>
                <w:color w:val="000000" w:themeColor="text1"/>
                <w:sz w:val="21"/>
                <w:szCs w:val="21"/>
              </w:rPr>
              <w:t>3</w:t>
            </w:r>
          </w:p>
        </w:tc>
        <w:tc>
          <w:tcPr>
            <w:tcW w:w="960" w:type="dxa"/>
          </w:tcPr>
          <w:p w14:paraId="1E898DEB" w14:textId="72D3AF1C"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58</w:t>
            </w:r>
          </w:p>
        </w:tc>
        <w:tc>
          <w:tcPr>
            <w:tcW w:w="960" w:type="dxa"/>
          </w:tcPr>
          <w:p w14:paraId="1E1638FB" w14:textId="7A6F36CA"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80</w:t>
            </w:r>
          </w:p>
        </w:tc>
        <w:tc>
          <w:tcPr>
            <w:tcW w:w="960" w:type="dxa"/>
          </w:tcPr>
          <w:p w14:paraId="5594A908" w14:textId="5C6CEBFE"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2</w:t>
            </w:r>
            <w:r w:rsidR="00C47262">
              <w:rPr>
                <w:rFonts w:ascii="Times New Roman" w:hAnsi="Times New Roman" w:cs="Times New Roman"/>
                <w:color w:val="000000" w:themeColor="text1"/>
                <w:sz w:val="21"/>
                <w:szCs w:val="21"/>
              </w:rPr>
              <w:t>6</w:t>
            </w:r>
          </w:p>
        </w:tc>
        <w:tc>
          <w:tcPr>
            <w:tcW w:w="960" w:type="dxa"/>
          </w:tcPr>
          <w:p w14:paraId="43258C6B" w14:textId="081472A8" w:rsidR="0059161A" w:rsidRPr="00C279BC" w:rsidRDefault="0059161A"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2E1A27" w:rsidRPr="00C279BC">
              <w:rPr>
                <w:rFonts w:ascii="Times New Roman" w:hAnsi="Times New Roman" w:cs="Times New Roman"/>
                <w:color w:val="000000" w:themeColor="text1"/>
                <w:sz w:val="21"/>
                <w:szCs w:val="21"/>
              </w:rPr>
              <w:t>1</w:t>
            </w:r>
            <w:r w:rsidR="00C47262">
              <w:rPr>
                <w:rFonts w:ascii="Times New Roman" w:hAnsi="Times New Roman" w:cs="Times New Roman"/>
                <w:color w:val="000000" w:themeColor="text1"/>
                <w:sz w:val="21"/>
                <w:szCs w:val="21"/>
              </w:rPr>
              <w:t>7</w:t>
            </w:r>
          </w:p>
        </w:tc>
      </w:tr>
    </w:tbl>
    <w:p w14:paraId="68AEC139" w14:textId="4B43BBCA" w:rsidR="007E4CDF" w:rsidRPr="00C279BC" w:rsidRDefault="0059161A" w:rsidP="002E1A27">
      <w:pPr>
        <w:rPr>
          <w:rFonts w:ascii="Times New Roman" w:hAnsi="Times New Roman" w:cs="Times New Roman"/>
          <w:color w:val="000000" w:themeColor="text1"/>
        </w:rPr>
      </w:pPr>
      <w:r w:rsidRPr="00C279BC">
        <w:rPr>
          <w:rFonts w:ascii="Times New Roman" w:hAnsi="Times New Roman" w:cs="Times New Roman"/>
          <w:color w:val="000000" w:themeColor="text1"/>
        </w:rPr>
        <w:br/>
      </w:r>
      <w:r w:rsidR="007E4CDF" w:rsidRPr="00C279BC">
        <w:rPr>
          <w:rFonts w:ascii="Times New Roman" w:hAnsi="Times New Roman" w:cs="Times New Roman"/>
          <w:b/>
          <w:bCs/>
          <w:color w:val="000000" w:themeColor="text1"/>
          <w:sz w:val="21"/>
          <w:szCs w:val="21"/>
          <w:u w:val="single"/>
        </w:rPr>
        <w:t xml:space="preserve">Performance Summary of All 18 Models </w:t>
      </w:r>
      <w:r w:rsidR="002E1A27" w:rsidRPr="00C279BC">
        <w:rPr>
          <w:rFonts w:ascii="Times New Roman" w:hAnsi="Times New Roman" w:cs="Times New Roman"/>
          <w:b/>
          <w:bCs/>
          <w:color w:val="000000" w:themeColor="text1"/>
          <w:sz w:val="21"/>
          <w:szCs w:val="21"/>
          <w:u w:val="single"/>
        </w:rPr>
        <w:t>–</w:t>
      </w:r>
      <w:r w:rsidR="007E4CDF" w:rsidRPr="00C279BC">
        <w:rPr>
          <w:rFonts w:ascii="Times New Roman" w:hAnsi="Times New Roman" w:cs="Times New Roman"/>
          <w:b/>
          <w:bCs/>
          <w:color w:val="000000" w:themeColor="text1"/>
          <w:sz w:val="21"/>
          <w:szCs w:val="21"/>
          <w:u w:val="single"/>
        </w:rPr>
        <w:t xml:space="preserve"> SMOTE</w:t>
      </w:r>
      <w:r w:rsidR="002E1A27" w:rsidRPr="00C279BC">
        <w:rPr>
          <w:rFonts w:ascii="Times New Roman" w:hAnsi="Times New Roman" w:cs="Times New Roman"/>
          <w:b/>
          <w:bCs/>
          <w:color w:val="000000" w:themeColor="text1"/>
          <w:sz w:val="21"/>
          <w:szCs w:val="21"/>
          <w:u w:val="single"/>
        </w:rPr>
        <w:t xml:space="preserve"> (Test Data):</w:t>
      </w:r>
    </w:p>
    <w:p w14:paraId="1337963B" w14:textId="77777777"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Logistic Regression - Boruta - SMOTE</w:t>
      </w:r>
    </w:p>
    <w:p w14:paraId="568B05D6"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1249D5DF" w14:textId="77777777" w:rsidTr="006F5FB7">
        <w:tc>
          <w:tcPr>
            <w:tcW w:w="2880" w:type="dxa"/>
          </w:tcPr>
          <w:p w14:paraId="2E6BC99F"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78229B4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62AC97D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1AC1009F" w14:textId="77777777" w:rsidTr="006F5FB7">
        <w:tc>
          <w:tcPr>
            <w:tcW w:w="2880" w:type="dxa"/>
          </w:tcPr>
          <w:p w14:paraId="359E796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1BA4DA8F" w14:textId="134F0670" w:rsidR="007E4CDF" w:rsidRPr="00C279BC" w:rsidRDefault="002E1A27"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w:t>
            </w:r>
            <w:r w:rsidR="00C47262">
              <w:rPr>
                <w:rFonts w:ascii="Times New Roman" w:hAnsi="Times New Roman" w:cs="Times New Roman"/>
                <w:color w:val="000000" w:themeColor="text1"/>
                <w:sz w:val="21"/>
                <w:szCs w:val="21"/>
              </w:rPr>
              <w:t>5</w:t>
            </w:r>
          </w:p>
        </w:tc>
        <w:tc>
          <w:tcPr>
            <w:tcW w:w="2880" w:type="dxa"/>
          </w:tcPr>
          <w:p w14:paraId="1E616DE1" w14:textId="4D2153AC" w:rsidR="007E4CDF" w:rsidRPr="00C279BC" w:rsidRDefault="00C4726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95</w:t>
            </w:r>
          </w:p>
        </w:tc>
      </w:tr>
      <w:tr w:rsidR="007E4CDF" w:rsidRPr="00C279BC" w14:paraId="2CD55EC3" w14:textId="77777777" w:rsidTr="006F5FB7">
        <w:tc>
          <w:tcPr>
            <w:tcW w:w="2880" w:type="dxa"/>
          </w:tcPr>
          <w:p w14:paraId="794189D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62529C4E" w14:textId="713A7810" w:rsidR="007E4CDF" w:rsidRPr="00C279BC" w:rsidRDefault="00C4726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09</w:t>
            </w:r>
          </w:p>
        </w:tc>
        <w:tc>
          <w:tcPr>
            <w:tcW w:w="2880" w:type="dxa"/>
          </w:tcPr>
          <w:p w14:paraId="16433F05" w14:textId="7C43D8FB" w:rsidR="007E4CDF" w:rsidRPr="00C279BC" w:rsidRDefault="00C4726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22</w:t>
            </w:r>
          </w:p>
        </w:tc>
      </w:tr>
    </w:tbl>
    <w:p w14:paraId="76AD15CB" w14:textId="77777777" w:rsidR="007545B3" w:rsidRPr="00C279BC" w:rsidRDefault="007545B3" w:rsidP="007E4CDF">
      <w:pPr>
        <w:rPr>
          <w:rFonts w:ascii="Times New Roman" w:hAnsi="Times New Roman" w:cs="Times New Roman"/>
          <w:color w:val="000000" w:themeColor="text1"/>
          <w:sz w:val="21"/>
          <w:szCs w:val="21"/>
        </w:rPr>
      </w:pPr>
    </w:p>
    <w:p w14:paraId="10A11E4F" w14:textId="30A64B8C"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22AC94F3" w14:textId="77777777" w:rsidTr="002E1A27">
        <w:tc>
          <w:tcPr>
            <w:tcW w:w="960" w:type="dxa"/>
          </w:tcPr>
          <w:p w14:paraId="10146A6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7A42E9F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416FF9F"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315974D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4FE5371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277F9AB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65602AA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3550913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6EE001A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39EDA953" w14:textId="77777777" w:rsidTr="002E1A27">
        <w:tc>
          <w:tcPr>
            <w:tcW w:w="960" w:type="dxa"/>
          </w:tcPr>
          <w:p w14:paraId="51DAFEF9" w14:textId="77777777"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59748859" w14:textId="2D069C89"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669F9BC4" w14:textId="1388574F"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29</w:t>
            </w:r>
          </w:p>
        </w:tc>
        <w:tc>
          <w:tcPr>
            <w:tcW w:w="998" w:type="dxa"/>
          </w:tcPr>
          <w:p w14:paraId="14279B74" w14:textId="53941117"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0.99</w:t>
            </w:r>
          </w:p>
        </w:tc>
        <w:tc>
          <w:tcPr>
            <w:tcW w:w="960" w:type="dxa"/>
          </w:tcPr>
          <w:p w14:paraId="4E835E2C" w14:textId="395D1073"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93</w:t>
            </w:r>
          </w:p>
        </w:tc>
        <w:tc>
          <w:tcPr>
            <w:tcW w:w="960" w:type="dxa"/>
          </w:tcPr>
          <w:p w14:paraId="20C09E32" w14:textId="4EC484D1"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w:t>
            </w:r>
            <w:r w:rsidR="00C45B5B" w:rsidRPr="00C279BC">
              <w:rPr>
                <w:rFonts w:ascii="Times New Roman" w:hAnsi="Times New Roman" w:cs="Times New Roman"/>
                <w:color w:val="000000" w:themeColor="text1"/>
                <w:sz w:val="21"/>
                <w:szCs w:val="21"/>
              </w:rPr>
              <w:t>6</w:t>
            </w:r>
          </w:p>
        </w:tc>
        <w:tc>
          <w:tcPr>
            <w:tcW w:w="960" w:type="dxa"/>
          </w:tcPr>
          <w:p w14:paraId="1881A056" w14:textId="01456397"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w:t>
            </w:r>
            <w:r w:rsidR="00C47262">
              <w:rPr>
                <w:rFonts w:ascii="Times New Roman" w:hAnsi="Times New Roman" w:cs="Times New Roman"/>
                <w:color w:val="000000" w:themeColor="text1"/>
                <w:sz w:val="21"/>
                <w:szCs w:val="21"/>
              </w:rPr>
              <w:t>4</w:t>
            </w:r>
          </w:p>
        </w:tc>
        <w:tc>
          <w:tcPr>
            <w:tcW w:w="960" w:type="dxa"/>
          </w:tcPr>
          <w:p w14:paraId="3FF0B140" w14:textId="29F114F4"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34</w:t>
            </w:r>
          </w:p>
        </w:tc>
        <w:tc>
          <w:tcPr>
            <w:tcW w:w="960" w:type="dxa"/>
          </w:tcPr>
          <w:p w14:paraId="0FCCABF6" w14:textId="21D19A19"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C47262">
              <w:rPr>
                <w:rFonts w:ascii="Times New Roman" w:hAnsi="Times New Roman" w:cs="Times New Roman"/>
                <w:color w:val="000000" w:themeColor="text1"/>
                <w:sz w:val="21"/>
                <w:szCs w:val="21"/>
              </w:rPr>
              <w:t>7</w:t>
            </w:r>
          </w:p>
        </w:tc>
      </w:tr>
      <w:tr w:rsidR="00C279BC" w:rsidRPr="00C279BC" w14:paraId="417AEA23" w14:textId="77777777" w:rsidTr="002E1A27">
        <w:tc>
          <w:tcPr>
            <w:tcW w:w="960" w:type="dxa"/>
          </w:tcPr>
          <w:p w14:paraId="6D85AE64" w14:textId="77777777"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3C8018FB" w14:textId="7F0B9608"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70</w:t>
            </w:r>
          </w:p>
        </w:tc>
        <w:tc>
          <w:tcPr>
            <w:tcW w:w="960" w:type="dxa"/>
          </w:tcPr>
          <w:p w14:paraId="194B292E" w14:textId="22383C57"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06</w:t>
            </w:r>
          </w:p>
        </w:tc>
        <w:tc>
          <w:tcPr>
            <w:tcW w:w="998" w:type="dxa"/>
          </w:tcPr>
          <w:p w14:paraId="737794F0" w14:textId="4B4228F3"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sidR="00C47262">
              <w:rPr>
                <w:rFonts w:ascii="Times New Roman" w:hAnsi="Times New Roman" w:cs="Times New Roman"/>
                <w:color w:val="000000" w:themeColor="text1"/>
                <w:sz w:val="21"/>
                <w:szCs w:val="21"/>
              </w:rPr>
              <w:t>9</w:t>
            </w:r>
          </w:p>
        </w:tc>
        <w:tc>
          <w:tcPr>
            <w:tcW w:w="960" w:type="dxa"/>
          </w:tcPr>
          <w:p w14:paraId="4D99A31D" w14:textId="0CAAE897"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70</w:t>
            </w:r>
          </w:p>
        </w:tc>
        <w:tc>
          <w:tcPr>
            <w:tcW w:w="960" w:type="dxa"/>
          </w:tcPr>
          <w:p w14:paraId="1A1366FB" w14:textId="53A6997A"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30</w:t>
            </w:r>
          </w:p>
        </w:tc>
        <w:tc>
          <w:tcPr>
            <w:tcW w:w="960" w:type="dxa"/>
          </w:tcPr>
          <w:p w14:paraId="75625DAF" w14:textId="4B3DF5F5"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w:t>
            </w:r>
            <w:r w:rsidR="00C47262">
              <w:rPr>
                <w:rFonts w:ascii="Times New Roman" w:hAnsi="Times New Roman" w:cs="Times New Roman"/>
                <w:color w:val="000000" w:themeColor="text1"/>
                <w:sz w:val="21"/>
                <w:szCs w:val="21"/>
              </w:rPr>
              <w:t>4</w:t>
            </w:r>
          </w:p>
        </w:tc>
        <w:tc>
          <w:tcPr>
            <w:tcW w:w="960" w:type="dxa"/>
          </w:tcPr>
          <w:p w14:paraId="59B0ECBF" w14:textId="4A23C4E8"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34</w:t>
            </w:r>
          </w:p>
        </w:tc>
        <w:tc>
          <w:tcPr>
            <w:tcW w:w="960" w:type="dxa"/>
          </w:tcPr>
          <w:p w14:paraId="7377440F" w14:textId="152B9E07"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C47262">
              <w:rPr>
                <w:rFonts w:ascii="Times New Roman" w:hAnsi="Times New Roman" w:cs="Times New Roman"/>
                <w:color w:val="000000" w:themeColor="text1"/>
                <w:sz w:val="21"/>
                <w:szCs w:val="21"/>
              </w:rPr>
              <w:t>7</w:t>
            </w:r>
          </w:p>
        </w:tc>
      </w:tr>
      <w:tr w:rsidR="00C279BC" w:rsidRPr="00C279BC" w14:paraId="0707978E" w14:textId="77777777" w:rsidTr="002E1A27">
        <w:tc>
          <w:tcPr>
            <w:tcW w:w="960" w:type="dxa"/>
          </w:tcPr>
          <w:p w14:paraId="23750FC4" w14:textId="77777777"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5CEA9DE1" w14:textId="165A598E"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82</w:t>
            </w:r>
          </w:p>
        </w:tc>
        <w:tc>
          <w:tcPr>
            <w:tcW w:w="960" w:type="dxa"/>
          </w:tcPr>
          <w:p w14:paraId="2FB7AC1D" w14:textId="4680E6ED"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18</w:t>
            </w:r>
          </w:p>
        </w:tc>
        <w:tc>
          <w:tcPr>
            <w:tcW w:w="998" w:type="dxa"/>
          </w:tcPr>
          <w:p w14:paraId="3452932D" w14:textId="145737C0"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5</w:t>
            </w:r>
            <w:r w:rsidR="00C47262">
              <w:rPr>
                <w:rFonts w:ascii="Times New Roman" w:hAnsi="Times New Roman" w:cs="Times New Roman"/>
                <w:color w:val="000000" w:themeColor="text1"/>
                <w:sz w:val="21"/>
                <w:szCs w:val="21"/>
              </w:rPr>
              <w:t>9</w:t>
            </w:r>
          </w:p>
        </w:tc>
        <w:tc>
          <w:tcPr>
            <w:tcW w:w="960" w:type="dxa"/>
          </w:tcPr>
          <w:p w14:paraId="5EE4F97E" w14:textId="2724AAD9"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82</w:t>
            </w:r>
          </w:p>
        </w:tc>
        <w:tc>
          <w:tcPr>
            <w:tcW w:w="960" w:type="dxa"/>
          </w:tcPr>
          <w:p w14:paraId="11442FF1" w14:textId="69C0FF96"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6</w:t>
            </w:r>
            <w:r w:rsidR="00C47262">
              <w:rPr>
                <w:rFonts w:ascii="Times New Roman" w:hAnsi="Times New Roman" w:cs="Times New Roman"/>
                <w:color w:val="000000" w:themeColor="text1"/>
                <w:sz w:val="21"/>
                <w:szCs w:val="21"/>
              </w:rPr>
              <w:t>3</w:t>
            </w:r>
          </w:p>
        </w:tc>
        <w:tc>
          <w:tcPr>
            <w:tcW w:w="960" w:type="dxa"/>
          </w:tcPr>
          <w:p w14:paraId="7FEFE9DE" w14:textId="75A18B4A"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w:t>
            </w:r>
            <w:r w:rsidR="00C47262">
              <w:rPr>
                <w:rFonts w:ascii="Times New Roman" w:hAnsi="Times New Roman" w:cs="Times New Roman"/>
                <w:color w:val="000000" w:themeColor="text1"/>
                <w:sz w:val="21"/>
                <w:szCs w:val="21"/>
              </w:rPr>
              <w:t>4</w:t>
            </w:r>
          </w:p>
        </w:tc>
        <w:tc>
          <w:tcPr>
            <w:tcW w:w="960" w:type="dxa"/>
          </w:tcPr>
          <w:p w14:paraId="31EBE821" w14:textId="3FB2CE30"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34</w:t>
            </w:r>
          </w:p>
        </w:tc>
        <w:tc>
          <w:tcPr>
            <w:tcW w:w="960" w:type="dxa"/>
          </w:tcPr>
          <w:p w14:paraId="423504D8" w14:textId="2EB947C2" w:rsidR="002E1A27" w:rsidRPr="00C279BC" w:rsidRDefault="002E1A27" w:rsidP="002E1A2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C47262">
              <w:rPr>
                <w:rFonts w:ascii="Times New Roman" w:hAnsi="Times New Roman" w:cs="Times New Roman"/>
                <w:color w:val="000000" w:themeColor="text1"/>
                <w:sz w:val="21"/>
                <w:szCs w:val="21"/>
              </w:rPr>
              <w:t>7</w:t>
            </w:r>
          </w:p>
        </w:tc>
      </w:tr>
    </w:tbl>
    <w:p w14:paraId="494DE832" w14:textId="77777777" w:rsidR="007E4CDF" w:rsidRPr="00C279BC" w:rsidRDefault="007E4CDF" w:rsidP="007E4CDF">
      <w:pPr>
        <w:pStyle w:val="Heading2"/>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GLMNet</w:t>
      </w:r>
      <w:proofErr w:type="spellEnd"/>
      <w:r w:rsidRPr="00C279BC">
        <w:rPr>
          <w:rFonts w:ascii="Times New Roman" w:hAnsi="Times New Roman" w:cs="Times New Roman"/>
          <w:color w:val="000000" w:themeColor="text1"/>
          <w:sz w:val="21"/>
          <w:szCs w:val="21"/>
        </w:rPr>
        <w:t xml:space="preserve"> - Boruta - SMOTE</w:t>
      </w:r>
    </w:p>
    <w:p w14:paraId="4CD19630"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632A212D" w14:textId="77777777" w:rsidTr="006F5FB7">
        <w:tc>
          <w:tcPr>
            <w:tcW w:w="2880" w:type="dxa"/>
          </w:tcPr>
          <w:p w14:paraId="1F7B88FB"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6142BAF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580C190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64B0A59C" w14:textId="77777777" w:rsidTr="006F5FB7">
        <w:tc>
          <w:tcPr>
            <w:tcW w:w="2880" w:type="dxa"/>
          </w:tcPr>
          <w:p w14:paraId="6247952F"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6F33241B" w14:textId="2270A4EC" w:rsidR="007E4CDF" w:rsidRPr="00C279BC" w:rsidRDefault="00C45B5B"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137</w:t>
            </w:r>
            <w:r w:rsidR="00C47262">
              <w:rPr>
                <w:rFonts w:ascii="Times New Roman" w:hAnsi="Times New Roman" w:cs="Times New Roman"/>
                <w:color w:val="000000" w:themeColor="text1"/>
                <w:sz w:val="21"/>
                <w:szCs w:val="21"/>
              </w:rPr>
              <w:t>0</w:t>
            </w:r>
          </w:p>
        </w:tc>
        <w:tc>
          <w:tcPr>
            <w:tcW w:w="2880" w:type="dxa"/>
          </w:tcPr>
          <w:p w14:paraId="17FD1F90" w14:textId="713D130E" w:rsidR="007E4CDF" w:rsidRPr="00C279BC" w:rsidRDefault="00C4726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110</w:t>
            </w:r>
          </w:p>
        </w:tc>
      </w:tr>
      <w:tr w:rsidR="007E4CDF" w:rsidRPr="00C279BC" w14:paraId="4F7A11B6" w14:textId="77777777" w:rsidTr="006F5FB7">
        <w:tc>
          <w:tcPr>
            <w:tcW w:w="2880" w:type="dxa"/>
          </w:tcPr>
          <w:p w14:paraId="67CE4AC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7016BC55" w14:textId="2728E0EB" w:rsidR="007E4CDF" w:rsidRPr="00C279BC" w:rsidRDefault="00C4726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04</w:t>
            </w:r>
          </w:p>
        </w:tc>
        <w:tc>
          <w:tcPr>
            <w:tcW w:w="2880" w:type="dxa"/>
          </w:tcPr>
          <w:p w14:paraId="3343EA23" w14:textId="65FEE0FA" w:rsidR="007E4CDF" w:rsidRPr="00C279BC" w:rsidRDefault="00C47262"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07</w:t>
            </w:r>
          </w:p>
        </w:tc>
      </w:tr>
    </w:tbl>
    <w:p w14:paraId="0C84C05C" w14:textId="77777777" w:rsidR="007545B3" w:rsidRPr="00C279BC" w:rsidRDefault="007545B3" w:rsidP="007E4CDF">
      <w:pPr>
        <w:rPr>
          <w:rFonts w:ascii="Times New Roman" w:hAnsi="Times New Roman" w:cs="Times New Roman"/>
          <w:color w:val="000000" w:themeColor="text1"/>
          <w:sz w:val="21"/>
          <w:szCs w:val="21"/>
        </w:rPr>
      </w:pPr>
    </w:p>
    <w:p w14:paraId="19065A85" w14:textId="692A0813"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1551C254" w14:textId="77777777" w:rsidTr="006F5FB7">
        <w:tc>
          <w:tcPr>
            <w:tcW w:w="960" w:type="dxa"/>
          </w:tcPr>
          <w:p w14:paraId="23CB6D4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4E2BB87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E4FD91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5847FB8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5C886DE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78EC782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22C95B9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1CB5BF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1194D23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1999F40C" w14:textId="77777777" w:rsidTr="006F5FB7">
        <w:tc>
          <w:tcPr>
            <w:tcW w:w="960" w:type="dxa"/>
          </w:tcPr>
          <w:p w14:paraId="7C98E06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0FE527EF" w14:textId="7C4D60A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93</w:t>
            </w:r>
          </w:p>
        </w:tc>
        <w:tc>
          <w:tcPr>
            <w:tcW w:w="960" w:type="dxa"/>
          </w:tcPr>
          <w:p w14:paraId="6539B9F0" w14:textId="5AF4949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3</w:t>
            </w:r>
            <w:r w:rsidR="00C47262">
              <w:rPr>
                <w:rFonts w:ascii="Times New Roman" w:hAnsi="Times New Roman" w:cs="Times New Roman"/>
                <w:color w:val="000000" w:themeColor="text1"/>
                <w:sz w:val="21"/>
                <w:szCs w:val="21"/>
              </w:rPr>
              <w:t>6</w:t>
            </w:r>
          </w:p>
        </w:tc>
        <w:tc>
          <w:tcPr>
            <w:tcW w:w="960" w:type="dxa"/>
          </w:tcPr>
          <w:p w14:paraId="729F1C47" w14:textId="2DC0BFE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99</w:t>
            </w:r>
          </w:p>
        </w:tc>
        <w:tc>
          <w:tcPr>
            <w:tcW w:w="960" w:type="dxa"/>
          </w:tcPr>
          <w:p w14:paraId="5D0CC5CE" w14:textId="5EFFB26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93</w:t>
            </w:r>
          </w:p>
        </w:tc>
        <w:tc>
          <w:tcPr>
            <w:tcW w:w="960" w:type="dxa"/>
          </w:tcPr>
          <w:p w14:paraId="4E0D4CF9" w14:textId="220A0E2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96</w:t>
            </w:r>
          </w:p>
        </w:tc>
        <w:tc>
          <w:tcPr>
            <w:tcW w:w="960" w:type="dxa"/>
          </w:tcPr>
          <w:p w14:paraId="6F4EBDD4" w14:textId="1F85178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85</w:t>
            </w:r>
          </w:p>
        </w:tc>
        <w:tc>
          <w:tcPr>
            <w:tcW w:w="960" w:type="dxa"/>
          </w:tcPr>
          <w:p w14:paraId="3AD551E5" w14:textId="5EE037D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w:t>
            </w:r>
            <w:r w:rsidR="001817CA">
              <w:rPr>
                <w:rFonts w:ascii="Times New Roman" w:hAnsi="Times New Roman" w:cs="Times New Roman"/>
                <w:color w:val="000000" w:themeColor="text1"/>
                <w:sz w:val="21"/>
                <w:szCs w:val="21"/>
              </w:rPr>
              <w:t>8</w:t>
            </w:r>
          </w:p>
        </w:tc>
        <w:tc>
          <w:tcPr>
            <w:tcW w:w="960" w:type="dxa"/>
          </w:tcPr>
          <w:p w14:paraId="24B39CFA" w14:textId="1908162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9</w:t>
            </w:r>
          </w:p>
        </w:tc>
      </w:tr>
      <w:tr w:rsidR="00C279BC" w:rsidRPr="00C279BC" w14:paraId="2D2DC557" w14:textId="77777777" w:rsidTr="006F5FB7">
        <w:tc>
          <w:tcPr>
            <w:tcW w:w="960" w:type="dxa"/>
          </w:tcPr>
          <w:p w14:paraId="42341FF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64BA2123" w14:textId="562CA52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6</w:t>
            </w:r>
            <w:r w:rsidR="00C47262">
              <w:rPr>
                <w:rFonts w:ascii="Times New Roman" w:hAnsi="Times New Roman" w:cs="Times New Roman"/>
                <w:color w:val="000000" w:themeColor="text1"/>
                <w:sz w:val="21"/>
                <w:szCs w:val="21"/>
              </w:rPr>
              <w:t>4</w:t>
            </w:r>
          </w:p>
        </w:tc>
        <w:tc>
          <w:tcPr>
            <w:tcW w:w="960" w:type="dxa"/>
          </w:tcPr>
          <w:p w14:paraId="53962B95" w14:textId="2835AB2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07</w:t>
            </w:r>
          </w:p>
        </w:tc>
        <w:tc>
          <w:tcPr>
            <w:tcW w:w="960" w:type="dxa"/>
          </w:tcPr>
          <w:p w14:paraId="4312D43C" w14:textId="6D9300D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05</w:t>
            </w:r>
          </w:p>
        </w:tc>
        <w:tc>
          <w:tcPr>
            <w:tcW w:w="960" w:type="dxa"/>
          </w:tcPr>
          <w:p w14:paraId="4464EB39" w14:textId="3352390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6</w:t>
            </w:r>
            <w:r w:rsidR="001817CA">
              <w:rPr>
                <w:rFonts w:ascii="Times New Roman" w:hAnsi="Times New Roman" w:cs="Times New Roman"/>
                <w:color w:val="000000" w:themeColor="text1"/>
                <w:sz w:val="21"/>
                <w:szCs w:val="21"/>
              </w:rPr>
              <w:t>4</w:t>
            </w:r>
          </w:p>
        </w:tc>
        <w:tc>
          <w:tcPr>
            <w:tcW w:w="960" w:type="dxa"/>
          </w:tcPr>
          <w:p w14:paraId="6EA0B2FC" w14:textId="0988C11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10</w:t>
            </w:r>
          </w:p>
        </w:tc>
        <w:tc>
          <w:tcPr>
            <w:tcW w:w="960" w:type="dxa"/>
          </w:tcPr>
          <w:p w14:paraId="25FF601D" w14:textId="08DB31C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85</w:t>
            </w:r>
          </w:p>
        </w:tc>
        <w:tc>
          <w:tcPr>
            <w:tcW w:w="960" w:type="dxa"/>
          </w:tcPr>
          <w:p w14:paraId="51170809" w14:textId="59D10B9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w:t>
            </w:r>
            <w:r w:rsidR="001817CA">
              <w:rPr>
                <w:rFonts w:ascii="Times New Roman" w:hAnsi="Times New Roman" w:cs="Times New Roman"/>
                <w:color w:val="000000" w:themeColor="text1"/>
                <w:sz w:val="21"/>
                <w:szCs w:val="21"/>
              </w:rPr>
              <w:t>8</w:t>
            </w:r>
          </w:p>
        </w:tc>
        <w:tc>
          <w:tcPr>
            <w:tcW w:w="960" w:type="dxa"/>
          </w:tcPr>
          <w:p w14:paraId="7B9C1064" w14:textId="385B104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9</w:t>
            </w:r>
          </w:p>
        </w:tc>
      </w:tr>
      <w:tr w:rsidR="00C279BC" w:rsidRPr="00C279BC" w14:paraId="76EBB280" w14:textId="77777777" w:rsidTr="006F5FB7">
        <w:tc>
          <w:tcPr>
            <w:tcW w:w="960" w:type="dxa"/>
          </w:tcPr>
          <w:p w14:paraId="4FF85B9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05DDB607" w14:textId="725D133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7262">
              <w:rPr>
                <w:rFonts w:ascii="Times New Roman" w:hAnsi="Times New Roman" w:cs="Times New Roman"/>
                <w:color w:val="000000" w:themeColor="text1"/>
                <w:sz w:val="21"/>
                <w:szCs w:val="21"/>
              </w:rPr>
              <w:t>78</w:t>
            </w:r>
          </w:p>
        </w:tc>
        <w:tc>
          <w:tcPr>
            <w:tcW w:w="960" w:type="dxa"/>
          </w:tcPr>
          <w:p w14:paraId="259CD0AF" w14:textId="3D0F91D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C47262">
              <w:rPr>
                <w:rFonts w:ascii="Times New Roman" w:hAnsi="Times New Roman" w:cs="Times New Roman"/>
                <w:color w:val="000000" w:themeColor="text1"/>
                <w:sz w:val="21"/>
                <w:szCs w:val="21"/>
              </w:rPr>
              <w:t>2</w:t>
            </w:r>
          </w:p>
        </w:tc>
        <w:tc>
          <w:tcPr>
            <w:tcW w:w="960" w:type="dxa"/>
          </w:tcPr>
          <w:p w14:paraId="0BFE8E83" w14:textId="402705A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5</w:t>
            </w:r>
            <w:r w:rsidR="00C47262">
              <w:rPr>
                <w:rFonts w:ascii="Times New Roman" w:hAnsi="Times New Roman" w:cs="Times New Roman"/>
                <w:color w:val="000000" w:themeColor="text1"/>
                <w:sz w:val="21"/>
                <w:szCs w:val="21"/>
              </w:rPr>
              <w:t>3</w:t>
            </w:r>
          </w:p>
        </w:tc>
        <w:tc>
          <w:tcPr>
            <w:tcW w:w="960" w:type="dxa"/>
          </w:tcPr>
          <w:p w14:paraId="3FADEF43" w14:textId="5EE5B7C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78</w:t>
            </w:r>
          </w:p>
        </w:tc>
        <w:tc>
          <w:tcPr>
            <w:tcW w:w="960" w:type="dxa"/>
          </w:tcPr>
          <w:p w14:paraId="0EC0B59C" w14:textId="6EB1489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53</w:t>
            </w:r>
          </w:p>
        </w:tc>
        <w:tc>
          <w:tcPr>
            <w:tcW w:w="960" w:type="dxa"/>
          </w:tcPr>
          <w:p w14:paraId="1203D41A" w14:textId="5FDF799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85</w:t>
            </w:r>
          </w:p>
        </w:tc>
        <w:tc>
          <w:tcPr>
            <w:tcW w:w="960" w:type="dxa"/>
          </w:tcPr>
          <w:p w14:paraId="37ECA64A" w14:textId="6ADABD9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w:t>
            </w:r>
            <w:r w:rsidR="001817CA">
              <w:rPr>
                <w:rFonts w:ascii="Times New Roman" w:hAnsi="Times New Roman" w:cs="Times New Roman"/>
                <w:color w:val="000000" w:themeColor="text1"/>
                <w:sz w:val="21"/>
                <w:szCs w:val="21"/>
              </w:rPr>
              <w:t>8</w:t>
            </w:r>
          </w:p>
        </w:tc>
        <w:tc>
          <w:tcPr>
            <w:tcW w:w="960" w:type="dxa"/>
          </w:tcPr>
          <w:p w14:paraId="0CB42B3E" w14:textId="780D122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9</w:t>
            </w:r>
          </w:p>
        </w:tc>
      </w:tr>
    </w:tbl>
    <w:p w14:paraId="4A6400C8" w14:textId="77777777" w:rsidR="00B77B23" w:rsidRPr="00C279BC" w:rsidRDefault="00B77B23" w:rsidP="007E4CDF">
      <w:pPr>
        <w:pStyle w:val="Heading2"/>
        <w:rPr>
          <w:rFonts w:ascii="Times New Roman" w:hAnsi="Times New Roman" w:cs="Times New Roman"/>
          <w:color w:val="000000" w:themeColor="text1"/>
          <w:sz w:val="21"/>
          <w:szCs w:val="21"/>
        </w:rPr>
      </w:pPr>
    </w:p>
    <w:p w14:paraId="12133BAA" w14:textId="77777777" w:rsidR="00B77B23" w:rsidRPr="00C279BC" w:rsidRDefault="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ype="page"/>
      </w:r>
    </w:p>
    <w:p w14:paraId="4B2BD58E" w14:textId="797ED736"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SVM - Boruta - SMOTE</w:t>
      </w:r>
    </w:p>
    <w:p w14:paraId="6BAC8891"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4C49A0F1" w14:textId="77777777" w:rsidTr="006F5FB7">
        <w:tc>
          <w:tcPr>
            <w:tcW w:w="2880" w:type="dxa"/>
          </w:tcPr>
          <w:p w14:paraId="550016AA"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7F72587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60B9A05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0C3B5E67" w14:textId="77777777" w:rsidTr="006F5FB7">
        <w:tc>
          <w:tcPr>
            <w:tcW w:w="2880" w:type="dxa"/>
          </w:tcPr>
          <w:p w14:paraId="3FB02E3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64EAE18E" w14:textId="030686AF" w:rsidR="007E4CDF" w:rsidRPr="00C279BC" w:rsidRDefault="00C45B5B"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137</w:t>
            </w:r>
            <w:r w:rsidR="001817CA">
              <w:rPr>
                <w:rFonts w:ascii="Times New Roman" w:hAnsi="Times New Roman" w:cs="Times New Roman"/>
                <w:color w:val="000000" w:themeColor="text1"/>
                <w:sz w:val="21"/>
                <w:szCs w:val="21"/>
              </w:rPr>
              <w:t>3</w:t>
            </w:r>
          </w:p>
        </w:tc>
        <w:tc>
          <w:tcPr>
            <w:tcW w:w="2880" w:type="dxa"/>
          </w:tcPr>
          <w:p w14:paraId="21DBE70B" w14:textId="6C1A4F57" w:rsidR="007E4CDF" w:rsidRPr="00C279BC" w:rsidRDefault="00C45B5B"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107</w:t>
            </w:r>
          </w:p>
        </w:tc>
      </w:tr>
      <w:tr w:rsidR="007E4CDF" w:rsidRPr="00C279BC" w14:paraId="0E46FA29" w14:textId="77777777" w:rsidTr="006F5FB7">
        <w:tc>
          <w:tcPr>
            <w:tcW w:w="2880" w:type="dxa"/>
          </w:tcPr>
          <w:p w14:paraId="5CA13AE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305CC30C" w14:textId="15384A24" w:rsidR="007E4CDF" w:rsidRPr="00C279BC" w:rsidRDefault="00C45B5B"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1</w:t>
            </w:r>
          </w:p>
        </w:tc>
        <w:tc>
          <w:tcPr>
            <w:tcW w:w="2880" w:type="dxa"/>
          </w:tcPr>
          <w:p w14:paraId="71B3801E" w14:textId="6BC0631E" w:rsidR="007E4CDF" w:rsidRPr="00C279BC" w:rsidRDefault="00C45B5B"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w:t>
            </w:r>
          </w:p>
        </w:tc>
      </w:tr>
    </w:tbl>
    <w:p w14:paraId="7805F72A" w14:textId="77777777" w:rsidR="007545B3" w:rsidRPr="00C279BC" w:rsidRDefault="007545B3" w:rsidP="007E4CDF">
      <w:pPr>
        <w:rPr>
          <w:rFonts w:ascii="Times New Roman" w:hAnsi="Times New Roman" w:cs="Times New Roman"/>
          <w:color w:val="000000" w:themeColor="text1"/>
          <w:sz w:val="21"/>
          <w:szCs w:val="21"/>
        </w:rPr>
      </w:pPr>
    </w:p>
    <w:p w14:paraId="53F7A2BA" w14:textId="5BD43BC6"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56E2E22D" w14:textId="77777777" w:rsidTr="006F5FB7">
        <w:tc>
          <w:tcPr>
            <w:tcW w:w="960" w:type="dxa"/>
          </w:tcPr>
          <w:p w14:paraId="5E2A9D6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23E4439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0702D2C7"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125CCF9F"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0D95CA8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46864BC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2915920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3B9082C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31F6749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45F7E498" w14:textId="77777777" w:rsidTr="006F5FB7">
        <w:tc>
          <w:tcPr>
            <w:tcW w:w="960" w:type="dxa"/>
          </w:tcPr>
          <w:p w14:paraId="590BA9B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2F7ADBB9" w14:textId="53FF807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B9234E" w:rsidRPr="00C279BC">
              <w:rPr>
                <w:rFonts w:ascii="Times New Roman" w:hAnsi="Times New Roman" w:cs="Times New Roman"/>
                <w:color w:val="000000" w:themeColor="text1"/>
                <w:sz w:val="21"/>
                <w:szCs w:val="21"/>
              </w:rPr>
              <w:t>93</w:t>
            </w:r>
          </w:p>
        </w:tc>
        <w:tc>
          <w:tcPr>
            <w:tcW w:w="960" w:type="dxa"/>
          </w:tcPr>
          <w:p w14:paraId="174C26EB" w14:textId="13368C5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09</w:t>
            </w:r>
          </w:p>
        </w:tc>
        <w:tc>
          <w:tcPr>
            <w:tcW w:w="960" w:type="dxa"/>
          </w:tcPr>
          <w:p w14:paraId="5F7DCFA0" w14:textId="51D03AF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45B5B" w:rsidRPr="00C279BC">
              <w:rPr>
                <w:rFonts w:ascii="Times New Roman" w:hAnsi="Times New Roman" w:cs="Times New Roman"/>
                <w:color w:val="000000" w:themeColor="text1"/>
                <w:sz w:val="21"/>
                <w:szCs w:val="21"/>
              </w:rPr>
              <w:t>9</w:t>
            </w:r>
          </w:p>
        </w:tc>
        <w:tc>
          <w:tcPr>
            <w:tcW w:w="960" w:type="dxa"/>
          </w:tcPr>
          <w:p w14:paraId="78930730" w14:textId="4CA92A0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93</w:t>
            </w:r>
          </w:p>
        </w:tc>
        <w:tc>
          <w:tcPr>
            <w:tcW w:w="960" w:type="dxa"/>
          </w:tcPr>
          <w:p w14:paraId="3B87A304" w14:textId="52E64FD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45B5B" w:rsidRPr="00C279BC">
              <w:rPr>
                <w:rFonts w:ascii="Times New Roman" w:hAnsi="Times New Roman" w:cs="Times New Roman"/>
                <w:color w:val="000000" w:themeColor="text1"/>
                <w:sz w:val="21"/>
                <w:szCs w:val="21"/>
              </w:rPr>
              <w:t>6</w:t>
            </w:r>
          </w:p>
        </w:tc>
        <w:tc>
          <w:tcPr>
            <w:tcW w:w="960" w:type="dxa"/>
          </w:tcPr>
          <w:p w14:paraId="5D859D8E" w14:textId="3126934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80</w:t>
            </w:r>
          </w:p>
        </w:tc>
        <w:tc>
          <w:tcPr>
            <w:tcW w:w="960" w:type="dxa"/>
          </w:tcPr>
          <w:p w14:paraId="69FA26E7" w14:textId="5FDD7C2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7</w:t>
            </w:r>
          </w:p>
        </w:tc>
        <w:tc>
          <w:tcPr>
            <w:tcW w:w="960" w:type="dxa"/>
          </w:tcPr>
          <w:p w14:paraId="3CB34F59" w14:textId="05CDF5B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w:t>
            </w:r>
            <w:r w:rsidR="00C83529" w:rsidRPr="00C279BC">
              <w:rPr>
                <w:rFonts w:ascii="Times New Roman" w:hAnsi="Times New Roman" w:cs="Times New Roman"/>
                <w:color w:val="000000" w:themeColor="text1"/>
                <w:sz w:val="21"/>
                <w:szCs w:val="21"/>
              </w:rPr>
              <w:t>4</w:t>
            </w:r>
          </w:p>
        </w:tc>
      </w:tr>
      <w:tr w:rsidR="00C279BC" w:rsidRPr="00C279BC" w14:paraId="1AE1D701" w14:textId="77777777" w:rsidTr="006F5FB7">
        <w:tc>
          <w:tcPr>
            <w:tcW w:w="960" w:type="dxa"/>
          </w:tcPr>
          <w:p w14:paraId="52097E3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513B4258" w14:textId="2C21506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90</w:t>
            </w:r>
          </w:p>
        </w:tc>
        <w:tc>
          <w:tcPr>
            <w:tcW w:w="960" w:type="dxa"/>
          </w:tcPr>
          <w:p w14:paraId="696CFF4F" w14:textId="768B210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7</w:t>
            </w:r>
          </w:p>
        </w:tc>
        <w:tc>
          <w:tcPr>
            <w:tcW w:w="960" w:type="dxa"/>
          </w:tcPr>
          <w:p w14:paraId="158B75A2" w14:textId="5631768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8</w:t>
            </w:r>
          </w:p>
        </w:tc>
        <w:tc>
          <w:tcPr>
            <w:tcW w:w="960" w:type="dxa"/>
          </w:tcPr>
          <w:p w14:paraId="222C8BF7" w14:textId="35C2F01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90</w:t>
            </w:r>
          </w:p>
        </w:tc>
        <w:tc>
          <w:tcPr>
            <w:tcW w:w="960" w:type="dxa"/>
          </w:tcPr>
          <w:p w14:paraId="22023A7B" w14:textId="3C8A42F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w:t>
            </w:r>
            <w:r w:rsidR="001817CA">
              <w:rPr>
                <w:rFonts w:ascii="Times New Roman" w:hAnsi="Times New Roman" w:cs="Times New Roman"/>
                <w:color w:val="000000" w:themeColor="text1"/>
                <w:sz w:val="21"/>
                <w:szCs w:val="21"/>
              </w:rPr>
              <w:t>6</w:t>
            </w:r>
          </w:p>
        </w:tc>
        <w:tc>
          <w:tcPr>
            <w:tcW w:w="960" w:type="dxa"/>
          </w:tcPr>
          <w:p w14:paraId="4A8A398E" w14:textId="390D5DB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80</w:t>
            </w:r>
          </w:p>
        </w:tc>
        <w:tc>
          <w:tcPr>
            <w:tcW w:w="960" w:type="dxa"/>
          </w:tcPr>
          <w:p w14:paraId="33CED142" w14:textId="10C8396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7</w:t>
            </w:r>
          </w:p>
        </w:tc>
        <w:tc>
          <w:tcPr>
            <w:tcW w:w="960" w:type="dxa"/>
          </w:tcPr>
          <w:p w14:paraId="203E8E32" w14:textId="3E2FAEF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w:t>
            </w:r>
            <w:r w:rsidR="00C83529" w:rsidRPr="00C279BC">
              <w:rPr>
                <w:rFonts w:ascii="Times New Roman" w:hAnsi="Times New Roman" w:cs="Times New Roman"/>
                <w:color w:val="000000" w:themeColor="text1"/>
                <w:sz w:val="21"/>
                <w:szCs w:val="21"/>
              </w:rPr>
              <w:t>4</w:t>
            </w:r>
          </w:p>
        </w:tc>
      </w:tr>
      <w:tr w:rsidR="00C279BC" w:rsidRPr="00C279BC" w14:paraId="5D3D1F5C" w14:textId="77777777" w:rsidTr="006F5FB7">
        <w:tc>
          <w:tcPr>
            <w:tcW w:w="960" w:type="dxa"/>
          </w:tcPr>
          <w:p w14:paraId="6501F5B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173D2C3A" w14:textId="3B59A3D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92</w:t>
            </w:r>
          </w:p>
        </w:tc>
        <w:tc>
          <w:tcPr>
            <w:tcW w:w="960" w:type="dxa"/>
          </w:tcPr>
          <w:p w14:paraId="20D67B5F" w14:textId="3FC1B24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08</w:t>
            </w:r>
          </w:p>
        </w:tc>
        <w:tc>
          <w:tcPr>
            <w:tcW w:w="960" w:type="dxa"/>
          </w:tcPr>
          <w:p w14:paraId="5F47BE3B" w14:textId="1320977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54</w:t>
            </w:r>
          </w:p>
        </w:tc>
        <w:tc>
          <w:tcPr>
            <w:tcW w:w="960" w:type="dxa"/>
          </w:tcPr>
          <w:p w14:paraId="5E59CBA7" w14:textId="08243D2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92</w:t>
            </w:r>
          </w:p>
        </w:tc>
        <w:tc>
          <w:tcPr>
            <w:tcW w:w="960" w:type="dxa"/>
          </w:tcPr>
          <w:p w14:paraId="35E6A6ED" w14:textId="2E0FA6F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56</w:t>
            </w:r>
          </w:p>
        </w:tc>
        <w:tc>
          <w:tcPr>
            <w:tcW w:w="960" w:type="dxa"/>
          </w:tcPr>
          <w:p w14:paraId="6C9EA318" w14:textId="27563AA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80</w:t>
            </w:r>
          </w:p>
        </w:tc>
        <w:tc>
          <w:tcPr>
            <w:tcW w:w="960" w:type="dxa"/>
          </w:tcPr>
          <w:p w14:paraId="1CE3B71F" w14:textId="026D4B9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7</w:t>
            </w:r>
          </w:p>
        </w:tc>
        <w:tc>
          <w:tcPr>
            <w:tcW w:w="960" w:type="dxa"/>
          </w:tcPr>
          <w:p w14:paraId="66F4ED36" w14:textId="2408ED2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w:t>
            </w:r>
            <w:r w:rsidR="00C83529" w:rsidRPr="00C279BC">
              <w:rPr>
                <w:rFonts w:ascii="Times New Roman" w:hAnsi="Times New Roman" w:cs="Times New Roman"/>
                <w:color w:val="000000" w:themeColor="text1"/>
                <w:sz w:val="21"/>
                <w:szCs w:val="21"/>
              </w:rPr>
              <w:t>4</w:t>
            </w:r>
          </w:p>
        </w:tc>
      </w:tr>
    </w:tbl>
    <w:p w14:paraId="2022DFE4" w14:textId="77777777" w:rsidR="00B77B23" w:rsidRPr="00C279BC" w:rsidRDefault="00B77B23" w:rsidP="007E4CDF">
      <w:pPr>
        <w:pStyle w:val="Heading2"/>
        <w:rPr>
          <w:rFonts w:ascii="Times New Roman" w:hAnsi="Times New Roman" w:cs="Times New Roman"/>
          <w:color w:val="000000" w:themeColor="text1"/>
          <w:sz w:val="21"/>
          <w:szCs w:val="21"/>
        </w:rPr>
      </w:pPr>
    </w:p>
    <w:p w14:paraId="0CE8F819" w14:textId="5ECAAB84"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Neural Net (tuned v2) - Boruta - SMOTE</w:t>
      </w:r>
    </w:p>
    <w:p w14:paraId="60828B3B"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2DAE88C4" w14:textId="77777777" w:rsidTr="006F5FB7">
        <w:tc>
          <w:tcPr>
            <w:tcW w:w="2880" w:type="dxa"/>
          </w:tcPr>
          <w:p w14:paraId="0B244076"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08C9A32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3A857A3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1D07A49E" w14:textId="77777777" w:rsidTr="006F5FB7">
        <w:tc>
          <w:tcPr>
            <w:tcW w:w="2880" w:type="dxa"/>
          </w:tcPr>
          <w:p w14:paraId="1BC1998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6D2C8199" w14:textId="6A8F2927" w:rsidR="007E4CDF" w:rsidRPr="00C279BC" w:rsidRDefault="00C45B5B"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w:t>
            </w:r>
            <w:r w:rsidR="001817CA">
              <w:rPr>
                <w:rFonts w:ascii="Times New Roman" w:hAnsi="Times New Roman" w:cs="Times New Roman"/>
                <w:color w:val="000000" w:themeColor="text1"/>
                <w:sz w:val="21"/>
                <w:szCs w:val="21"/>
              </w:rPr>
              <w:t>7</w:t>
            </w:r>
          </w:p>
        </w:tc>
        <w:tc>
          <w:tcPr>
            <w:tcW w:w="2880" w:type="dxa"/>
          </w:tcPr>
          <w:p w14:paraId="5F74C071" w14:textId="18F85FE1" w:rsidR="007E4CDF" w:rsidRPr="00C279BC" w:rsidRDefault="001817C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101</w:t>
            </w:r>
          </w:p>
        </w:tc>
      </w:tr>
      <w:tr w:rsidR="007E4CDF" w:rsidRPr="00C279BC" w14:paraId="5E86135E" w14:textId="77777777" w:rsidTr="006F5FB7">
        <w:tc>
          <w:tcPr>
            <w:tcW w:w="2880" w:type="dxa"/>
          </w:tcPr>
          <w:p w14:paraId="4942F4A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28B06770" w14:textId="5D9B3491" w:rsidR="007E4CDF" w:rsidRPr="00C279BC" w:rsidRDefault="001817C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07</w:t>
            </w:r>
          </w:p>
        </w:tc>
        <w:tc>
          <w:tcPr>
            <w:tcW w:w="2880" w:type="dxa"/>
          </w:tcPr>
          <w:p w14:paraId="127CF314" w14:textId="7224250F" w:rsidR="007E4CDF" w:rsidRPr="00C279BC" w:rsidRDefault="001817C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r>
    </w:tbl>
    <w:p w14:paraId="38FF690D" w14:textId="77777777" w:rsidR="007545B3" w:rsidRPr="00C279BC" w:rsidRDefault="007545B3" w:rsidP="007E4CDF">
      <w:pPr>
        <w:rPr>
          <w:rFonts w:ascii="Times New Roman" w:hAnsi="Times New Roman" w:cs="Times New Roman"/>
          <w:color w:val="000000" w:themeColor="text1"/>
          <w:sz w:val="21"/>
          <w:szCs w:val="21"/>
        </w:rPr>
      </w:pPr>
    </w:p>
    <w:p w14:paraId="58A1D377" w14:textId="17E7F71A"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39065F47" w14:textId="77777777" w:rsidTr="006F5FB7">
        <w:tc>
          <w:tcPr>
            <w:tcW w:w="960" w:type="dxa"/>
          </w:tcPr>
          <w:p w14:paraId="533A5FA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0174B1A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74D05D0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788D13E7"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57418C2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08AAFBD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228CB6CF"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0B4DEA2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471CDAE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5752794D" w14:textId="77777777" w:rsidTr="006F5FB7">
        <w:tc>
          <w:tcPr>
            <w:tcW w:w="960" w:type="dxa"/>
          </w:tcPr>
          <w:p w14:paraId="448209B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4BBAE8E0" w14:textId="4AA39AA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45B5B" w:rsidRPr="00C279BC">
              <w:rPr>
                <w:rFonts w:ascii="Times New Roman" w:hAnsi="Times New Roman" w:cs="Times New Roman"/>
                <w:color w:val="000000" w:themeColor="text1"/>
                <w:sz w:val="21"/>
                <w:szCs w:val="21"/>
              </w:rPr>
              <w:t>3</w:t>
            </w:r>
          </w:p>
        </w:tc>
        <w:tc>
          <w:tcPr>
            <w:tcW w:w="960" w:type="dxa"/>
          </w:tcPr>
          <w:p w14:paraId="5C84B2D7" w14:textId="0DA80A3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31</w:t>
            </w:r>
          </w:p>
        </w:tc>
        <w:tc>
          <w:tcPr>
            <w:tcW w:w="960" w:type="dxa"/>
          </w:tcPr>
          <w:p w14:paraId="69CDB74C" w14:textId="7660535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45B5B" w:rsidRPr="00C279BC">
              <w:rPr>
                <w:rFonts w:ascii="Times New Roman" w:hAnsi="Times New Roman" w:cs="Times New Roman"/>
                <w:color w:val="000000" w:themeColor="text1"/>
                <w:sz w:val="21"/>
                <w:szCs w:val="21"/>
              </w:rPr>
              <w:t>9</w:t>
            </w:r>
          </w:p>
        </w:tc>
        <w:tc>
          <w:tcPr>
            <w:tcW w:w="960" w:type="dxa"/>
          </w:tcPr>
          <w:p w14:paraId="13FDCC9B" w14:textId="409189E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45B5B" w:rsidRPr="00C279BC">
              <w:rPr>
                <w:rFonts w:ascii="Times New Roman" w:hAnsi="Times New Roman" w:cs="Times New Roman"/>
                <w:color w:val="000000" w:themeColor="text1"/>
                <w:sz w:val="21"/>
                <w:szCs w:val="21"/>
              </w:rPr>
              <w:t>3</w:t>
            </w:r>
          </w:p>
        </w:tc>
        <w:tc>
          <w:tcPr>
            <w:tcW w:w="960" w:type="dxa"/>
          </w:tcPr>
          <w:p w14:paraId="0A9F22AA" w14:textId="551E674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96</w:t>
            </w:r>
          </w:p>
        </w:tc>
        <w:tc>
          <w:tcPr>
            <w:tcW w:w="960" w:type="dxa"/>
          </w:tcPr>
          <w:p w14:paraId="16018AC2" w14:textId="16ED271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84</w:t>
            </w:r>
          </w:p>
        </w:tc>
        <w:tc>
          <w:tcPr>
            <w:tcW w:w="960" w:type="dxa"/>
          </w:tcPr>
          <w:p w14:paraId="5434F464" w14:textId="37AACF6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9</w:t>
            </w:r>
          </w:p>
        </w:tc>
        <w:tc>
          <w:tcPr>
            <w:tcW w:w="960" w:type="dxa"/>
          </w:tcPr>
          <w:p w14:paraId="0E9077D9" w14:textId="38150B1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21</w:t>
            </w:r>
          </w:p>
        </w:tc>
      </w:tr>
      <w:tr w:rsidR="00C279BC" w:rsidRPr="00C279BC" w14:paraId="244EDC07" w14:textId="77777777" w:rsidTr="006F5FB7">
        <w:tc>
          <w:tcPr>
            <w:tcW w:w="960" w:type="dxa"/>
          </w:tcPr>
          <w:p w14:paraId="12046507"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4DA48027" w14:textId="35A93BC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69</w:t>
            </w:r>
          </w:p>
        </w:tc>
        <w:tc>
          <w:tcPr>
            <w:tcW w:w="960" w:type="dxa"/>
          </w:tcPr>
          <w:p w14:paraId="3AD5445D" w14:textId="4D64B94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07</w:t>
            </w:r>
          </w:p>
        </w:tc>
        <w:tc>
          <w:tcPr>
            <w:tcW w:w="960" w:type="dxa"/>
          </w:tcPr>
          <w:p w14:paraId="22AC88B7" w14:textId="70FD6A2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14</w:t>
            </w:r>
          </w:p>
        </w:tc>
        <w:tc>
          <w:tcPr>
            <w:tcW w:w="960" w:type="dxa"/>
          </w:tcPr>
          <w:p w14:paraId="5005A1A8" w14:textId="345F38F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69</w:t>
            </w:r>
          </w:p>
        </w:tc>
        <w:tc>
          <w:tcPr>
            <w:tcW w:w="960" w:type="dxa"/>
          </w:tcPr>
          <w:p w14:paraId="03178752" w14:textId="30F7FAF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22</w:t>
            </w:r>
          </w:p>
        </w:tc>
        <w:tc>
          <w:tcPr>
            <w:tcW w:w="960" w:type="dxa"/>
          </w:tcPr>
          <w:p w14:paraId="38AF0DBC" w14:textId="70E070B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84</w:t>
            </w:r>
          </w:p>
        </w:tc>
        <w:tc>
          <w:tcPr>
            <w:tcW w:w="960" w:type="dxa"/>
          </w:tcPr>
          <w:p w14:paraId="2EAEC0F0" w14:textId="439CD1C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9</w:t>
            </w:r>
          </w:p>
        </w:tc>
        <w:tc>
          <w:tcPr>
            <w:tcW w:w="960" w:type="dxa"/>
          </w:tcPr>
          <w:p w14:paraId="012C874A" w14:textId="652A528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21</w:t>
            </w:r>
          </w:p>
        </w:tc>
      </w:tr>
      <w:tr w:rsidR="00C279BC" w:rsidRPr="00C279BC" w14:paraId="1F18DD92" w14:textId="77777777" w:rsidTr="006F5FB7">
        <w:tc>
          <w:tcPr>
            <w:tcW w:w="960" w:type="dxa"/>
          </w:tcPr>
          <w:p w14:paraId="005BD097"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5D5DD9E1" w14:textId="5DEB1D1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81</w:t>
            </w:r>
          </w:p>
        </w:tc>
        <w:tc>
          <w:tcPr>
            <w:tcW w:w="960" w:type="dxa"/>
          </w:tcPr>
          <w:p w14:paraId="747C6497" w14:textId="7B89475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19</w:t>
            </w:r>
          </w:p>
        </w:tc>
        <w:tc>
          <w:tcPr>
            <w:tcW w:w="960" w:type="dxa"/>
          </w:tcPr>
          <w:p w14:paraId="632BEF36" w14:textId="4E14038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5</w:t>
            </w:r>
            <w:r w:rsidR="001817CA">
              <w:rPr>
                <w:rFonts w:ascii="Times New Roman" w:hAnsi="Times New Roman" w:cs="Times New Roman"/>
                <w:color w:val="000000" w:themeColor="text1"/>
                <w:sz w:val="21"/>
                <w:szCs w:val="21"/>
              </w:rPr>
              <w:t>7</w:t>
            </w:r>
          </w:p>
        </w:tc>
        <w:tc>
          <w:tcPr>
            <w:tcW w:w="960" w:type="dxa"/>
          </w:tcPr>
          <w:p w14:paraId="2784DC49" w14:textId="0BEFD45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81</w:t>
            </w:r>
          </w:p>
        </w:tc>
        <w:tc>
          <w:tcPr>
            <w:tcW w:w="960" w:type="dxa"/>
          </w:tcPr>
          <w:p w14:paraId="2F03A50D" w14:textId="1A5A562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5</w:t>
            </w:r>
            <w:r w:rsidR="001817CA">
              <w:rPr>
                <w:rFonts w:ascii="Times New Roman" w:hAnsi="Times New Roman" w:cs="Times New Roman"/>
                <w:color w:val="000000" w:themeColor="text1"/>
                <w:sz w:val="21"/>
                <w:szCs w:val="21"/>
              </w:rPr>
              <w:t>9</w:t>
            </w:r>
          </w:p>
        </w:tc>
        <w:tc>
          <w:tcPr>
            <w:tcW w:w="960" w:type="dxa"/>
          </w:tcPr>
          <w:p w14:paraId="39DFB6F8" w14:textId="524B975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84</w:t>
            </w:r>
          </w:p>
        </w:tc>
        <w:tc>
          <w:tcPr>
            <w:tcW w:w="960" w:type="dxa"/>
          </w:tcPr>
          <w:p w14:paraId="567B1A5D" w14:textId="110D214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9</w:t>
            </w:r>
          </w:p>
        </w:tc>
        <w:tc>
          <w:tcPr>
            <w:tcW w:w="960" w:type="dxa"/>
          </w:tcPr>
          <w:p w14:paraId="4BAF4C8F" w14:textId="3DB2F0C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21</w:t>
            </w:r>
          </w:p>
        </w:tc>
      </w:tr>
    </w:tbl>
    <w:p w14:paraId="317CBDC9" w14:textId="77777777" w:rsidR="00C45B5B" w:rsidRPr="00C279BC" w:rsidRDefault="00C45B5B" w:rsidP="007E4CDF">
      <w:pPr>
        <w:pStyle w:val="Heading2"/>
        <w:rPr>
          <w:rFonts w:ascii="Times New Roman" w:hAnsi="Times New Roman" w:cs="Times New Roman"/>
          <w:color w:val="000000" w:themeColor="text1"/>
          <w:sz w:val="21"/>
          <w:szCs w:val="21"/>
        </w:rPr>
      </w:pPr>
    </w:p>
    <w:p w14:paraId="17F8F8CB" w14:textId="0C922CBB" w:rsidR="007E4CDF" w:rsidRPr="00C279BC" w:rsidRDefault="007E4CDF"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Naive Bayes - Boruta - SMOTE</w:t>
      </w:r>
    </w:p>
    <w:p w14:paraId="456D338D"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568D1A27" w14:textId="77777777" w:rsidTr="006F5FB7">
        <w:tc>
          <w:tcPr>
            <w:tcW w:w="2880" w:type="dxa"/>
          </w:tcPr>
          <w:p w14:paraId="095F7DB8"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2F66B8F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12D37DC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2E5B9B2E" w14:textId="77777777" w:rsidTr="006F5FB7">
        <w:tc>
          <w:tcPr>
            <w:tcW w:w="2880" w:type="dxa"/>
          </w:tcPr>
          <w:p w14:paraId="7E31225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3DFFF53E" w14:textId="0DC724AC" w:rsidR="007E4CDF" w:rsidRPr="00C279BC" w:rsidRDefault="00C45B5B"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w:t>
            </w:r>
            <w:r w:rsidR="001817CA">
              <w:rPr>
                <w:rFonts w:ascii="Times New Roman" w:hAnsi="Times New Roman" w:cs="Times New Roman"/>
                <w:color w:val="000000" w:themeColor="text1"/>
                <w:sz w:val="21"/>
                <w:szCs w:val="21"/>
              </w:rPr>
              <w:t>21</w:t>
            </w:r>
          </w:p>
        </w:tc>
        <w:tc>
          <w:tcPr>
            <w:tcW w:w="2880" w:type="dxa"/>
          </w:tcPr>
          <w:p w14:paraId="1F7032DA" w14:textId="608383EA" w:rsidR="007E4CDF" w:rsidRPr="00C279BC" w:rsidRDefault="001817C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91</w:t>
            </w:r>
          </w:p>
        </w:tc>
      </w:tr>
      <w:tr w:rsidR="007E4CDF" w:rsidRPr="00C279BC" w14:paraId="3DBBE343" w14:textId="77777777" w:rsidTr="006F5FB7">
        <w:tc>
          <w:tcPr>
            <w:tcW w:w="2880" w:type="dxa"/>
          </w:tcPr>
          <w:p w14:paraId="0B5D0037"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09DE02EB" w14:textId="586906AA" w:rsidR="007E4CDF" w:rsidRPr="00C279BC" w:rsidRDefault="001817C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53</w:t>
            </w:r>
          </w:p>
        </w:tc>
        <w:tc>
          <w:tcPr>
            <w:tcW w:w="2880" w:type="dxa"/>
          </w:tcPr>
          <w:p w14:paraId="2522A90B" w14:textId="5BDDF4FE" w:rsidR="007E4CDF" w:rsidRPr="00C279BC" w:rsidRDefault="001817C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w:t>
            </w:r>
          </w:p>
        </w:tc>
      </w:tr>
    </w:tbl>
    <w:p w14:paraId="49E75256" w14:textId="77777777" w:rsidR="007545B3" w:rsidRPr="00C279BC" w:rsidRDefault="007545B3" w:rsidP="007E4CDF">
      <w:pPr>
        <w:rPr>
          <w:rFonts w:ascii="Times New Roman" w:hAnsi="Times New Roman" w:cs="Times New Roman"/>
          <w:color w:val="000000" w:themeColor="text1"/>
          <w:sz w:val="21"/>
          <w:szCs w:val="21"/>
        </w:rPr>
      </w:pPr>
    </w:p>
    <w:p w14:paraId="6C0A5A21" w14:textId="396DF1F0"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61F07C9E" w14:textId="77777777" w:rsidTr="00C45B5B">
        <w:tc>
          <w:tcPr>
            <w:tcW w:w="960" w:type="dxa"/>
          </w:tcPr>
          <w:p w14:paraId="6430873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34BF4F8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2A5A90A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6F6C7A1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2F947DE7"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6EAECD9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4311654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0D665B3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AC4FB7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74EC2736" w14:textId="77777777" w:rsidTr="00C45B5B">
        <w:tc>
          <w:tcPr>
            <w:tcW w:w="960" w:type="dxa"/>
          </w:tcPr>
          <w:p w14:paraId="61E9988E" w14:textId="77777777"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598E73A6" w14:textId="05034094"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0.94</w:t>
            </w:r>
          </w:p>
        </w:tc>
        <w:tc>
          <w:tcPr>
            <w:tcW w:w="960" w:type="dxa"/>
          </w:tcPr>
          <w:p w14:paraId="48F78F01" w14:textId="221FA2BA"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1817CA">
              <w:rPr>
                <w:rFonts w:ascii="Times New Roman" w:hAnsi="Times New Roman" w:cs="Times New Roman"/>
                <w:color w:val="000000" w:themeColor="text1"/>
                <w:sz w:val="21"/>
                <w:szCs w:val="21"/>
              </w:rPr>
              <w:t>7</w:t>
            </w:r>
          </w:p>
        </w:tc>
        <w:tc>
          <w:tcPr>
            <w:tcW w:w="998" w:type="dxa"/>
          </w:tcPr>
          <w:p w14:paraId="5C360230" w14:textId="02340E79"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0.96</w:t>
            </w:r>
          </w:p>
        </w:tc>
        <w:tc>
          <w:tcPr>
            <w:tcW w:w="960" w:type="dxa"/>
          </w:tcPr>
          <w:p w14:paraId="1EFEC9B3" w14:textId="69523FE1"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0.94</w:t>
            </w:r>
          </w:p>
        </w:tc>
        <w:tc>
          <w:tcPr>
            <w:tcW w:w="960" w:type="dxa"/>
          </w:tcPr>
          <w:p w14:paraId="2F8C9ED6" w14:textId="4D3F72AE"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0.95</w:t>
            </w:r>
          </w:p>
        </w:tc>
        <w:tc>
          <w:tcPr>
            <w:tcW w:w="960" w:type="dxa"/>
          </w:tcPr>
          <w:p w14:paraId="40B6442B" w14:textId="6D180F0D"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1817CA">
              <w:rPr>
                <w:rFonts w:ascii="Times New Roman" w:hAnsi="Times New Roman" w:cs="Times New Roman"/>
                <w:color w:val="000000" w:themeColor="text1"/>
                <w:sz w:val="21"/>
                <w:szCs w:val="21"/>
              </w:rPr>
              <w:t>1</w:t>
            </w:r>
          </w:p>
        </w:tc>
        <w:tc>
          <w:tcPr>
            <w:tcW w:w="960" w:type="dxa"/>
          </w:tcPr>
          <w:p w14:paraId="2B6209F4" w14:textId="21A00342"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1817CA">
              <w:rPr>
                <w:rFonts w:ascii="Times New Roman" w:hAnsi="Times New Roman" w:cs="Times New Roman"/>
                <w:color w:val="000000" w:themeColor="text1"/>
                <w:sz w:val="21"/>
                <w:szCs w:val="21"/>
              </w:rPr>
              <w:t>2</w:t>
            </w:r>
          </w:p>
        </w:tc>
        <w:tc>
          <w:tcPr>
            <w:tcW w:w="960" w:type="dxa"/>
          </w:tcPr>
          <w:p w14:paraId="6B24916E" w14:textId="079939C1"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1817CA">
              <w:rPr>
                <w:rFonts w:ascii="Times New Roman" w:hAnsi="Times New Roman" w:cs="Times New Roman"/>
                <w:color w:val="000000" w:themeColor="text1"/>
                <w:sz w:val="21"/>
                <w:szCs w:val="21"/>
              </w:rPr>
              <w:t>2</w:t>
            </w:r>
          </w:p>
        </w:tc>
      </w:tr>
      <w:tr w:rsidR="00C279BC" w:rsidRPr="00C279BC" w14:paraId="3484B32D" w14:textId="77777777" w:rsidTr="00C45B5B">
        <w:tc>
          <w:tcPr>
            <w:tcW w:w="960" w:type="dxa"/>
          </w:tcPr>
          <w:p w14:paraId="22A9455F" w14:textId="77777777"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52D6FFA3" w14:textId="187DA023"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r w:rsidR="001817CA">
              <w:rPr>
                <w:rFonts w:ascii="Times New Roman" w:hAnsi="Times New Roman" w:cs="Times New Roman"/>
                <w:color w:val="000000" w:themeColor="text1"/>
                <w:sz w:val="21"/>
                <w:szCs w:val="21"/>
              </w:rPr>
              <w:t>3</w:t>
            </w:r>
          </w:p>
        </w:tc>
        <w:tc>
          <w:tcPr>
            <w:tcW w:w="960" w:type="dxa"/>
          </w:tcPr>
          <w:p w14:paraId="1D19FDEA" w14:textId="53DF3869"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0.06</w:t>
            </w:r>
          </w:p>
        </w:tc>
        <w:tc>
          <w:tcPr>
            <w:tcW w:w="998" w:type="dxa"/>
          </w:tcPr>
          <w:p w14:paraId="092EAA7D" w14:textId="4B2EDE1B"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1817CA">
              <w:rPr>
                <w:rFonts w:ascii="Times New Roman" w:hAnsi="Times New Roman" w:cs="Times New Roman"/>
                <w:color w:val="000000" w:themeColor="text1"/>
                <w:sz w:val="21"/>
                <w:szCs w:val="21"/>
              </w:rPr>
              <w:t>2</w:t>
            </w:r>
          </w:p>
        </w:tc>
        <w:tc>
          <w:tcPr>
            <w:tcW w:w="960" w:type="dxa"/>
          </w:tcPr>
          <w:p w14:paraId="5E4F44E4" w14:textId="0E23CB10"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r w:rsidR="001817CA">
              <w:rPr>
                <w:rFonts w:ascii="Times New Roman" w:hAnsi="Times New Roman" w:cs="Times New Roman"/>
                <w:color w:val="000000" w:themeColor="text1"/>
                <w:sz w:val="21"/>
                <w:szCs w:val="21"/>
              </w:rPr>
              <w:t>3</w:t>
            </w:r>
          </w:p>
        </w:tc>
        <w:tc>
          <w:tcPr>
            <w:tcW w:w="960" w:type="dxa"/>
          </w:tcPr>
          <w:p w14:paraId="2212C39C" w14:textId="05B07821"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1817CA">
              <w:rPr>
                <w:rFonts w:ascii="Times New Roman" w:hAnsi="Times New Roman" w:cs="Times New Roman"/>
                <w:color w:val="000000" w:themeColor="text1"/>
                <w:sz w:val="21"/>
                <w:szCs w:val="21"/>
              </w:rPr>
              <w:t>6</w:t>
            </w:r>
          </w:p>
        </w:tc>
        <w:tc>
          <w:tcPr>
            <w:tcW w:w="960" w:type="dxa"/>
          </w:tcPr>
          <w:p w14:paraId="44E6F6E9" w14:textId="436727EF"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1817CA">
              <w:rPr>
                <w:rFonts w:ascii="Times New Roman" w:hAnsi="Times New Roman" w:cs="Times New Roman"/>
                <w:color w:val="000000" w:themeColor="text1"/>
                <w:sz w:val="21"/>
                <w:szCs w:val="21"/>
              </w:rPr>
              <w:t>1</w:t>
            </w:r>
          </w:p>
        </w:tc>
        <w:tc>
          <w:tcPr>
            <w:tcW w:w="960" w:type="dxa"/>
          </w:tcPr>
          <w:p w14:paraId="6B9B2E2C" w14:textId="16DD988B"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1817CA">
              <w:rPr>
                <w:rFonts w:ascii="Times New Roman" w:hAnsi="Times New Roman" w:cs="Times New Roman"/>
                <w:color w:val="000000" w:themeColor="text1"/>
                <w:sz w:val="21"/>
                <w:szCs w:val="21"/>
              </w:rPr>
              <w:t>2</w:t>
            </w:r>
          </w:p>
        </w:tc>
        <w:tc>
          <w:tcPr>
            <w:tcW w:w="960" w:type="dxa"/>
          </w:tcPr>
          <w:p w14:paraId="3B472C8B" w14:textId="4305A4A0"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1817CA">
              <w:rPr>
                <w:rFonts w:ascii="Times New Roman" w:hAnsi="Times New Roman" w:cs="Times New Roman"/>
                <w:color w:val="000000" w:themeColor="text1"/>
                <w:sz w:val="21"/>
                <w:szCs w:val="21"/>
              </w:rPr>
              <w:t>2</w:t>
            </w:r>
          </w:p>
        </w:tc>
      </w:tr>
      <w:tr w:rsidR="00C279BC" w:rsidRPr="00C279BC" w14:paraId="527EEB1C" w14:textId="77777777" w:rsidTr="00C45B5B">
        <w:tc>
          <w:tcPr>
            <w:tcW w:w="960" w:type="dxa"/>
          </w:tcPr>
          <w:p w14:paraId="61DAA7A7" w14:textId="77777777"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1C5E977F" w14:textId="76475C73"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1817CA">
              <w:rPr>
                <w:rFonts w:ascii="Times New Roman" w:hAnsi="Times New Roman" w:cs="Times New Roman"/>
                <w:color w:val="000000" w:themeColor="text1"/>
                <w:sz w:val="21"/>
                <w:szCs w:val="21"/>
              </w:rPr>
              <w:t>3</w:t>
            </w:r>
          </w:p>
        </w:tc>
        <w:tc>
          <w:tcPr>
            <w:tcW w:w="960" w:type="dxa"/>
          </w:tcPr>
          <w:p w14:paraId="73E6B734" w14:textId="04C8B79C"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r w:rsidR="001817CA">
              <w:rPr>
                <w:rFonts w:ascii="Times New Roman" w:hAnsi="Times New Roman" w:cs="Times New Roman"/>
                <w:color w:val="000000" w:themeColor="text1"/>
                <w:sz w:val="21"/>
                <w:szCs w:val="21"/>
              </w:rPr>
              <w:t>7</w:t>
            </w:r>
          </w:p>
        </w:tc>
        <w:tc>
          <w:tcPr>
            <w:tcW w:w="998" w:type="dxa"/>
          </w:tcPr>
          <w:p w14:paraId="750F3E73" w14:textId="441AF7B4"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59</w:t>
            </w:r>
          </w:p>
        </w:tc>
        <w:tc>
          <w:tcPr>
            <w:tcW w:w="960" w:type="dxa"/>
          </w:tcPr>
          <w:p w14:paraId="64DBA5A8" w14:textId="2B34AA2F"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1817CA">
              <w:rPr>
                <w:rFonts w:ascii="Times New Roman" w:hAnsi="Times New Roman" w:cs="Times New Roman"/>
                <w:color w:val="000000" w:themeColor="text1"/>
                <w:sz w:val="21"/>
                <w:szCs w:val="21"/>
              </w:rPr>
              <w:t>3</w:t>
            </w:r>
          </w:p>
        </w:tc>
        <w:tc>
          <w:tcPr>
            <w:tcW w:w="960" w:type="dxa"/>
          </w:tcPr>
          <w:p w14:paraId="596EFCD0" w14:textId="1E5D9D2D"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1817CA">
              <w:rPr>
                <w:rFonts w:ascii="Times New Roman" w:hAnsi="Times New Roman" w:cs="Times New Roman"/>
                <w:color w:val="000000" w:themeColor="text1"/>
                <w:sz w:val="21"/>
                <w:szCs w:val="21"/>
              </w:rPr>
              <w:t>1</w:t>
            </w:r>
          </w:p>
        </w:tc>
        <w:tc>
          <w:tcPr>
            <w:tcW w:w="960" w:type="dxa"/>
          </w:tcPr>
          <w:p w14:paraId="11E5AF27" w14:textId="61968F67"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1817CA">
              <w:rPr>
                <w:rFonts w:ascii="Times New Roman" w:hAnsi="Times New Roman" w:cs="Times New Roman"/>
                <w:color w:val="000000" w:themeColor="text1"/>
                <w:sz w:val="21"/>
                <w:szCs w:val="21"/>
              </w:rPr>
              <w:t>1</w:t>
            </w:r>
          </w:p>
        </w:tc>
        <w:tc>
          <w:tcPr>
            <w:tcW w:w="960" w:type="dxa"/>
          </w:tcPr>
          <w:p w14:paraId="337D1AC0" w14:textId="65F7A11E"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1817CA">
              <w:rPr>
                <w:rFonts w:ascii="Times New Roman" w:hAnsi="Times New Roman" w:cs="Times New Roman"/>
                <w:color w:val="000000" w:themeColor="text1"/>
                <w:sz w:val="21"/>
                <w:szCs w:val="21"/>
              </w:rPr>
              <w:t>2</w:t>
            </w:r>
          </w:p>
        </w:tc>
        <w:tc>
          <w:tcPr>
            <w:tcW w:w="960" w:type="dxa"/>
          </w:tcPr>
          <w:p w14:paraId="6177F856" w14:textId="12A8B473" w:rsidR="00C45B5B" w:rsidRPr="00C279BC" w:rsidRDefault="00C45B5B" w:rsidP="00C45B5B">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1817CA">
              <w:rPr>
                <w:rFonts w:ascii="Times New Roman" w:hAnsi="Times New Roman" w:cs="Times New Roman"/>
                <w:color w:val="000000" w:themeColor="text1"/>
                <w:sz w:val="21"/>
                <w:szCs w:val="21"/>
              </w:rPr>
              <w:t>2</w:t>
            </w:r>
          </w:p>
        </w:tc>
      </w:tr>
    </w:tbl>
    <w:p w14:paraId="6A0E7247" w14:textId="77777777"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KNN - Boruta - SMOTE</w:t>
      </w:r>
    </w:p>
    <w:p w14:paraId="4742F738"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11177495" w14:textId="77777777" w:rsidTr="006F5FB7">
        <w:tc>
          <w:tcPr>
            <w:tcW w:w="2880" w:type="dxa"/>
          </w:tcPr>
          <w:p w14:paraId="6F12E89F"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43730E54"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2FF97C04"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6BC21A3C" w14:textId="77777777" w:rsidTr="006F5FB7">
        <w:tc>
          <w:tcPr>
            <w:tcW w:w="2880" w:type="dxa"/>
          </w:tcPr>
          <w:p w14:paraId="4BE0246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70E1B765" w14:textId="6975ABFE" w:rsidR="007E4CDF" w:rsidRPr="00C279BC" w:rsidRDefault="00C45B5B"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w:t>
            </w:r>
            <w:r w:rsidR="001817CA">
              <w:rPr>
                <w:rFonts w:ascii="Times New Roman" w:hAnsi="Times New Roman" w:cs="Times New Roman"/>
                <w:color w:val="000000" w:themeColor="text1"/>
                <w:sz w:val="21"/>
                <w:szCs w:val="21"/>
              </w:rPr>
              <w:t>9</w:t>
            </w:r>
          </w:p>
        </w:tc>
        <w:tc>
          <w:tcPr>
            <w:tcW w:w="2880" w:type="dxa"/>
          </w:tcPr>
          <w:p w14:paraId="1E458312" w14:textId="79998AC9" w:rsidR="007E4CDF" w:rsidRPr="00C279BC" w:rsidRDefault="001817C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102</w:t>
            </w:r>
          </w:p>
        </w:tc>
      </w:tr>
      <w:tr w:rsidR="007E4CDF" w:rsidRPr="00C279BC" w14:paraId="420894E0" w14:textId="77777777" w:rsidTr="006F5FB7">
        <w:tc>
          <w:tcPr>
            <w:tcW w:w="2880" w:type="dxa"/>
          </w:tcPr>
          <w:p w14:paraId="107561B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02317A61" w14:textId="67572037" w:rsidR="007E4CDF" w:rsidRPr="00C279BC" w:rsidRDefault="001817C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05</w:t>
            </w:r>
          </w:p>
        </w:tc>
        <w:tc>
          <w:tcPr>
            <w:tcW w:w="2880" w:type="dxa"/>
          </w:tcPr>
          <w:p w14:paraId="3F307BC2" w14:textId="35AEE156" w:rsidR="007E4CDF" w:rsidRPr="00C279BC" w:rsidRDefault="001817CA"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15</w:t>
            </w:r>
          </w:p>
        </w:tc>
      </w:tr>
    </w:tbl>
    <w:p w14:paraId="4439046D" w14:textId="77777777" w:rsidR="007545B3" w:rsidRPr="00C279BC" w:rsidRDefault="007545B3" w:rsidP="007E4CDF">
      <w:pPr>
        <w:rPr>
          <w:rFonts w:ascii="Times New Roman" w:hAnsi="Times New Roman" w:cs="Times New Roman"/>
          <w:color w:val="000000" w:themeColor="text1"/>
          <w:sz w:val="21"/>
          <w:szCs w:val="21"/>
        </w:rPr>
      </w:pPr>
    </w:p>
    <w:p w14:paraId="5E442639" w14:textId="4A4E9864"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72583B78" w14:textId="77777777" w:rsidTr="006F5FB7">
        <w:tc>
          <w:tcPr>
            <w:tcW w:w="960" w:type="dxa"/>
          </w:tcPr>
          <w:p w14:paraId="777B322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4C40972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64F4876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13FBE73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41E11C0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73FD924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61E1CE8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EBC694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0D1ED18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7100CE36" w14:textId="77777777" w:rsidTr="006F5FB7">
        <w:tc>
          <w:tcPr>
            <w:tcW w:w="960" w:type="dxa"/>
          </w:tcPr>
          <w:p w14:paraId="3DEE633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7D6192D7" w14:textId="7080B72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45B5B" w:rsidRPr="00C279BC">
              <w:rPr>
                <w:rFonts w:ascii="Times New Roman" w:hAnsi="Times New Roman" w:cs="Times New Roman"/>
                <w:color w:val="000000" w:themeColor="text1"/>
                <w:sz w:val="21"/>
                <w:szCs w:val="21"/>
              </w:rPr>
              <w:t>3</w:t>
            </w:r>
          </w:p>
        </w:tc>
        <w:tc>
          <w:tcPr>
            <w:tcW w:w="960" w:type="dxa"/>
          </w:tcPr>
          <w:p w14:paraId="234B3C17" w14:textId="4513ED8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25</w:t>
            </w:r>
          </w:p>
        </w:tc>
        <w:tc>
          <w:tcPr>
            <w:tcW w:w="960" w:type="dxa"/>
          </w:tcPr>
          <w:p w14:paraId="184D0D1C" w14:textId="7E4C74A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99</w:t>
            </w:r>
          </w:p>
        </w:tc>
        <w:tc>
          <w:tcPr>
            <w:tcW w:w="960" w:type="dxa"/>
          </w:tcPr>
          <w:p w14:paraId="5EFC9AF9" w14:textId="1B08CEC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45B5B" w:rsidRPr="00C279BC">
              <w:rPr>
                <w:rFonts w:ascii="Times New Roman" w:hAnsi="Times New Roman" w:cs="Times New Roman"/>
                <w:color w:val="000000" w:themeColor="text1"/>
                <w:sz w:val="21"/>
                <w:szCs w:val="21"/>
              </w:rPr>
              <w:t>3</w:t>
            </w:r>
          </w:p>
        </w:tc>
        <w:tc>
          <w:tcPr>
            <w:tcW w:w="960" w:type="dxa"/>
          </w:tcPr>
          <w:p w14:paraId="1BD23E51" w14:textId="106870E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96</w:t>
            </w:r>
          </w:p>
        </w:tc>
        <w:tc>
          <w:tcPr>
            <w:tcW w:w="960" w:type="dxa"/>
          </w:tcPr>
          <w:p w14:paraId="6BAD6691" w14:textId="467E48F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80</w:t>
            </w:r>
          </w:p>
        </w:tc>
        <w:tc>
          <w:tcPr>
            <w:tcW w:w="960" w:type="dxa"/>
          </w:tcPr>
          <w:p w14:paraId="7644AAE7" w14:textId="317E653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9</w:t>
            </w:r>
          </w:p>
        </w:tc>
        <w:tc>
          <w:tcPr>
            <w:tcW w:w="960" w:type="dxa"/>
          </w:tcPr>
          <w:p w14:paraId="435D6537" w14:textId="39C0D4A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0</w:t>
            </w:r>
          </w:p>
        </w:tc>
      </w:tr>
      <w:tr w:rsidR="00C279BC" w:rsidRPr="00C279BC" w14:paraId="1E1C4A52" w14:textId="77777777" w:rsidTr="006F5FB7">
        <w:tc>
          <w:tcPr>
            <w:tcW w:w="960" w:type="dxa"/>
          </w:tcPr>
          <w:p w14:paraId="46F3E8A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16310BE3" w14:textId="5D4C31C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75</w:t>
            </w:r>
          </w:p>
        </w:tc>
        <w:tc>
          <w:tcPr>
            <w:tcW w:w="960" w:type="dxa"/>
          </w:tcPr>
          <w:p w14:paraId="72A1C64C" w14:textId="3773716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07</w:t>
            </w:r>
          </w:p>
        </w:tc>
        <w:tc>
          <w:tcPr>
            <w:tcW w:w="960" w:type="dxa"/>
          </w:tcPr>
          <w:p w14:paraId="434152B6" w14:textId="6A853CE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1</w:t>
            </w:r>
            <w:r w:rsidR="001817CA">
              <w:rPr>
                <w:rFonts w:ascii="Times New Roman" w:hAnsi="Times New Roman" w:cs="Times New Roman"/>
                <w:color w:val="000000" w:themeColor="text1"/>
                <w:sz w:val="21"/>
                <w:szCs w:val="21"/>
              </w:rPr>
              <w:t>3</w:t>
            </w:r>
          </w:p>
        </w:tc>
        <w:tc>
          <w:tcPr>
            <w:tcW w:w="960" w:type="dxa"/>
          </w:tcPr>
          <w:p w14:paraId="3C0EE8C2" w14:textId="1E46C8A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75</w:t>
            </w:r>
          </w:p>
        </w:tc>
        <w:tc>
          <w:tcPr>
            <w:tcW w:w="960" w:type="dxa"/>
          </w:tcPr>
          <w:p w14:paraId="23042FBF" w14:textId="4B485F0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2</w:t>
            </w:r>
          </w:p>
        </w:tc>
        <w:tc>
          <w:tcPr>
            <w:tcW w:w="960" w:type="dxa"/>
          </w:tcPr>
          <w:p w14:paraId="72A880FC" w14:textId="053649B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80</w:t>
            </w:r>
          </w:p>
        </w:tc>
        <w:tc>
          <w:tcPr>
            <w:tcW w:w="960" w:type="dxa"/>
          </w:tcPr>
          <w:p w14:paraId="45693224" w14:textId="139F6BB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9</w:t>
            </w:r>
          </w:p>
        </w:tc>
        <w:tc>
          <w:tcPr>
            <w:tcW w:w="960" w:type="dxa"/>
          </w:tcPr>
          <w:p w14:paraId="6FB56CD0" w14:textId="70E8F32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0</w:t>
            </w:r>
          </w:p>
        </w:tc>
      </w:tr>
      <w:tr w:rsidR="00C279BC" w:rsidRPr="00C279BC" w14:paraId="375542D0" w14:textId="77777777" w:rsidTr="006F5FB7">
        <w:tc>
          <w:tcPr>
            <w:tcW w:w="960" w:type="dxa"/>
          </w:tcPr>
          <w:p w14:paraId="3E5BEEB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67E12ABB" w14:textId="7746D9A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84</w:t>
            </w:r>
          </w:p>
        </w:tc>
        <w:tc>
          <w:tcPr>
            <w:tcW w:w="960" w:type="dxa"/>
          </w:tcPr>
          <w:p w14:paraId="443142BE" w14:textId="2DE7299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16</w:t>
            </w:r>
          </w:p>
        </w:tc>
        <w:tc>
          <w:tcPr>
            <w:tcW w:w="960" w:type="dxa"/>
          </w:tcPr>
          <w:p w14:paraId="30DA41B3" w14:textId="3A4ABB5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5</w:t>
            </w:r>
            <w:r w:rsidR="001817CA">
              <w:rPr>
                <w:rFonts w:ascii="Times New Roman" w:hAnsi="Times New Roman" w:cs="Times New Roman"/>
                <w:color w:val="000000" w:themeColor="text1"/>
                <w:sz w:val="21"/>
                <w:szCs w:val="21"/>
              </w:rPr>
              <w:t>6</w:t>
            </w:r>
          </w:p>
        </w:tc>
        <w:tc>
          <w:tcPr>
            <w:tcW w:w="960" w:type="dxa"/>
          </w:tcPr>
          <w:p w14:paraId="40173F3A" w14:textId="6EF9AFF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84</w:t>
            </w:r>
          </w:p>
        </w:tc>
        <w:tc>
          <w:tcPr>
            <w:tcW w:w="960" w:type="dxa"/>
          </w:tcPr>
          <w:p w14:paraId="56E16DAF" w14:textId="07902AC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59</w:t>
            </w:r>
          </w:p>
        </w:tc>
        <w:tc>
          <w:tcPr>
            <w:tcW w:w="960" w:type="dxa"/>
          </w:tcPr>
          <w:p w14:paraId="2139B5B5" w14:textId="43442FE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1817CA">
              <w:rPr>
                <w:rFonts w:ascii="Times New Roman" w:hAnsi="Times New Roman" w:cs="Times New Roman"/>
                <w:color w:val="000000" w:themeColor="text1"/>
                <w:sz w:val="21"/>
                <w:szCs w:val="21"/>
              </w:rPr>
              <w:t>80</w:t>
            </w:r>
          </w:p>
        </w:tc>
        <w:tc>
          <w:tcPr>
            <w:tcW w:w="960" w:type="dxa"/>
          </w:tcPr>
          <w:p w14:paraId="3DFCA025" w14:textId="350295E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9</w:t>
            </w:r>
          </w:p>
        </w:tc>
        <w:tc>
          <w:tcPr>
            <w:tcW w:w="960" w:type="dxa"/>
          </w:tcPr>
          <w:p w14:paraId="1F98788C" w14:textId="2298014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45B5B" w:rsidRPr="00C279BC">
              <w:rPr>
                <w:rFonts w:ascii="Times New Roman" w:hAnsi="Times New Roman" w:cs="Times New Roman"/>
                <w:color w:val="000000" w:themeColor="text1"/>
                <w:sz w:val="21"/>
                <w:szCs w:val="21"/>
              </w:rPr>
              <w:t>2</w:t>
            </w:r>
            <w:r w:rsidR="001817CA">
              <w:rPr>
                <w:rFonts w:ascii="Times New Roman" w:hAnsi="Times New Roman" w:cs="Times New Roman"/>
                <w:color w:val="000000" w:themeColor="text1"/>
                <w:sz w:val="21"/>
                <w:szCs w:val="21"/>
              </w:rPr>
              <w:t>0</w:t>
            </w:r>
          </w:p>
        </w:tc>
      </w:tr>
    </w:tbl>
    <w:p w14:paraId="5CF108FE" w14:textId="77777777"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Logistic Regression - </w:t>
      </w:r>
      <w:r w:rsidRPr="001817CA">
        <w:rPr>
          <w:rFonts w:ascii="Times New Roman" w:hAnsi="Times New Roman" w:cs="Times New Roman"/>
          <w:b/>
          <w:bCs/>
          <w:color w:val="000000" w:themeColor="text1"/>
          <w:sz w:val="21"/>
          <w:szCs w:val="21"/>
        </w:rPr>
        <w:t>Info Gain - SMOTE</w:t>
      </w:r>
    </w:p>
    <w:p w14:paraId="2699C64D" w14:textId="77777777" w:rsidR="00F07EEE" w:rsidRPr="00C279BC" w:rsidRDefault="00F07EEE" w:rsidP="00F07EE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5EECF9E5" w14:textId="77777777" w:rsidTr="00D67366">
        <w:tc>
          <w:tcPr>
            <w:tcW w:w="2880" w:type="dxa"/>
          </w:tcPr>
          <w:p w14:paraId="745947EB" w14:textId="77777777" w:rsidR="00F07EEE" w:rsidRPr="00C279BC" w:rsidRDefault="00F07EEE" w:rsidP="00D67366">
            <w:pPr>
              <w:rPr>
                <w:rFonts w:ascii="Times New Roman" w:hAnsi="Times New Roman" w:cs="Times New Roman"/>
                <w:color w:val="000000" w:themeColor="text1"/>
                <w:sz w:val="21"/>
                <w:szCs w:val="21"/>
              </w:rPr>
            </w:pPr>
          </w:p>
        </w:tc>
        <w:tc>
          <w:tcPr>
            <w:tcW w:w="2880" w:type="dxa"/>
          </w:tcPr>
          <w:p w14:paraId="2028FB4F"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5F3DBF9E"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796DE99E" w14:textId="77777777" w:rsidTr="00D67366">
        <w:tc>
          <w:tcPr>
            <w:tcW w:w="2880" w:type="dxa"/>
          </w:tcPr>
          <w:p w14:paraId="443BBCCE"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42C6F2EB" w14:textId="46D50AF5"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w:t>
            </w:r>
            <w:r w:rsidR="00571950">
              <w:rPr>
                <w:rFonts w:ascii="Times New Roman" w:hAnsi="Times New Roman" w:cs="Times New Roman"/>
                <w:color w:val="000000" w:themeColor="text1"/>
                <w:sz w:val="21"/>
                <w:szCs w:val="21"/>
              </w:rPr>
              <w:t>5</w:t>
            </w:r>
          </w:p>
        </w:tc>
        <w:tc>
          <w:tcPr>
            <w:tcW w:w="2880" w:type="dxa"/>
          </w:tcPr>
          <w:p w14:paraId="6561F12B" w14:textId="7E9A80B3" w:rsidR="00F07EEE" w:rsidRPr="00C279BC" w:rsidRDefault="00571950"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99</w:t>
            </w:r>
          </w:p>
        </w:tc>
      </w:tr>
      <w:tr w:rsidR="00C279BC" w:rsidRPr="00C279BC" w14:paraId="2B00926D" w14:textId="77777777" w:rsidTr="00D67366">
        <w:tc>
          <w:tcPr>
            <w:tcW w:w="2880" w:type="dxa"/>
          </w:tcPr>
          <w:p w14:paraId="08A83AE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38E9588F" w14:textId="37B1925C" w:rsidR="00F07EEE" w:rsidRPr="00C279BC" w:rsidRDefault="00571950"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09</w:t>
            </w:r>
          </w:p>
        </w:tc>
        <w:tc>
          <w:tcPr>
            <w:tcW w:w="2880" w:type="dxa"/>
          </w:tcPr>
          <w:p w14:paraId="6AF74435" w14:textId="18B1DA4B" w:rsidR="00F07EEE" w:rsidRPr="00C279BC" w:rsidRDefault="00571950"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18</w:t>
            </w:r>
          </w:p>
        </w:tc>
      </w:tr>
    </w:tbl>
    <w:p w14:paraId="4FFE2C19" w14:textId="77777777" w:rsidR="00F07EEE" w:rsidRPr="00C279BC" w:rsidRDefault="00F07EEE" w:rsidP="00F07EEE">
      <w:pPr>
        <w:rPr>
          <w:rFonts w:ascii="Times New Roman" w:hAnsi="Times New Roman" w:cs="Times New Roman"/>
          <w:color w:val="000000" w:themeColor="text1"/>
          <w:sz w:val="21"/>
          <w:szCs w:val="21"/>
        </w:rPr>
      </w:pPr>
    </w:p>
    <w:p w14:paraId="64EEA661" w14:textId="77777777" w:rsidR="00F07EEE" w:rsidRPr="00C279BC" w:rsidRDefault="00F07EEE" w:rsidP="00F07EE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7A98AC58" w14:textId="77777777" w:rsidTr="00D67366">
        <w:tc>
          <w:tcPr>
            <w:tcW w:w="960" w:type="dxa"/>
          </w:tcPr>
          <w:p w14:paraId="3271B546"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4F4416B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02278375"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40EADC59"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0D1408B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549E4E48"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582E1425"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7AC7B02C"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59BE74EE"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4A8E2FC0" w14:textId="77777777" w:rsidTr="00D67366">
        <w:tc>
          <w:tcPr>
            <w:tcW w:w="960" w:type="dxa"/>
          </w:tcPr>
          <w:p w14:paraId="4E189CA9"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213EE06E"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0434980F" w14:textId="4943EAF4"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r w:rsidR="00571950">
              <w:rPr>
                <w:rFonts w:ascii="Times New Roman" w:hAnsi="Times New Roman" w:cs="Times New Roman"/>
                <w:color w:val="000000" w:themeColor="text1"/>
                <w:sz w:val="21"/>
                <w:szCs w:val="21"/>
              </w:rPr>
              <w:t>3</w:t>
            </w:r>
          </w:p>
        </w:tc>
        <w:tc>
          <w:tcPr>
            <w:tcW w:w="960" w:type="dxa"/>
          </w:tcPr>
          <w:p w14:paraId="70BA1E7C"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0.99</w:t>
            </w:r>
          </w:p>
        </w:tc>
        <w:tc>
          <w:tcPr>
            <w:tcW w:w="960" w:type="dxa"/>
          </w:tcPr>
          <w:p w14:paraId="2F306D3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6FDB901A"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0.96</w:t>
            </w:r>
          </w:p>
        </w:tc>
        <w:tc>
          <w:tcPr>
            <w:tcW w:w="960" w:type="dxa"/>
          </w:tcPr>
          <w:p w14:paraId="55343892" w14:textId="333FD1AD"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w:t>
            </w:r>
            <w:r w:rsidR="00571950">
              <w:rPr>
                <w:rFonts w:ascii="Times New Roman" w:hAnsi="Times New Roman" w:cs="Times New Roman"/>
                <w:color w:val="000000" w:themeColor="text1"/>
                <w:sz w:val="21"/>
                <w:szCs w:val="21"/>
              </w:rPr>
              <w:t>4</w:t>
            </w:r>
          </w:p>
        </w:tc>
        <w:tc>
          <w:tcPr>
            <w:tcW w:w="960" w:type="dxa"/>
          </w:tcPr>
          <w:p w14:paraId="4F6B0DEF" w14:textId="775CC890"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30</w:t>
            </w:r>
          </w:p>
        </w:tc>
        <w:tc>
          <w:tcPr>
            <w:tcW w:w="960" w:type="dxa"/>
          </w:tcPr>
          <w:p w14:paraId="59025BF2" w14:textId="79B89D5C"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571950">
              <w:rPr>
                <w:rFonts w:ascii="Times New Roman" w:hAnsi="Times New Roman" w:cs="Times New Roman"/>
                <w:color w:val="000000" w:themeColor="text1"/>
                <w:sz w:val="21"/>
                <w:szCs w:val="21"/>
              </w:rPr>
              <w:t>2</w:t>
            </w:r>
          </w:p>
        </w:tc>
      </w:tr>
      <w:tr w:rsidR="00C279BC" w:rsidRPr="00C279BC" w14:paraId="0F0CC13F" w14:textId="77777777" w:rsidTr="00D67366">
        <w:tc>
          <w:tcPr>
            <w:tcW w:w="960" w:type="dxa"/>
          </w:tcPr>
          <w:p w14:paraId="4BCAB49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3A7FB909" w14:textId="599AB329"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571950">
              <w:rPr>
                <w:rFonts w:ascii="Times New Roman" w:hAnsi="Times New Roman" w:cs="Times New Roman"/>
                <w:color w:val="000000" w:themeColor="text1"/>
                <w:sz w:val="21"/>
                <w:szCs w:val="21"/>
              </w:rPr>
              <w:t>7</w:t>
            </w:r>
          </w:p>
        </w:tc>
        <w:tc>
          <w:tcPr>
            <w:tcW w:w="960" w:type="dxa"/>
          </w:tcPr>
          <w:p w14:paraId="50EA6B7B"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0.07</w:t>
            </w:r>
          </w:p>
        </w:tc>
        <w:tc>
          <w:tcPr>
            <w:tcW w:w="960" w:type="dxa"/>
          </w:tcPr>
          <w:p w14:paraId="4C2A2606" w14:textId="05489409"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sidR="00571950">
              <w:rPr>
                <w:rFonts w:ascii="Times New Roman" w:hAnsi="Times New Roman" w:cs="Times New Roman"/>
                <w:color w:val="000000" w:themeColor="text1"/>
                <w:sz w:val="21"/>
                <w:szCs w:val="21"/>
              </w:rPr>
              <w:t>5</w:t>
            </w:r>
          </w:p>
        </w:tc>
        <w:tc>
          <w:tcPr>
            <w:tcW w:w="960" w:type="dxa"/>
          </w:tcPr>
          <w:p w14:paraId="080193F1" w14:textId="6F1CC9B9"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w:t>
            </w:r>
            <w:r w:rsidR="00571950">
              <w:rPr>
                <w:rFonts w:ascii="Times New Roman" w:hAnsi="Times New Roman" w:cs="Times New Roman"/>
                <w:color w:val="000000" w:themeColor="text1"/>
                <w:sz w:val="21"/>
                <w:szCs w:val="21"/>
              </w:rPr>
              <w:t>7</w:t>
            </w:r>
          </w:p>
        </w:tc>
        <w:tc>
          <w:tcPr>
            <w:tcW w:w="960" w:type="dxa"/>
          </w:tcPr>
          <w:p w14:paraId="3F953D46" w14:textId="6087E3E5"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71950">
              <w:rPr>
                <w:rFonts w:ascii="Times New Roman" w:hAnsi="Times New Roman" w:cs="Times New Roman"/>
                <w:color w:val="000000" w:themeColor="text1"/>
                <w:sz w:val="21"/>
                <w:szCs w:val="21"/>
              </w:rPr>
              <w:t>5</w:t>
            </w:r>
          </w:p>
        </w:tc>
        <w:tc>
          <w:tcPr>
            <w:tcW w:w="960" w:type="dxa"/>
          </w:tcPr>
          <w:p w14:paraId="5B5C6D29" w14:textId="61DD9AE4"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84</w:t>
            </w:r>
          </w:p>
        </w:tc>
        <w:tc>
          <w:tcPr>
            <w:tcW w:w="960" w:type="dxa"/>
          </w:tcPr>
          <w:p w14:paraId="03D4A9B8" w14:textId="480C960F"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30</w:t>
            </w:r>
          </w:p>
        </w:tc>
        <w:tc>
          <w:tcPr>
            <w:tcW w:w="960" w:type="dxa"/>
          </w:tcPr>
          <w:p w14:paraId="107FB9EF" w14:textId="6E52D8B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571950">
              <w:rPr>
                <w:rFonts w:ascii="Times New Roman" w:hAnsi="Times New Roman" w:cs="Times New Roman"/>
                <w:color w:val="000000" w:themeColor="text1"/>
                <w:sz w:val="21"/>
                <w:szCs w:val="21"/>
              </w:rPr>
              <w:t>2</w:t>
            </w:r>
          </w:p>
        </w:tc>
      </w:tr>
      <w:tr w:rsidR="00C279BC" w:rsidRPr="00C279BC" w14:paraId="2EDEAA26" w14:textId="77777777" w:rsidTr="00D67366">
        <w:tc>
          <w:tcPr>
            <w:tcW w:w="960" w:type="dxa"/>
          </w:tcPr>
          <w:p w14:paraId="775E42EF"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763ABBBD" w14:textId="0C9014AA"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80</w:t>
            </w:r>
          </w:p>
        </w:tc>
        <w:tc>
          <w:tcPr>
            <w:tcW w:w="960" w:type="dxa"/>
          </w:tcPr>
          <w:p w14:paraId="464137AC" w14:textId="12003B11"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571950">
              <w:rPr>
                <w:rFonts w:ascii="Times New Roman" w:hAnsi="Times New Roman" w:cs="Times New Roman"/>
                <w:color w:val="000000" w:themeColor="text1"/>
                <w:sz w:val="21"/>
                <w:szCs w:val="21"/>
              </w:rPr>
              <w:t>0</w:t>
            </w:r>
          </w:p>
        </w:tc>
        <w:tc>
          <w:tcPr>
            <w:tcW w:w="960" w:type="dxa"/>
          </w:tcPr>
          <w:p w14:paraId="4F019E9F" w14:textId="2AA853F1"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r w:rsidR="00571950">
              <w:rPr>
                <w:rFonts w:ascii="Times New Roman" w:hAnsi="Times New Roman" w:cs="Times New Roman"/>
                <w:color w:val="000000" w:themeColor="text1"/>
                <w:sz w:val="21"/>
                <w:szCs w:val="21"/>
              </w:rPr>
              <w:t>7</w:t>
            </w:r>
          </w:p>
        </w:tc>
        <w:tc>
          <w:tcPr>
            <w:tcW w:w="960" w:type="dxa"/>
          </w:tcPr>
          <w:p w14:paraId="0C2F0B23" w14:textId="01610932"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80</w:t>
            </w:r>
          </w:p>
        </w:tc>
        <w:tc>
          <w:tcPr>
            <w:tcW w:w="960" w:type="dxa"/>
          </w:tcPr>
          <w:p w14:paraId="03CAFB3C" w14:textId="14B93C04"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60</w:t>
            </w:r>
          </w:p>
        </w:tc>
        <w:tc>
          <w:tcPr>
            <w:tcW w:w="960" w:type="dxa"/>
          </w:tcPr>
          <w:p w14:paraId="1D14E525" w14:textId="7DEABEF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84</w:t>
            </w:r>
          </w:p>
        </w:tc>
        <w:tc>
          <w:tcPr>
            <w:tcW w:w="960" w:type="dxa"/>
          </w:tcPr>
          <w:p w14:paraId="45A786B2" w14:textId="2105F80D"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30</w:t>
            </w:r>
          </w:p>
        </w:tc>
        <w:tc>
          <w:tcPr>
            <w:tcW w:w="960" w:type="dxa"/>
          </w:tcPr>
          <w:p w14:paraId="46E734BA" w14:textId="66B2DE2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571950">
              <w:rPr>
                <w:rFonts w:ascii="Times New Roman" w:hAnsi="Times New Roman" w:cs="Times New Roman"/>
                <w:color w:val="000000" w:themeColor="text1"/>
                <w:sz w:val="21"/>
                <w:szCs w:val="21"/>
              </w:rPr>
              <w:t>2</w:t>
            </w:r>
          </w:p>
        </w:tc>
      </w:tr>
    </w:tbl>
    <w:p w14:paraId="1DE28390" w14:textId="77777777" w:rsidR="00B77B23" w:rsidRPr="00C279BC" w:rsidRDefault="00B77B23" w:rsidP="00B77B23">
      <w:pPr>
        <w:rPr>
          <w:rFonts w:ascii="Times New Roman" w:hAnsi="Times New Roman" w:cs="Times New Roman"/>
          <w:color w:val="000000" w:themeColor="text1"/>
          <w:sz w:val="21"/>
          <w:szCs w:val="21"/>
        </w:rPr>
      </w:pPr>
    </w:p>
    <w:p w14:paraId="7FF74C2A" w14:textId="77777777" w:rsidR="00B77B23" w:rsidRPr="00C279BC" w:rsidRDefault="00B77B23" w:rsidP="00B77B23">
      <w:pPr>
        <w:rPr>
          <w:rFonts w:ascii="Times New Roman" w:hAnsi="Times New Roman" w:cs="Times New Roman"/>
          <w:color w:val="000000" w:themeColor="text1"/>
          <w:sz w:val="21"/>
          <w:szCs w:val="21"/>
        </w:rPr>
      </w:pPr>
    </w:p>
    <w:p w14:paraId="37A9F647" w14:textId="77777777" w:rsidR="00B77B23" w:rsidRPr="00C279BC" w:rsidRDefault="00B77B23" w:rsidP="00B77B23">
      <w:pPr>
        <w:rPr>
          <w:rFonts w:ascii="Times New Roman" w:hAnsi="Times New Roman" w:cs="Times New Roman"/>
          <w:color w:val="000000" w:themeColor="text1"/>
          <w:sz w:val="21"/>
          <w:szCs w:val="21"/>
        </w:rPr>
      </w:pPr>
    </w:p>
    <w:p w14:paraId="430A9C2B" w14:textId="0A63F490" w:rsidR="007E4CDF" w:rsidRPr="00C279BC" w:rsidRDefault="007E4CDF" w:rsidP="00B77B23">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GLMNet</w:t>
      </w:r>
      <w:proofErr w:type="spellEnd"/>
      <w:r w:rsidRPr="00C279BC">
        <w:rPr>
          <w:rFonts w:ascii="Times New Roman" w:hAnsi="Times New Roman" w:cs="Times New Roman"/>
          <w:color w:val="000000" w:themeColor="text1"/>
          <w:sz w:val="21"/>
          <w:szCs w:val="21"/>
        </w:rPr>
        <w:t xml:space="preserve"> - Info Gain </w:t>
      </w:r>
      <w:r w:rsidR="00B77B23" w:rsidRPr="00C279BC">
        <w:rPr>
          <w:rFonts w:ascii="Times New Roman"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SMOTE</w:t>
      </w:r>
    </w:p>
    <w:p w14:paraId="10BCD245" w14:textId="77777777" w:rsidR="00B77B23" w:rsidRPr="00C279BC" w:rsidRDefault="00B77B23" w:rsidP="00B77B23">
      <w:pPr>
        <w:rPr>
          <w:rFonts w:ascii="Times New Roman" w:hAnsi="Times New Roman" w:cs="Times New Roman"/>
          <w:color w:val="000000" w:themeColor="text1"/>
          <w:sz w:val="21"/>
          <w:szCs w:val="21"/>
        </w:rPr>
      </w:pPr>
    </w:p>
    <w:p w14:paraId="3A05D020" w14:textId="77777777" w:rsidR="00F07EEE" w:rsidRPr="00C279BC" w:rsidRDefault="00F07EEE" w:rsidP="00F07EE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39C30E43" w14:textId="77777777" w:rsidTr="00D67366">
        <w:tc>
          <w:tcPr>
            <w:tcW w:w="2880" w:type="dxa"/>
          </w:tcPr>
          <w:p w14:paraId="0C0E237C" w14:textId="77777777" w:rsidR="00F07EEE" w:rsidRPr="00C279BC" w:rsidRDefault="00F07EEE" w:rsidP="00D67366">
            <w:pPr>
              <w:rPr>
                <w:rFonts w:ascii="Times New Roman" w:hAnsi="Times New Roman" w:cs="Times New Roman"/>
                <w:color w:val="000000" w:themeColor="text1"/>
                <w:sz w:val="21"/>
                <w:szCs w:val="21"/>
              </w:rPr>
            </w:pPr>
          </w:p>
        </w:tc>
        <w:tc>
          <w:tcPr>
            <w:tcW w:w="2880" w:type="dxa"/>
          </w:tcPr>
          <w:p w14:paraId="157406F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1F3B1C8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25682BA0" w14:textId="77777777" w:rsidTr="00D67366">
        <w:tc>
          <w:tcPr>
            <w:tcW w:w="2880" w:type="dxa"/>
          </w:tcPr>
          <w:p w14:paraId="0B06ED4B"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23CA1EA1" w14:textId="0168C30D" w:rsidR="00F07EEE" w:rsidRPr="00C279BC" w:rsidRDefault="00F07EEE" w:rsidP="00571950">
            <w:pPr>
              <w:tabs>
                <w:tab w:val="center" w:pos="1332"/>
              </w:tabs>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137</w:t>
            </w:r>
            <w:r w:rsidR="00571950">
              <w:rPr>
                <w:rFonts w:ascii="Times New Roman" w:hAnsi="Times New Roman" w:cs="Times New Roman"/>
                <w:color w:val="000000" w:themeColor="text1"/>
                <w:sz w:val="21"/>
                <w:szCs w:val="21"/>
              </w:rPr>
              <w:t>0</w:t>
            </w:r>
          </w:p>
        </w:tc>
        <w:tc>
          <w:tcPr>
            <w:tcW w:w="2880" w:type="dxa"/>
          </w:tcPr>
          <w:p w14:paraId="1C05CBCD" w14:textId="449FA899" w:rsidR="00F07EEE" w:rsidRPr="00C279BC" w:rsidRDefault="00571950"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112</w:t>
            </w:r>
          </w:p>
        </w:tc>
      </w:tr>
      <w:tr w:rsidR="00C279BC" w:rsidRPr="00C279BC" w14:paraId="6F2EB667" w14:textId="77777777" w:rsidTr="00D67366">
        <w:tc>
          <w:tcPr>
            <w:tcW w:w="2880" w:type="dxa"/>
          </w:tcPr>
          <w:p w14:paraId="285E5CC9"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471A65AF" w14:textId="248D7798" w:rsidR="00F07EEE" w:rsidRPr="00C279BC" w:rsidRDefault="00571950"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04</w:t>
            </w:r>
          </w:p>
        </w:tc>
        <w:tc>
          <w:tcPr>
            <w:tcW w:w="2880" w:type="dxa"/>
          </w:tcPr>
          <w:p w14:paraId="5ABBBC2B" w14:textId="0BACC71E" w:rsidR="00F07EEE" w:rsidRPr="00C279BC" w:rsidRDefault="00571950"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05</w:t>
            </w:r>
          </w:p>
        </w:tc>
      </w:tr>
    </w:tbl>
    <w:p w14:paraId="6E188620" w14:textId="77777777" w:rsidR="00F07EEE" w:rsidRPr="00C279BC" w:rsidRDefault="00F07EEE" w:rsidP="00F07EEE">
      <w:pPr>
        <w:rPr>
          <w:rFonts w:ascii="Times New Roman" w:hAnsi="Times New Roman" w:cs="Times New Roman"/>
          <w:color w:val="000000" w:themeColor="text1"/>
          <w:sz w:val="21"/>
          <w:szCs w:val="21"/>
        </w:rPr>
      </w:pPr>
    </w:p>
    <w:p w14:paraId="3DDE6B71" w14:textId="77777777" w:rsidR="00F07EEE" w:rsidRPr="00C279BC" w:rsidRDefault="00F07EEE" w:rsidP="00F07EE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04D54A3F" w14:textId="77777777" w:rsidTr="00D67366">
        <w:tc>
          <w:tcPr>
            <w:tcW w:w="960" w:type="dxa"/>
          </w:tcPr>
          <w:p w14:paraId="18CCA498"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7DD32D30"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29797FB4"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3524DA35"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61D3F779"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1BC9BD18"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2567F6EB"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0786DD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471B7E9E"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27A2F79D" w14:textId="77777777" w:rsidTr="00D67366">
        <w:tc>
          <w:tcPr>
            <w:tcW w:w="960" w:type="dxa"/>
          </w:tcPr>
          <w:p w14:paraId="058DF40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31D6AF25" w14:textId="301D4044"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w:t>
            </w:r>
            <w:r w:rsidR="00571950">
              <w:rPr>
                <w:rFonts w:ascii="Times New Roman" w:hAnsi="Times New Roman" w:cs="Times New Roman"/>
                <w:color w:val="000000" w:themeColor="text1"/>
                <w:sz w:val="21"/>
                <w:szCs w:val="21"/>
              </w:rPr>
              <w:t>2</w:t>
            </w:r>
          </w:p>
        </w:tc>
        <w:tc>
          <w:tcPr>
            <w:tcW w:w="960" w:type="dxa"/>
          </w:tcPr>
          <w:p w14:paraId="1409DDAF" w14:textId="3F65FB3A"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44</w:t>
            </w:r>
          </w:p>
        </w:tc>
        <w:tc>
          <w:tcPr>
            <w:tcW w:w="960" w:type="dxa"/>
          </w:tcPr>
          <w:p w14:paraId="598A41B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0.99</w:t>
            </w:r>
          </w:p>
        </w:tc>
        <w:tc>
          <w:tcPr>
            <w:tcW w:w="960" w:type="dxa"/>
          </w:tcPr>
          <w:p w14:paraId="2808CE39" w14:textId="139E93BB"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w:t>
            </w:r>
            <w:r w:rsidR="00571950">
              <w:rPr>
                <w:rFonts w:ascii="Times New Roman" w:hAnsi="Times New Roman" w:cs="Times New Roman"/>
                <w:color w:val="000000" w:themeColor="text1"/>
                <w:sz w:val="21"/>
                <w:szCs w:val="21"/>
              </w:rPr>
              <w:t>2</w:t>
            </w:r>
          </w:p>
        </w:tc>
        <w:tc>
          <w:tcPr>
            <w:tcW w:w="960" w:type="dxa"/>
          </w:tcPr>
          <w:p w14:paraId="74DC1D05"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0.96</w:t>
            </w:r>
          </w:p>
        </w:tc>
        <w:tc>
          <w:tcPr>
            <w:tcW w:w="960" w:type="dxa"/>
          </w:tcPr>
          <w:p w14:paraId="3B52517C" w14:textId="7008A351"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571950">
              <w:rPr>
                <w:rFonts w:ascii="Times New Roman" w:hAnsi="Times New Roman" w:cs="Times New Roman"/>
                <w:color w:val="000000" w:themeColor="text1"/>
                <w:sz w:val="21"/>
                <w:szCs w:val="21"/>
              </w:rPr>
              <w:t>5</w:t>
            </w:r>
          </w:p>
        </w:tc>
        <w:tc>
          <w:tcPr>
            <w:tcW w:w="960" w:type="dxa"/>
          </w:tcPr>
          <w:p w14:paraId="600CE7DF" w14:textId="62D0C715"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sidR="00571950">
              <w:rPr>
                <w:rFonts w:ascii="Times New Roman" w:hAnsi="Times New Roman" w:cs="Times New Roman"/>
                <w:color w:val="000000" w:themeColor="text1"/>
                <w:sz w:val="21"/>
                <w:szCs w:val="21"/>
              </w:rPr>
              <w:t>4</w:t>
            </w:r>
          </w:p>
        </w:tc>
        <w:tc>
          <w:tcPr>
            <w:tcW w:w="960" w:type="dxa"/>
          </w:tcPr>
          <w:p w14:paraId="6A285071" w14:textId="66929882"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r w:rsidR="00571950">
              <w:rPr>
                <w:rFonts w:ascii="Times New Roman" w:hAnsi="Times New Roman" w:cs="Times New Roman"/>
                <w:color w:val="000000" w:themeColor="text1"/>
                <w:sz w:val="21"/>
                <w:szCs w:val="21"/>
              </w:rPr>
              <w:t>7</w:t>
            </w:r>
          </w:p>
        </w:tc>
      </w:tr>
      <w:tr w:rsidR="00C279BC" w:rsidRPr="00C279BC" w14:paraId="3DEB38DF" w14:textId="77777777" w:rsidTr="00D67366">
        <w:tc>
          <w:tcPr>
            <w:tcW w:w="960" w:type="dxa"/>
          </w:tcPr>
          <w:p w14:paraId="3201FF7A"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11B2C311" w14:textId="25FE5A20"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55</w:t>
            </w:r>
          </w:p>
        </w:tc>
        <w:tc>
          <w:tcPr>
            <w:tcW w:w="960" w:type="dxa"/>
          </w:tcPr>
          <w:p w14:paraId="11F20B31"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0.07</w:t>
            </w:r>
          </w:p>
        </w:tc>
        <w:tc>
          <w:tcPr>
            <w:tcW w:w="960" w:type="dxa"/>
          </w:tcPr>
          <w:p w14:paraId="0DA40A21" w14:textId="4F0D65F1"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r w:rsidR="00571950">
              <w:rPr>
                <w:rFonts w:ascii="Times New Roman" w:hAnsi="Times New Roman" w:cs="Times New Roman"/>
                <w:color w:val="000000" w:themeColor="text1"/>
                <w:sz w:val="21"/>
                <w:szCs w:val="21"/>
              </w:rPr>
              <w:t>4</w:t>
            </w:r>
          </w:p>
        </w:tc>
        <w:tc>
          <w:tcPr>
            <w:tcW w:w="960" w:type="dxa"/>
          </w:tcPr>
          <w:p w14:paraId="692557B9" w14:textId="0E908BCB"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55</w:t>
            </w:r>
          </w:p>
        </w:tc>
        <w:tc>
          <w:tcPr>
            <w:tcW w:w="960" w:type="dxa"/>
          </w:tcPr>
          <w:p w14:paraId="58A335D6" w14:textId="083AC076"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08</w:t>
            </w:r>
          </w:p>
        </w:tc>
        <w:tc>
          <w:tcPr>
            <w:tcW w:w="960" w:type="dxa"/>
          </w:tcPr>
          <w:p w14:paraId="08554696" w14:textId="20F3F71E"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571950">
              <w:rPr>
                <w:rFonts w:ascii="Times New Roman" w:hAnsi="Times New Roman" w:cs="Times New Roman"/>
                <w:color w:val="000000" w:themeColor="text1"/>
                <w:sz w:val="21"/>
                <w:szCs w:val="21"/>
              </w:rPr>
              <w:t>5</w:t>
            </w:r>
          </w:p>
        </w:tc>
        <w:tc>
          <w:tcPr>
            <w:tcW w:w="960" w:type="dxa"/>
          </w:tcPr>
          <w:p w14:paraId="4A8194ED" w14:textId="04996D00"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sidR="00571950">
              <w:rPr>
                <w:rFonts w:ascii="Times New Roman" w:hAnsi="Times New Roman" w:cs="Times New Roman"/>
                <w:color w:val="000000" w:themeColor="text1"/>
                <w:sz w:val="21"/>
                <w:szCs w:val="21"/>
              </w:rPr>
              <w:t>4</w:t>
            </w:r>
          </w:p>
        </w:tc>
        <w:tc>
          <w:tcPr>
            <w:tcW w:w="960" w:type="dxa"/>
          </w:tcPr>
          <w:p w14:paraId="683B16EC" w14:textId="6DEB94C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r w:rsidR="00571950">
              <w:rPr>
                <w:rFonts w:ascii="Times New Roman" w:hAnsi="Times New Roman" w:cs="Times New Roman"/>
                <w:color w:val="000000" w:themeColor="text1"/>
                <w:sz w:val="21"/>
                <w:szCs w:val="21"/>
              </w:rPr>
              <w:t>7</w:t>
            </w:r>
          </w:p>
        </w:tc>
      </w:tr>
      <w:tr w:rsidR="00C279BC" w:rsidRPr="00C279BC" w14:paraId="5DBEC632" w14:textId="77777777" w:rsidTr="00D67366">
        <w:tc>
          <w:tcPr>
            <w:tcW w:w="960" w:type="dxa"/>
          </w:tcPr>
          <w:p w14:paraId="03F19463"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65D6577B" w14:textId="17A9F61A"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74</w:t>
            </w:r>
          </w:p>
        </w:tc>
        <w:tc>
          <w:tcPr>
            <w:tcW w:w="960" w:type="dxa"/>
          </w:tcPr>
          <w:p w14:paraId="6AE6E864" w14:textId="7A085B03"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sidR="00571950">
              <w:rPr>
                <w:rFonts w:ascii="Times New Roman" w:hAnsi="Times New Roman" w:cs="Times New Roman"/>
                <w:color w:val="000000" w:themeColor="text1"/>
                <w:sz w:val="21"/>
                <w:szCs w:val="21"/>
              </w:rPr>
              <w:t>6</w:t>
            </w:r>
          </w:p>
        </w:tc>
        <w:tc>
          <w:tcPr>
            <w:tcW w:w="960" w:type="dxa"/>
          </w:tcPr>
          <w:p w14:paraId="376E34F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0.52</w:t>
            </w:r>
          </w:p>
        </w:tc>
        <w:tc>
          <w:tcPr>
            <w:tcW w:w="960" w:type="dxa"/>
          </w:tcPr>
          <w:p w14:paraId="19F2020E" w14:textId="321A977D"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71950">
              <w:rPr>
                <w:rFonts w:ascii="Times New Roman" w:hAnsi="Times New Roman" w:cs="Times New Roman"/>
                <w:color w:val="000000" w:themeColor="text1"/>
                <w:sz w:val="21"/>
                <w:szCs w:val="21"/>
              </w:rPr>
              <w:t>74</w:t>
            </w:r>
          </w:p>
        </w:tc>
        <w:tc>
          <w:tcPr>
            <w:tcW w:w="960" w:type="dxa"/>
          </w:tcPr>
          <w:p w14:paraId="74459A44" w14:textId="10001F95"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r w:rsidR="00571950">
              <w:rPr>
                <w:rFonts w:ascii="Times New Roman" w:hAnsi="Times New Roman" w:cs="Times New Roman"/>
                <w:color w:val="000000" w:themeColor="text1"/>
                <w:sz w:val="21"/>
                <w:szCs w:val="21"/>
              </w:rPr>
              <w:t>2</w:t>
            </w:r>
          </w:p>
        </w:tc>
        <w:tc>
          <w:tcPr>
            <w:tcW w:w="960" w:type="dxa"/>
          </w:tcPr>
          <w:p w14:paraId="2D3C11F9" w14:textId="48967508"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571950">
              <w:rPr>
                <w:rFonts w:ascii="Times New Roman" w:hAnsi="Times New Roman" w:cs="Times New Roman"/>
                <w:color w:val="000000" w:themeColor="text1"/>
                <w:sz w:val="21"/>
                <w:szCs w:val="21"/>
              </w:rPr>
              <w:t>5</w:t>
            </w:r>
          </w:p>
        </w:tc>
        <w:tc>
          <w:tcPr>
            <w:tcW w:w="960" w:type="dxa"/>
          </w:tcPr>
          <w:p w14:paraId="748A4D41" w14:textId="0380558D"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sidR="00571950">
              <w:rPr>
                <w:rFonts w:ascii="Times New Roman" w:hAnsi="Times New Roman" w:cs="Times New Roman"/>
                <w:color w:val="000000" w:themeColor="text1"/>
                <w:sz w:val="21"/>
                <w:szCs w:val="21"/>
              </w:rPr>
              <w:t>4</w:t>
            </w:r>
          </w:p>
        </w:tc>
        <w:tc>
          <w:tcPr>
            <w:tcW w:w="960" w:type="dxa"/>
          </w:tcPr>
          <w:p w14:paraId="78C2A19C" w14:textId="76E24840"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r w:rsidR="00571950">
              <w:rPr>
                <w:rFonts w:ascii="Times New Roman" w:hAnsi="Times New Roman" w:cs="Times New Roman"/>
                <w:color w:val="000000" w:themeColor="text1"/>
                <w:sz w:val="21"/>
                <w:szCs w:val="21"/>
              </w:rPr>
              <w:t>7</w:t>
            </w:r>
          </w:p>
        </w:tc>
      </w:tr>
    </w:tbl>
    <w:p w14:paraId="5E21DC45" w14:textId="77777777" w:rsidR="00B77B23" w:rsidRPr="00C279BC" w:rsidRDefault="00B77B23" w:rsidP="007E4CDF">
      <w:pPr>
        <w:pStyle w:val="Heading2"/>
        <w:rPr>
          <w:rFonts w:ascii="Times New Roman" w:hAnsi="Times New Roman" w:cs="Times New Roman"/>
          <w:color w:val="000000" w:themeColor="text1"/>
          <w:sz w:val="21"/>
          <w:szCs w:val="21"/>
        </w:rPr>
      </w:pPr>
    </w:p>
    <w:p w14:paraId="724A4498" w14:textId="77777777" w:rsidR="00B77B23" w:rsidRPr="00C279BC" w:rsidRDefault="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type="page"/>
      </w:r>
    </w:p>
    <w:p w14:paraId="46335B03" w14:textId="540C2DEA"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SVM - Info Gain - SMOTE</w:t>
      </w:r>
    </w:p>
    <w:p w14:paraId="7720A6F9" w14:textId="77777777" w:rsidR="00F07EEE" w:rsidRPr="00C279BC" w:rsidRDefault="00F07EEE" w:rsidP="00F07EE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7A9A4518" w14:textId="77777777" w:rsidTr="00D67366">
        <w:tc>
          <w:tcPr>
            <w:tcW w:w="2880" w:type="dxa"/>
          </w:tcPr>
          <w:p w14:paraId="3AB28662" w14:textId="77777777" w:rsidR="00F07EEE" w:rsidRPr="00C279BC" w:rsidRDefault="00F07EEE" w:rsidP="00D67366">
            <w:pPr>
              <w:rPr>
                <w:rFonts w:ascii="Times New Roman" w:hAnsi="Times New Roman" w:cs="Times New Roman"/>
                <w:color w:val="000000" w:themeColor="text1"/>
                <w:sz w:val="21"/>
                <w:szCs w:val="21"/>
              </w:rPr>
            </w:pPr>
          </w:p>
        </w:tc>
        <w:tc>
          <w:tcPr>
            <w:tcW w:w="2880" w:type="dxa"/>
          </w:tcPr>
          <w:p w14:paraId="6DDA350A"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6731BFDC"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2A4B3D57" w14:textId="77777777" w:rsidTr="00D67366">
        <w:tc>
          <w:tcPr>
            <w:tcW w:w="2880" w:type="dxa"/>
          </w:tcPr>
          <w:p w14:paraId="0B59925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064F1D26"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1371</w:t>
            </w:r>
          </w:p>
        </w:tc>
        <w:tc>
          <w:tcPr>
            <w:tcW w:w="2880" w:type="dxa"/>
          </w:tcPr>
          <w:p w14:paraId="241DE79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98</w:t>
            </w:r>
          </w:p>
        </w:tc>
      </w:tr>
      <w:tr w:rsidR="00C279BC" w:rsidRPr="00C279BC" w14:paraId="59712AFD" w14:textId="77777777" w:rsidTr="00D67366">
        <w:tc>
          <w:tcPr>
            <w:tcW w:w="2880" w:type="dxa"/>
          </w:tcPr>
          <w:p w14:paraId="237CFB23"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0CBB40F7"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w:t>
            </w:r>
          </w:p>
        </w:tc>
        <w:tc>
          <w:tcPr>
            <w:tcW w:w="2880" w:type="dxa"/>
          </w:tcPr>
          <w:p w14:paraId="06B7EFA4"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19</w:t>
            </w:r>
          </w:p>
        </w:tc>
      </w:tr>
    </w:tbl>
    <w:p w14:paraId="658AFF87" w14:textId="77777777" w:rsidR="00F07EEE" w:rsidRPr="00C279BC" w:rsidRDefault="00F07EEE" w:rsidP="00F07EEE">
      <w:pPr>
        <w:rPr>
          <w:rFonts w:ascii="Times New Roman" w:hAnsi="Times New Roman" w:cs="Times New Roman"/>
          <w:color w:val="000000" w:themeColor="text1"/>
          <w:sz w:val="21"/>
          <w:szCs w:val="21"/>
        </w:rPr>
      </w:pPr>
    </w:p>
    <w:p w14:paraId="19E45786" w14:textId="77777777" w:rsidR="00F07EEE" w:rsidRPr="00C279BC" w:rsidRDefault="00F07EEE" w:rsidP="00F07EE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3E8A5516" w14:textId="77777777" w:rsidTr="00D67366">
        <w:tc>
          <w:tcPr>
            <w:tcW w:w="960" w:type="dxa"/>
          </w:tcPr>
          <w:p w14:paraId="67FE6CE5"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26A47665"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0E5EB51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625525B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7795B85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45CD1AE0"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688CCB3B"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7C5D77B0"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8C5924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44F6091F" w14:textId="77777777" w:rsidTr="00D67366">
        <w:tc>
          <w:tcPr>
            <w:tcW w:w="960" w:type="dxa"/>
          </w:tcPr>
          <w:p w14:paraId="5BEF00E9"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7B02D544"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36BC7DC0"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0.14</w:t>
            </w:r>
          </w:p>
        </w:tc>
        <w:tc>
          <w:tcPr>
            <w:tcW w:w="960" w:type="dxa"/>
          </w:tcPr>
          <w:p w14:paraId="783105B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0.99</w:t>
            </w:r>
          </w:p>
        </w:tc>
        <w:tc>
          <w:tcPr>
            <w:tcW w:w="960" w:type="dxa"/>
          </w:tcPr>
          <w:p w14:paraId="0BB61F7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64E10E96"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0.96</w:t>
            </w:r>
          </w:p>
        </w:tc>
        <w:tc>
          <w:tcPr>
            <w:tcW w:w="960" w:type="dxa"/>
          </w:tcPr>
          <w:p w14:paraId="28F976D9"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0.75</w:t>
            </w:r>
          </w:p>
        </w:tc>
        <w:tc>
          <w:tcPr>
            <w:tcW w:w="960" w:type="dxa"/>
          </w:tcPr>
          <w:p w14:paraId="05511AF5"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0.36</w:t>
            </w:r>
          </w:p>
        </w:tc>
        <w:tc>
          <w:tcPr>
            <w:tcW w:w="960" w:type="dxa"/>
          </w:tcPr>
          <w:p w14:paraId="1383DE5B"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0.25</w:t>
            </w:r>
          </w:p>
        </w:tc>
      </w:tr>
      <w:tr w:rsidR="00C279BC" w:rsidRPr="00C279BC" w14:paraId="3E48530F" w14:textId="77777777" w:rsidTr="00D67366">
        <w:tc>
          <w:tcPr>
            <w:tcW w:w="960" w:type="dxa"/>
          </w:tcPr>
          <w:p w14:paraId="2DC8CFB7"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0BD57713"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0.86</w:t>
            </w:r>
          </w:p>
        </w:tc>
        <w:tc>
          <w:tcPr>
            <w:tcW w:w="960" w:type="dxa"/>
          </w:tcPr>
          <w:p w14:paraId="1745D458"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0.07</w:t>
            </w:r>
          </w:p>
        </w:tc>
        <w:tc>
          <w:tcPr>
            <w:tcW w:w="960" w:type="dxa"/>
          </w:tcPr>
          <w:p w14:paraId="6CEFEF89"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0.16</w:t>
            </w:r>
          </w:p>
        </w:tc>
        <w:tc>
          <w:tcPr>
            <w:tcW w:w="960" w:type="dxa"/>
          </w:tcPr>
          <w:p w14:paraId="4BC5441E"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0.86</w:t>
            </w:r>
          </w:p>
        </w:tc>
        <w:tc>
          <w:tcPr>
            <w:tcW w:w="960" w:type="dxa"/>
          </w:tcPr>
          <w:p w14:paraId="69D31B9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0.27</w:t>
            </w:r>
          </w:p>
        </w:tc>
        <w:tc>
          <w:tcPr>
            <w:tcW w:w="960" w:type="dxa"/>
          </w:tcPr>
          <w:p w14:paraId="62D5A6B9"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0.75</w:t>
            </w:r>
          </w:p>
        </w:tc>
        <w:tc>
          <w:tcPr>
            <w:tcW w:w="960" w:type="dxa"/>
          </w:tcPr>
          <w:p w14:paraId="3969FC9F"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0.36</w:t>
            </w:r>
          </w:p>
        </w:tc>
        <w:tc>
          <w:tcPr>
            <w:tcW w:w="960" w:type="dxa"/>
          </w:tcPr>
          <w:p w14:paraId="320D2B71"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0.25</w:t>
            </w:r>
          </w:p>
        </w:tc>
      </w:tr>
      <w:tr w:rsidR="00C279BC" w:rsidRPr="00C279BC" w14:paraId="46115500" w14:textId="77777777" w:rsidTr="00D67366">
        <w:tc>
          <w:tcPr>
            <w:tcW w:w="960" w:type="dxa"/>
          </w:tcPr>
          <w:p w14:paraId="77A74B73"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68067548"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0.90</w:t>
            </w:r>
          </w:p>
        </w:tc>
        <w:tc>
          <w:tcPr>
            <w:tcW w:w="960" w:type="dxa"/>
          </w:tcPr>
          <w:p w14:paraId="5ACE4AC2"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0.10</w:t>
            </w:r>
          </w:p>
        </w:tc>
        <w:tc>
          <w:tcPr>
            <w:tcW w:w="960" w:type="dxa"/>
          </w:tcPr>
          <w:p w14:paraId="3716DB21"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0.58</w:t>
            </w:r>
          </w:p>
        </w:tc>
        <w:tc>
          <w:tcPr>
            <w:tcW w:w="960" w:type="dxa"/>
          </w:tcPr>
          <w:p w14:paraId="02E154FD"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0.90</w:t>
            </w:r>
          </w:p>
        </w:tc>
        <w:tc>
          <w:tcPr>
            <w:tcW w:w="960" w:type="dxa"/>
          </w:tcPr>
          <w:p w14:paraId="198612C7"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0.62</w:t>
            </w:r>
          </w:p>
        </w:tc>
        <w:tc>
          <w:tcPr>
            <w:tcW w:w="960" w:type="dxa"/>
          </w:tcPr>
          <w:p w14:paraId="478B1DDC"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0.75</w:t>
            </w:r>
          </w:p>
        </w:tc>
        <w:tc>
          <w:tcPr>
            <w:tcW w:w="960" w:type="dxa"/>
          </w:tcPr>
          <w:p w14:paraId="3F0548EE"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0.36</w:t>
            </w:r>
          </w:p>
        </w:tc>
        <w:tc>
          <w:tcPr>
            <w:tcW w:w="960" w:type="dxa"/>
          </w:tcPr>
          <w:p w14:paraId="48CB9B4B" w14:textId="77777777" w:rsidR="00F07EEE" w:rsidRPr="00C279BC" w:rsidRDefault="00F07EEE"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0.25</w:t>
            </w:r>
          </w:p>
        </w:tc>
      </w:tr>
    </w:tbl>
    <w:p w14:paraId="522A6B8C" w14:textId="77777777" w:rsidR="00B77B23" w:rsidRPr="00C279BC" w:rsidRDefault="00B77B23" w:rsidP="007E4CDF">
      <w:pPr>
        <w:pStyle w:val="Heading2"/>
        <w:rPr>
          <w:rFonts w:ascii="Times New Roman" w:hAnsi="Times New Roman" w:cs="Times New Roman"/>
          <w:color w:val="000000" w:themeColor="text1"/>
          <w:sz w:val="21"/>
          <w:szCs w:val="21"/>
        </w:rPr>
      </w:pPr>
    </w:p>
    <w:p w14:paraId="1122F2C3" w14:textId="4F7838DE"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Neural Net - Info Gain - SMOTE</w:t>
      </w:r>
    </w:p>
    <w:p w14:paraId="04C7DA37"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5200B403" w14:textId="77777777" w:rsidTr="006F5FB7">
        <w:tc>
          <w:tcPr>
            <w:tcW w:w="2880" w:type="dxa"/>
          </w:tcPr>
          <w:p w14:paraId="020B2C60"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01B221C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29C6FDB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5A6E8A46" w14:textId="77777777" w:rsidTr="006F5FB7">
        <w:tc>
          <w:tcPr>
            <w:tcW w:w="2880" w:type="dxa"/>
          </w:tcPr>
          <w:p w14:paraId="0006BB6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1D50DA08" w14:textId="399FDDD5" w:rsidR="007E4CDF" w:rsidRPr="00C279BC" w:rsidRDefault="00C942A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w:t>
            </w:r>
            <w:r w:rsidR="005F5A35">
              <w:rPr>
                <w:rFonts w:ascii="Times New Roman" w:hAnsi="Times New Roman" w:cs="Times New Roman"/>
                <w:color w:val="000000" w:themeColor="text1"/>
                <w:sz w:val="21"/>
                <w:szCs w:val="21"/>
              </w:rPr>
              <w:t>67</w:t>
            </w:r>
          </w:p>
        </w:tc>
        <w:tc>
          <w:tcPr>
            <w:tcW w:w="2880" w:type="dxa"/>
          </w:tcPr>
          <w:p w14:paraId="41C9166F" w14:textId="4C8696F8"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101</w:t>
            </w:r>
          </w:p>
        </w:tc>
      </w:tr>
      <w:tr w:rsidR="007E4CDF" w:rsidRPr="00C279BC" w14:paraId="4301D165" w14:textId="77777777" w:rsidTr="006F5FB7">
        <w:tc>
          <w:tcPr>
            <w:tcW w:w="2880" w:type="dxa"/>
          </w:tcPr>
          <w:p w14:paraId="5DBB732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7B3C6857" w14:textId="6CF2FB28"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07</w:t>
            </w:r>
          </w:p>
        </w:tc>
        <w:tc>
          <w:tcPr>
            <w:tcW w:w="2880" w:type="dxa"/>
          </w:tcPr>
          <w:p w14:paraId="577BCA04" w14:textId="7EB0658F"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r>
    </w:tbl>
    <w:p w14:paraId="3EF1B8AD" w14:textId="77777777" w:rsidR="007545B3" w:rsidRPr="00C279BC" w:rsidRDefault="007545B3" w:rsidP="007E4CDF">
      <w:pPr>
        <w:rPr>
          <w:rFonts w:ascii="Times New Roman" w:hAnsi="Times New Roman" w:cs="Times New Roman"/>
          <w:color w:val="000000" w:themeColor="text1"/>
          <w:sz w:val="21"/>
          <w:szCs w:val="21"/>
        </w:rPr>
      </w:pPr>
    </w:p>
    <w:p w14:paraId="37CAF6A5" w14:textId="77DEF1DE"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56F32159" w14:textId="77777777" w:rsidTr="006F5FB7">
        <w:tc>
          <w:tcPr>
            <w:tcW w:w="960" w:type="dxa"/>
          </w:tcPr>
          <w:p w14:paraId="0064E17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3929B38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0FD8DEBF"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0DE5F6B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4A35ABB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08091C9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6099AA0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021D006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DA6115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539602F2" w14:textId="77777777" w:rsidTr="006F5FB7">
        <w:tc>
          <w:tcPr>
            <w:tcW w:w="960" w:type="dxa"/>
          </w:tcPr>
          <w:p w14:paraId="48534AC4"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3E682F93" w14:textId="72C3682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942AE" w:rsidRPr="00C279BC">
              <w:rPr>
                <w:rFonts w:ascii="Times New Roman" w:hAnsi="Times New Roman" w:cs="Times New Roman"/>
                <w:color w:val="000000" w:themeColor="text1"/>
                <w:sz w:val="21"/>
                <w:szCs w:val="21"/>
              </w:rPr>
              <w:t>3</w:t>
            </w:r>
          </w:p>
        </w:tc>
        <w:tc>
          <w:tcPr>
            <w:tcW w:w="960" w:type="dxa"/>
          </w:tcPr>
          <w:p w14:paraId="3DF5E33C" w14:textId="5931E9A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3</w:t>
            </w:r>
            <w:r w:rsidR="005F5A35">
              <w:rPr>
                <w:rFonts w:ascii="Times New Roman" w:hAnsi="Times New Roman" w:cs="Times New Roman"/>
                <w:color w:val="000000" w:themeColor="text1"/>
                <w:sz w:val="21"/>
                <w:szCs w:val="21"/>
              </w:rPr>
              <w:t>0</w:t>
            </w:r>
          </w:p>
        </w:tc>
        <w:tc>
          <w:tcPr>
            <w:tcW w:w="960" w:type="dxa"/>
          </w:tcPr>
          <w:p w14:paraId="1D1B3D8E" w14:textId="5BB854C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942AE" w:rsidRPr="00C279BC">
              <w:rPr>
                <w:rFonts w:ascii="Times New Roman" w:hAnsi="Times New Roman" w:cs="Times New Roman"/>
                <w:color w:val="000000" w:themeColor="text1"/>
                <w:sz w:val="21"/>
                <w:szCs w:val="21"/>
              </w:rPr>
              <w:t>9</w:t>
            </w:r>
          </w:p>
        </w:tc>
        <w:tc>
          <w:tcPr>
            <w:tcW w:w="960" w:type="dxa"/>
          </w:tcPr>
          <w:p w14:paraId="39153260" w14:textId="5A6FC78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942AE" w:rsidRPr="00C279BC">
              <w:rPr>
                <w:rFonts w:ascii="Times New Roman" w:hAnsi="Times New Roman" w:cs="Times New Roman"/>
                <w:color w:val="000000" w:themeColor="text1"/>
                <w:sz w:val="21"/>
                <w:szCs w:val="21"/>
              </w:rPr>
              <w:t>3</w:t>
            </w:r>
          </w:p>
        </w:tc>
        <w:tc>
          <w:tcPr>
            <w:tcW w:w="960" w:type="dxa"/>
          </w:tcPr>
          <w:p w14:paraId="7D3A52C8" w14:textId="3D87DDF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942AE" w:rsidRPr="00C279BC">
              <w:rPr>
                <w:rFonts w:ascii="Times New Roman" w:hAnsi="Times New Roman" w:cs="Times New Roman"/>
                <w:color w:val="000000" w:themeColor="text1"/>
                <w:sz w:val="21"/>
                <w:szCs w:val="21"/>
              </w:rPr>
              <w:t>6</w:t>
            </w:r>
          </w:p>
        </w:tc>
        <w:tc>
          <w:tcPr>
            <w:tcW w:w="960" w:type="dxa"/>
          </w:tcPr>
          <w:p w14:paraId="4186AE8E" w14:textId="753875D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w:t>
            </w:r>
            <w:r w:rsidR="005F5A35">
              <w:rPr>
                <w:rFonts w:ascii="Times New Roman" w:hAnsi="Times New Roman" w:cs="Times New Roman"/>
                <w:color w:val="000000" w:themeColor="text1"/>
                <w:sz w:val="21"/>
                <w:szCs w:val="21"/>
              </w:rPr>
              <w:t>3</w:t>
            </w:r>
          </w:p>
        </w:tc>
        <w:tc>
          <w:tcPr>
            <w:tcW w:w="960" w:type="dxa"/>
          </w:tcPr>
          <w:p w14:paraId="66E346A4" w14:textId="32402AA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29</w:t>
            </w:r>
          </w:p>
        </w:tc>
        <w:tc>
          <w:tcPr>
            <w:tcW w:w="960" w:type="dxa"/>
          </w:tcPr>
          <w:p w14:paraId="3819DF3D" w14:textId="5230C69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20</w:t>
            </w:r>
          </w:p>
        </w:tc>
      </w:tr>
      <w:tr w:rsidR="00C279BC" w:rsidRPr="00C279BC" w14:paraId="1EA00E34" w14:textId="77777777" w:rsidTr="006F5FB7">
        <w:tc>
          <w:tcPr>
            <w:tcW w:w="960" w:type="dxa"/>
          </w:tcPr>
          <w:p w14:paraId="3CFBEB4F"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277F1708" w14:textId="1E72669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70</w:t>
            </w:r>
          </w:p>
        </w:tc>
        <w:tc>
          <w:tcPr>
            <w:tcW w:w="960" w:type="dxa"/>
          </w:tcPr>
          <w:p w14:paraId="51A365DF" w14:textId="0378E7A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w:t>
            </w:r>
          </w:p>
        </w:tc>
        <w:tc>
          <w:tcPr>
            <w:tcW w:w="960" w:type="dxa"/>
          </w:tcPr>
          <w:p w14:paraId="0487FF4C" w14:textId="45B634D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14</w:t>
            </w:r>
          </w:p>
        </w:tc>
        <w:tc>
          <w:tcPr>
            <w:tcW w:w="960" w:type="dxa"/>
          </w:tcPr>
          <w:p w14:paraId="7059AD92" w14:textId="5A79D9C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70</w:t>
            </w:r>
          </w:p>
        </w:tc>
        <w:tc>
          <w:tcPr>
            <w:tcW w:w="960" w:type="dxa"/>
          </w:tcPr>
          <w:p w14:paraId="3B64A543" w14:textId="4A5546D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22</w:t>
            </w:r>
          </w:p>
        </w:tc>
        <w:tc>
          <w:tcPr>
            <w:tcW w:w="960" w:type="dxa"/>
          </w:tcPr>
          <w:p w14:paraId="1F24D27C" w14:textId="2811219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w:t>
            </w:r>
            <w:r w:rsidR="005F5A35">
              <w:rPr>
                <w:rFonts w:ascii="Times New Roman" w:hAnsi="Times New Roman" w:cs="Times New Roman"/>
                <w:color w:val="000000" w:themeColor="text1"/>
                <w:sz w:val="21"/>
                <w:szCs w:val="21"/>
              </w:rPr>
              <w:t>3</w:t>
            </w:r>
          </w:p>
        </w:tc>
        <w:tc>
          <w:tcPr>
            <w:tcW w:w="960" w:type="dxa"/>
          </w:tcPr>
          <w:p w14:paraId="62AB9C09" w14:textId="0239BF8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29</w:t>
            </w:r>
          </w:p>
        </w:tc>
        <w:tc>
          <w:tcPr>
            <w:tcW w:w="960" w:type="dxa"/>
          </w:tcPr>
          <w:p w14:paraId="6C8DFFED" w14:textId="7341E83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20</w:t>
            </w:r>
          </w:p>
        </w:tc>
      </w:tr>
      <w:tr w:rsidR="00C279BC" w:rsidRPr="00C279BC" w14:paraId="084F9299" w14:textId="77777777" w:rsidTr="006F5FB7">
        <w:tc>
          <w:tcPr>
            <w:tcW w:w="960" w:type="dxa"/>
          </w:tcPr>
          <w:p w14:paraId="7D4D91F7"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23E5AFF6" w14:textId="532EA5F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81</w:t>
            </w:r>
          </w:p>
        </w:tc>
        <w:tc>
          <w:tcPr>
            <w:tcW w:w="960" w:type="dxa"/>
          </w:tcPr>
          <w:p w14:paraId="3D9C342E" w14:textId="58C6254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19</w:t>
            </w:r>
          </w:p>
        </w:tc>
        <w:tc>
          <w:tcPr>
            <w:tcW w:w="960" w:type="dxa"/>
          </w:tcPr>
          <w:p w14:paraId="2C8A8AF3" w14:textId="50AD150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5</w:t>
            </w:r>
            <w:r w:rsidR="005F5A35">
              <w:rPr>
                <w:rFonts w:ascii="Times New Roman" w:hAnsi="Times New Roman" w:cs="Times New Roman"/>
                <w:color w:val="000000" w:themeColor="text1"/>
                <w:sz w:val="21"/>
                <w:szCs w:val="21"/>
              </w:rPr>
              <w:t>7</w:t>
            </w:r>
          </w:p>
        </w:tc>
        <w:tc>
          <w:tcPr>
            <w:tcW w:w="960" w:type="dxa"/>
          </w:tcPr>
          <w:p w14:paraId="5A0155A2" w14:textId="2836253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81</w:t>
            </w:r>
          </w:p>
        </w:tc>
        <w:tc>
          <w:tcPr>
            <w:tcW w:w="960" w:type="dxa"/>
          </w:tcPr>
          <w:p w14:paraId="003EFB07" w14:textId="4905A5C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5</w:t>
            </w:r>
            <w:r w:rsidR="005F5A35">
              <w:rPr>
                <w:rFonts w:ascii="Times New Roman" w:hAnsi="Times New Roman" w:cs="Times New Roman"/>
                <w:color w:val="000000" w:themeColor="text1"/>
                <w:sz w:val="21"/>
                <w:szCs w:val="21"/>
              </w:rPr>
              <w:t>9</w:t>
            </w:r>
          </w:p>
        </w:tc>
        <w:tc>
          <w:tcPr>
            <w:tcW w:w="960" w:type="dxa"/>
          </w:tcPr>
          <w:p w14:paraId="0B30E07C" w14:textId="1CF2CCC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w:t>
            </w:r>
            <w:r w:rsidR="005F5A35">
              <w:rPr>
                <w:rFonts w:ascii="Times New Roman" w:hAnsi="Times New Roman" w:cs="Times New Roman"/>
                <w:color w:val="000000" w:themeColor="text1"/>
                <w:sz w:val="21"/>
                <w:szCs w:val="21"/>
              </w:rPr>
              <w:t>3</w:t>
            </w:r>
          </w:p>
        </w:tc>
        <w:tc>
          <w:tcPr>
            <w:tcW w:w="960" w:type="dxa"/>
          </w:tcPr>
          <w:p w14:paraId="6D20BD94" w14:textId="10A4E58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29</w:t>
            </w:r>
          </w:p>
        </w:tc>
        <w:tc>
          <w:tcPr>
            <w:tcW w:w="960" w:type="dxa"/>
          </w:tcPr>
          <w:p w14:paraId="1C15B864" w14:textId="1E7D4C0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20</w:t>
            </w:r>
          </w:p>
        </w:tc>
      </w:tr>
    </w:tbl>
    <w:p w14:paraId="380BEC22" w14:textId="77777777" w:rsidR="00C942AE" w:rsidRPr="00C279BC" w:rsidRDefault="00C942AE" w:rsidP="007E4CDF">
      <w:pPr>
        <w:pStyle w:val="Heading2"/>
        <w:rPr>
          <w:rFonts w:ascii="Times New Roman" w:hAnsi="Times New Roman" w:cs="Times New Roman"/>
          <w:color w:val="000000" w:themeColor="text1"/>
          <w:sz w:val="21"/>
          <w:szCs w:val="21"/>
        </w:rPr>
      </w:pPr>
    </w:p>
    <w:p w14:paraId="6FB7A8E2" w14:textId="10E22A2A" w:rsidR="007E4CDF" w:rsidRPr="00C279BC" w:rsidRDefault="007E4CDF"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Naive Bayes - Info Gain - SMOTE</w:t>
      </w:r>
    </w:p>
    <w:p w14:paraId="73D6D3DE"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7D337BB2" w14:textId="77777777" w:rsidTr="006F5FB7">
        <w:tc>
          <w:tcPr>
            <w:tcW w:w="2880" w:type="dxa"/>
          </w:tcPr>
          <w:p w14:paraId="138AEFE6"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542214F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3A8AE30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7A81064A" w14:textId="77777777" w:rsidTr="006F5FB7">
        <w:tc>
          <w:tcPr>
            <w:tcW w:w="2880" w:type="dxa"/>
          </w:tcPr>
          <w:p w14:paraId="3B1D4FC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6E8B5A24" w14:textId="65AD67D3" w:rsidR="007E4CDF" w:rsidRPr="00C279BC" w:rsidRDefault="00C942A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w:t>
            </w:r>
            <w:r w:rsidR="005F5A35">
              <w:rPr>
                <w:rFonts w:ascii="Times New Roman" w:hAnsi="Times New Roman" w:cs="Times New Roman"/>
                <w:color w:val="000000" w:themeColor="text1"/>
                <w:sz w:val="21"/>
                <w:szCs w:val="21"/>
              </w:rPr>
              <w:t>55</w:t>
            </w:r>
          </w:p>
        </w:tc>
        <w:tc>
          <w:tcPr>
            <w:tcW w:w="2880" w:type="dxa"/>
          </w:tcPr>
          <w:p w14:paraId="730DFBC7" w14:textId="6386D157"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91</w:t>
            </w:r>
          </w:p>
        </w:tc>
      </w:tr>
      <w:tr w:rsidR="007E4CDF" w:rsidRPr="00C279BC" w14:paraId="7C693216" w14:textId="77777777" w:rsidTr="006F5FB7">
        <w:tc>
          <w:tcPr>
            <w:tcW w:w="2880" w:type="dxa"/>
          </w:tcPr>
          <w:p w14:paraId="42DB2E9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6D97D589" w14:textId="3D619E00"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19</w:t>
            </w:r>
          </w:p>
        </w:tc>
        <w:tc>
          <w:tcPr>
            <w:tcW w:w="2880" w:type="dxa"/>
          </w:tcPr>
          <w:p w14:paraId="74E7D1D1" w14:textId="68E5EEAE"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26</w:t>
            </w:r>
          </w:p>
        </w:tc>
      </w:tr>
    </w:tbl>
    <w:p w14:paraId="402E790C" w14:textId="77777777" w:rsidR="007545B3" w:rsidRPr="00C279BC" w:rsidRDefault="007545B3" w:rsidP="007E4CDF">
      <w:pPr>
        <w:rPr>
          <w:rFonts w:ascii="Times New Roman" w:hAnsi="Times New Roman" w:cs="Times New Roman"/>
          <w:color w:val="000000" w:themeColor="text1"/>
          <w:sz w:val="21"/>
          <w:szCs w:val="21"/>
        </w:rPr>
      </w:pPr>
    </w:p>
    <w:p w14:paraId="6AB37D3C" w14:textId="3A64982B"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07B925D2" w14:textId="77777777" w:rsidTr="006F5FB7">
        <w:tc>
          <w:tcPr>
            <w:tcW w:w="960" w:type="dxa"/>
          </w:tcPr>
          <w:p w14:paraId="02D861C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422B05B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0787778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7301676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17E8FA2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5FD200F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167CBAB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4A129E1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4746F1D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44F8E518" w14:textId="77777777" w:rsidTr="006F5FB7">
        <w:tc>
          <w:tcPr>
            <w:tcW w:w="960" w:type="dxa"/>
          </w:tcPr>
          <w:p w14:paraId="64EC92C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62C88E13" w14:textId="2ACFB28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942AE" w:rsidRPr="00C279BC">
              <w:rPr>
                <w:rFonts w:ascii="Times New Roman" w:hAnsi="Times New Roman" w:cs="Times New Roman"/>
                <w:color w:val="000000" w:themeColor="text1"/>
                <w:sz w:val="21"/>
                <w:szCs w:val="21"/>
              </w:rPr>
              <w:t>3</w:t>
            </w:r>
          </w:p>
        </w:tc>
        <w:tc>
          <w:tcPr>
            <w:tcW w:w="960" w:type="dxa"/>
          </w:tcPr>
          <w:p w14:paraId="42FF534E" w14:textId="65998C6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4</w:t>
            </w:r>
            <w:r w:rsidR="005F5A35">
              <w:rPr>
                <w:rFonts w:ascii="Times New Roman" w:hAnsi="Times New Roman" w:cs="Times New Roman"/>
                <w:color w:val="000000" w:themeColor="text1"/>
                <w:sz w:val="21"/>
                <w:szCs w:val="21"/>
              </w:rPr>
              <w:t>2</w:t>
            </w:r>
          </w:p>
        </w:tc>
        <w:tc>
          <w:tcPr>
            <w:tcW w:w="960" w:type="dxa"/>
          </w:tcPr>
          <w:p w14:paraId="582BC076" w14:textId="68D9A78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99</w:t>
            </w:r>
          </w:p>
        </w:tc>
        <w:tc>
          <w:tcPr>
            <w:tcW w:w="960" w:type="dxa"/>
          </w:tcPr>
          <w:p w14:paraId="218342A4" w14:textId="52C6FEA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5F5A35">
              <w:rPr>
                <w:rFonts w:ascii="Times New Roman" w:hAnsi="Times New Roman" w:cs="Times New Roman"/>
                <w:color w:val="000000" w:themeColor="text1"/>
                <w:sz w:val="21"/>
                <w:szCs w:val="21"/>
              </w:rPr>
              <w:t>4</w:t>
            </w:r>
          </w:p>
        </w:tc>
        <w:tc>
          <w:tcPr>
            <w:tcW w:w="960" w:type="dxa"/>
          </w:tcPr>
          <w:p w14:paraId="43A043E7" w14:textId="023AA9A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96</w:t>
            </w:r>
          </w:p>
        </w:tc>
        <w:tc>
          <w:tcPr>
            <w:tcW w:w="960" w:type="dxa"/>
          </w:tcPr>
          <w:p w14:paraId="7659C2D7" w14:textId="4F1D388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84</w:t>
            </w:r>
          </w:p>
        </w:tc>
        <w:tc>
          <w:tcPr>
            <w:tcW w:w="960" w:type="dxa"/>
          </w:tcPr>
          <w:p w14:paraId="6C94AEB5" w14:textId="7C09863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33</w:t>
            </w:r>
          </w:p>
        </w:tc>
        <w:tc>
          <w:tcPr>
            <w:tcW w:w="960" w:type="dxa"/>
          </w:tcPr>
          <w:p w14:paraId="1EFF58A8" w14:textId="3FF1C36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w:t>
            </w:r>
            <w:r w:rsidR="00C942AE" w:rsidRPr="00C279BC">
              <w:rPr>
                <w:rFonts w:ascii="Times New Roman" w:hAnsi="Times New Roman" w:cs="Times New Roman"/>
                <w:color w:val="000000" w:themeColor="text1"/>
                <w:sz w:val="21"/>
                <w:szCs w:val="21"/>
              </w:rPr>
              <w:t>9</w:t>
            </w:r>
          </w:p>
        </w:tc>
      </w:tr>
      <w:tr w:rsidR="00C279BC" w:rsidRPr="00C279BC" w14:paraId="1119E731" w14:textId="77777777" w:rsidTr="006F5FB7">
        <w:tc>
          <w:tcPr>
            <w:tcW w:w="960" w:type="dxa"/>
          </w:tcPr>
          <w:p w14:paraId="1B79AF2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26420294" w14:textId="6F0BF67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5</w:t>
            </w:r>
            <w:r w:rsidR="005F5A35">
              <w:rPr>
                <w:rFonts w:ascii="Times New Roman" w:hAnsi="Times New Roman" w:cs="Times New Roman"/>
                <w:color w:val="000000" w:themeColor="text1"/>
                <w:sz w:val="21"/>
                <w:szCs w:val="21"/>
              </w:rPr>
              <w:t>8</w:t>
            </w:r>
          </w:p>
        </w:tc>
        <w:tc>
          <w:tcPr>
            <w:tcW w:w="960" w:type="dxa"/>
          </w:tcPr>
          <w:p w14:paraId="4D69A834" w14:textId="173E9BE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07</w:t>
            </w:r>
          </w:p>
        </w:tc>
        <w:tc>
          <w:tcPr>
            <w:tcW w:w="960" w:type="dxa"/>
          </w:tcPr>
          <w:p w14:paraId="6966B4D2" w14:textId="2D46C31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22</w:t>
            </w:r>
          </w:p>
        </w:tc>
        <w:tc>
          <w:tcPr>
            <w:tcW w:w="960" w:type="dxa"/>
          </w:tcPr>
          <w:p w14:paraId="2433C5A4" w14:textId="6BDB4D4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5</w:t>
            </w:r>
            <w:r w:rsidR="005F5A35">
              <w:rPr>
                <w:rFonts w:ascii="Times New Roman" w:hAnsi="Times New Roman" w:cs="Times New Roman"/>
                <w:color w:val="000000" w:themeColor="text1"/>
                <w:sz w:val="21"/>
                <w:szCs w:val="21"/>
              </w:rPr>
              <w:t>8</w:t>
            </w:r>
          </w:p>
        </w:tc>
        <w:tc>
          <w:tcPr>
            <w:tcW w:w="960" w:type="dxa"/>
          </w:tcPr>
          <w:p w14:paraId="7131E6E3" w14:textId="28AD516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32</w:t>
            </w:r>
          </w:p>
        </w:tc>
        <w:tc>
          <w:tcPr>
            <w:tcW w:w="960" w:type="dxa"/>
          </w:tcPr>
          <w:p w14:paraId="22738927" w14:textId="12F5257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84</w:t>
            </w:r>
          </w:p>
        </w:tc>
        <w:tc>
          <w:tcPr>
            <w:tcW w:w="960" w:type="dxa"/>
          </w:tcPr>
          <w:p w14:paraId="45616C38" w14:textId="213D57A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33</w:t>
            </w:r>
          </w:p>
        </w:tc>
        <w:tc>
          <w:tcPr>
            <w:tcW w:w="960" w:type="dxa"/>
          </w:tcPr>
          <w:p w14:paraId="45816C05" w14:textId="74DD320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w:t>
            </w:r>
            <w:r w:rsidR="00C942AE" w:rsidRPr="00C279BC">
              <w:rPr>
                <w:rFonts w:ascii="Times New Roman" w:hAnsi="Times New Roman" w:cs="Times New Roman"/>
                <w:color w:val="000000" w:themeColor="text1"/>
                <w:sz w:val="21"/>
                <w:szCs w:val="21"/>
              </w:rPr>
              <w:t>9</w:t>
            </w:r>
          </w:p>
        </w:tc>
      </w:tr>
      <w:tr w:rsidR="00C279BC" w:rsidRPr="00C279BC" w14:paraId="2EB9C02E" w14:textId="77777777" w:rsidTr="006F5FB7">
        <w:tc>
          <w:tcPr>
            <w:tcW w:w="960" w:type="dxa"/>
          </w:tcPr>
          <w:p w14:paraId="29C7017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528F2032" w14:textId="28A63AA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w:t>
            </w:r>
            <w:r w:rsidR="005F5A35">
              <w:rPr>
                <w:rFonts w:ascii="Times New Roman" w:hAnsi="Times New Roman" w:cs="Times New Roman"/>
                <w:color w:val="000000" w:themeColor="text1"/>
                <w:sz w:val="21"/>
                <w:szCs w:val="21"/>
              </w:rPr>
              <w:t>6</w:t>
            </w:r>
          </w:p>
        </w:tc>
        <w:tc>
          <w:tcPr>
            <w:tcW w:w="960" w:type="dxa"/>
          </w:tcPr>
          <w:p w14:paraId="57D2F754" w14:textId="1527D2E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F5A35">
              <w:rPr>
                <w:rFonts w:ascii="Times New Roman" w:hAnsi="Times New Roman" w:cs="Times New Roman"/>
                <w:color w:val="000000" w:themeColor="text1"/>
                <w:sz w:val="21"/>
                <w:szCs w:val="21"/>
              </w:rPr>
              <w:t>4</w:t>
            </w:r>
          </w:p>
        </w:tc>
        <w:tc>
          <w:tcPr>
            <w:tcW w:w="960" w:type="dxa"/>
          </w:tcPr>
          <w:p w14:paraId="53673133" w14:textId="0A36561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60</w:t>
            </w:r>
          </w:p>
        </w:tc>
        <w:tc>
          <w:tcPr>
            <w:tcW w:w="960" w:type="dxa"/>
          </w:tcPr>
          <w:p w14:paraId="38D749A5" w14:textId="587A703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w:t>
            </w:r>
            <w:r w:rsidR="005F5A35">
              <w:rPr>
                <w:rFonts w:ascii="Times New Roman" w:hAnsi="Times New Roman" w:cs="Times New Roman"/>
                <w:color w:val="000000" w:themeColor="text1"/>
                <w:sz w:val="21"/>
                <w:szCs w:val="21"/>
              </w:rPr>
              <w:t>6</w:t>
            </w:r>
          </w:p>
        </w:tc>
        <w:tc>
          <w:tcPr>
            <w:tcW w:w="960" w:type="dxa"/>
          </w:tcPr>
          <w:p w14:paraId="363109CC" w14:textId="095D4E4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64</w:t>
            </w:r>
          </w:p>
        </w:tc>
        <w:tc>
          <w:tcPr>
            <w:tcW w:w="960" w:type="dxa"/>
          </w:tcPr>
          <w:p w14:paraId="12519C32" w14:textId="7AF72B3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84</w:t>
            </w:r>
          </w:p>
        </w:tc>
        <w:tc>
          <w:tcPr>
            <w:tcW w:w="960" w:type="dxa"/>
          </w:tcPr>
          <w:p w14:paraId="5FE1EFC5" w14:textId="52797C8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33</w:t>
            </w:r>
          </w:p>
        </w:tc>
        <w:tc>
          <w:tcPr>
            <w:tcW w:w="960" w:type="dxa"/>
          </w:tcPr>
          <w:p w14:paraId="79B84EF3" w14:textId="37F6FA9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w:t>
            </w:r>
            <w:r w:rsidR="00C942AE" w:rsidRPr="00C279BC">
              <w:rPr>
                <w:rFonts w:ascii="Times New Roman" w:hAnsi="Times New Roman" w:cs="Times New Roman"/>
                <w:color w:val="000000" w:themeColor="text1"/>
                <w:sz w:val="21"/>
                <w:szCs w:val="21"/>
              </w:rPr>
              <w:t>9</w:t>
            </w:r>
          </w:p>
        </w:tc>
      </w:tr>
    </w:tbl>
    <w:p w14:paraId="270E80F3" w14:textId="77777777"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KNN - Info Gain - SMOTE</w:t>
      </w:r>
    </w:p>
    <w:p w14:paraId="7275B4C1"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769B706F" w14:textId="77777777" w:rsidTr="006F5FB7">
        <w:tc>
          <w:tcPr>
            <w:tcW w:w="2880" w:type="dxa"/>
          </w:tcPr>
          <w:p w14:paraId="28A43F15"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4014E2E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7C52267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0245E0FD" w14:textId="77777777" w:rsidTr="006F5FB7">
        <w:tc>
          <w:tcPr>
            <w:tcW w:w="2880" w:type="dxa"/>
          </w:tcPr>
          <w:p w14:paraId="4435493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4B4766D3" w14:textId="58759AB9" w:rsidR="007E4CDF" w:rsidRPr="00C279BC" w:rsidRDefault="00C942A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w:t>
            </w:r>
            <w:r w:rsidR="005F5A35">
              <w:rPr>
                <w:rFonts w:ascii="Times New Roman" w:hAnsi="Times New Roman" w:cs="Times New Roman"/>
                <w:color w:val="000000" w:themeColor="text1"/>
                <w:sz w:val="21"/>
                <w:szCs w:val="21"/>
              </w:rPr>
              <w:t>71</w:t>
            </w:r>
          </w:p>
        </w:tc>
        <w:tc>
          <w:tcPr>
            <w:tcW w:w="2880" w:type="dxa"/>
          </w:tcPr>
          <w:p w14:paraId="0D40994D" w14:textId="7E1D619B"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97</w:t>
            </w:r>
          </w:p>
        </w:tc>
      </w:tr>
      <w:tr w:rsidR="007E4CDF" w:rsidRPr="00C279BC" w14:paraId="6C37118A" w14:textId="77777777" w:rsidTr="006F5FB7">
        <w:tc>
          <w:tcPr>
            <w:tcW w:w="2880" w:type="dxa"/>
          </w:tcPr>
          <w:p w14:paraId="4DD4FE5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7F2EEEF4" w14:textId="33728840"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03</w:t>
            </w:r>
          </w:p>
        </w:tc>
        <w:tc>
          <w:tcPr>
            <w:tcW w:w="2880" w:type="dxa"/>
          </w:tcPr>
          <w:p w14:paraId="46920E30" w14:textId="67883E75"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20</w:t>
            </w:r>
          </w:p>
        </w:tc>
      </w:tr>
    </w:tbl>
    <w:p w14:paraId="60DE27A5" w14:textId="77777777" w:rsidR="007545B3" w:rsidRPr="00C279BC" w:rsidRDefault="007545B3" w:rsidP="007E4CDF">
      <w:pPr>
        <w:rPr>
          <w:rFonts w:ascii="Times New Roman" w:hAnsi="Times New Roman" w:cs="Times New Roman"/>
          <w:color w:val="000000" w:themeColor="text1"/>
          <w:sz w:val="21"/>
          <w:szCs w:val="21"/>
        </w:rPr>
      </w:pPr>
    </w:p>
    <w:p w14:paraId="17A8CDA0" w14:textId="5A469565"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087342FD" w14:textId="77777777" w:rsidTr="006F5FB7">
        <w:tc>
          <w:tcPr>
            <w:tcW w:w="960" w:type="dxa"/>
          </w:tcPr>
          <w:p w14:paraId="41E53B9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122B8F6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2C295F2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4A35056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6F1C57B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2D5EF76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2F45188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08CB008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6EDF52A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375C2AB8" w14:textId="77777777" w:rsidTr="006F5FB7">
        <w:tc>
          <w:tcPr>
            <w:tcW w:w="960" w:type="dxa"/>
          </w:tcPr>
          <w:p w14:paraId="48DDA7B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7A782671" w14:textId="16A144B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9</w:t>
            </w:r>
            <w:r w:rsidR="00C942AE" w:rsidRPr="00C279BC">
              <w:rPr>
                <w:rFonts w:ascii="Times New Roman" w:hAnsi="Times New Roman" w:cs="Times New Roman"/>
                <w:color w:val="000000" w:themeColor="text1"/>
                <w:sz w:val="21"/>
                <w:szCs w:val="21"/>
              </w:rPr>
              <w:t>3</w:t>
            </w:r>
          </w:p>
        </w:tc>
        <w:tc>
          <w:tcPr>
            <w:tcW w:w="960" w:type="dxa"/>
          </w:tcPr>
          <w:p w14:paraId="6E67ACC4" w14:textId="2A233E2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13</w:t>
            </w:r>
          </w:p>
        </w:tc>
        <w:tc>
          <w:tcPr>
            <w:tcW w:w="960" w:type="dxa"/>
          </w:tcPr>
          <w:p w14:paraId="1A5BD4D0" w14:textId="7413491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99</w:t>
            </w:r>
          </w:p>
        </w:tc>
        <w:tc>
          <w:tcPr>
            <w:tcW w:w="960" w:type="dxa"/>
          </w:tcPr>
          <w:p w14:paraId="500001E8" w14:textId="37B8A3D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93</w:t>
            </w:r>
          </w:p>
        </w:tc>
        <w:tc>
          <w:tcPr>
            <w:tcW w:w="960" w:type="dxa"/>
          </w:tcPr>
          <w:p w14:paraId="2B561306" w14:textId="23AEA90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96</w:t>
            </w:r>
          </w:p>
        </w:tc>
        <w:tc>
          <w:tcPr>
            <w:tcW w:w="960" w:type="dxa"/>
          </w:tcPr>
          <w:p w14:paraId="20249CAE" w14:textId="6F02901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w:t>
            </w:r>
            <w:r w:rsidR="005F5A35">
              <w:rPr>
                <w:rFonts w:ascii="Times New Roman" w:hAnsi="Times New Roman" w:cs="Times New Roman"/>
                <w:color w:val="000000" w:themeColor="text1"/>
                <w:sz w:val="21"/>
                <w:szCs w:val="21"/>
              </w:rPr>
              <w:t>5</w:t>
            </w:r>
          </w:p>
        </w:tc>
        <w:tc>
          <w:tcPr>
            <w:tcW w:w="960" w:type="dxa"/>
          </w:tcPr>
          <w:p w14:paraId="379B8E56" w14:textId="7783B82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3</w:t>
            </w:r>
            <w:r w:rsidR="005F5A35">
              <w:rPr>
                <w:rFonts w:ascii="Times New Roman" w:hAnsi="Times New Roman" w:cs="Times New Roman"/>
                <w:color w:val="000000" w:themeColor="text1"/>
                <w:sz w:val="21"/>
                <w:szCs w:val="21"/>
              </w:rPr>
              <w:t>7</w:t>
            </w:r>
          </w:p>
        </w:tc>
        <w:tc>
          <w:tcPr>
            <w:tcW w:w="960" w:type="dxa"/>
          </w:tcPr>
          <w:p w14:paraId="65B04BE3" w14:textId="0A5152E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F5A35">
              <w:rPr>
                <w:rFonts w:ascii="Times New Roman" w:hAnsi="Times New Roman" w:cs="Times New Roman"/>
                <w:color w:val="000000" w:themeColor="text1"/>
                <w:sz w:val="21"/>
                <w:szCs w:val="21"/>
              </w:rPr>
              <w:t>7</w:t>
            </w:r>
          </w:p>
        </w:tc>
      </w:tr>
      <w:tr w:rsidR="00C279BC" w:rsidRPr="00C279BC" w14:paraId="127395EE" w14:textId="77777777" w:rsidTr="006F5FB7">
        <w:tc>
          <w:tcPr>
            <w:tcW w:w="960" w:type="dxa"/>
          </w:tcPr>
          <w:p w14:paraId="65DF93D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4D382F8B" w14:textId="6CB7356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87</w:t>
            </w:r>
          </w:p>
        </w:tc>
        <w:tc>
          <w:tcPr>
            <w:tcW w:w="960" w:type="dxa"/>
          </w:tcPr>
          <w:p w14:paraId="7F84D26A" w14:textId="1E9A940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83529"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w:t>
            </w:r>
          </w:p>
        </w:tc>
        <w:tc>
          <w:tcPr>
            <w:tcW w:w="960" w:type="dxa"/>
          </w:tcPr>
          <w:p w14:paraId="2589346E" w14:textId="27B6EF9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1</w:t>
            </w:r>
            <w:r w:rsidR="005F5A35">
              <w:rPr>
                <w:rFonts w:ascii="Times New Roman" w:hAnsi="Times New Roman" w:cs="Times New Roman"/>
                <w:color w:val="000000" w:themeColor="text1"/>
                <w:sz w:val="21"/>
                <w:szCs w:val="21"/>
              </w:rPr>
              <w:t>7</w:t>
            </w:r>
          </w:p>
        </w:tc>
        <w:tc>
          <w:tcPr>
            <w:tcW w:w="960" w:type="dxa"/>
          </w:tcPr>
          <w:p w14:paraId="1BAD2679" w14:textId="7E18A1C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87</w:t>
            </w:r>
          </w:p>
        </w:tc>
        <w:tc>
          <w:tcPr>
            <w:tcW w:w="960" w:type="dxa"/>
          </w:tcPr>
          <w:p w14:paraId="5CA9A082" w14:textId="53717DA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F5A35">
              <w:rPr>
                <w:rFonts w:ascii="Times New Roman" w:hAnsi="Times New Roman" w:cs="Times New Roman"/>
                <w:color w:val="000000" w:themeColor="text1"/>
                <w:sz w:val="21"/>
                <w:szCs w:val="21"/>
              </w:rPr>
              <w:t>9</w:t>
            </w:r>
          </w:p>
        </w:tc>
        <w:tc>
          <w:tcPr>
            <w:tcW w:w="960" w:type="dxa"/>
          </w:tcPr>
          <w:p w14:paraId="727F9009" w14:textId="4F4EE6F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w:t>
            </w:r>
            <w:r w:rsidR="005F5A35">
              <w:rPr>
                <w:rFonts w:ascii="Times New Roman" w:hAnsi="Times New Roman" w:cs="Times New Roman"/>
                <w:color w:val="000000" w:themeColor="text1"/>
                <w:sz w:val="21"/>
                <w:szCs w:val="21"/>
              </w:rPr>
              <w:t>5</w:t>
            </w:r>
          </w:p>
        </w:tc>
        <w:tc>
          <w:tcPr>
            <w:tcW w:w="960" w:type="dxa"/>
          </w:tcPr>
          <w:p w14:paraId="22C5B04B" w14:textId="7347DF5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3</w:t>
            </w:r>
            <w:r w:rsidR="005F5A35">
              <w:rPr>
                <w:rFonts w:ascii="Times New Roman" w:hAnsi="Times New Roman" w:cs="Times New Roman"/>
                <w:color w:val="000000" w:themeColor="text1"/>
                <w:sz w:val="21"/>
                <w:szCs w:val="21"/>
              </w:rPr>
              <w:t>7</w:t>
            </w:r>
          </w:p>
        </w:tc>
        <w:tc>
          <w:tcPr>
            <w:tcW w:w="960" w:type="dxa"/>
          </w:tcPr>
          <w:p w14:paraId="1508ECDD" w14:textId="3F31E42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F5A35">
              <w:rPr>
                <w:rFonts w:ascii="Times New Roman" w:hAnsi="Times New Roman" w:cs="Times New Roman"/>
                <w:color w:val="000000" w:themeColor="text1"/>
                <w:sz w:val="21"/>
                <w:szCs w:val="21"/>
              </w:rPr>
              <w:t>7</w:t>
            </w:r>
          </w:p>
        </w:tc>
      </w:tr>
      <w:tr w:rsidR="00C279BC" w:rsidRPr="00C279BC" w14:paraId="5F3D6E7C" w14:textId="77777777" w:rsidTr="006F5FB7">
        <w:tc>
          <w:tcPr>
            <w:tcW w:w="960" w:type="dxa"/>
          </w:tcPr>
          <w:p w14:paraId="774B956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29AFE810" w14:textId="2C2F783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90</w:t>
            </w:r>
          </w:p>
        </w:tc>
        <w:tc>
          <w:tcPr>
            <w:tcW w:w="960" w:type="dxa"/>
          </w:tcPr>
          <w:p w14:paraId="5C667E82" w14:textId="08D9D37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1</w:t>
            </w:r>
            <w:r w:rsidR="005F5A35">
              <w:rPr>
                <w:rFonts w:ascii="Times New Roman" w:hAnsi="Times New Roman" w:cs="Times New Roman"/>
                <w:color w:val="000000" w:themeColor="text1"/>
                <w:sz w:val="21"/>
                <w:szCs w:val="21"/>
              </w:rPr>
              <w:t>0</w:t>
            </w:r>
          </w:p>
        </w:tc>
        <w:tc>
          <w:tcPr>
            <w:tcW w:w="960" w:type="dxa"/>
          </w:tcPr>
          <w:p w14:paraId="6310331E" w14:textId="6CAB32E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5</w:t>
            </w:r>
            <w:r w:rsidR="005F5A35">
              <w:rPr>
                <w:rFonts w:ascii="Times New Roman" w:hAnsi="Times New Roman" w:cs="Times New Roman"/>
                <w:color w:val="000000" w:themeColor="text1"/>
                <w:sz w:val="21"/>
                <w:szCs w:val="21"/>
              </w:rPr>
              <w:t>8</w:t>
            </w:r>
          </w:p>
        </w:tc>
        <w:tc>
          <w:tcPr>
            <w:tcW w:w="960" w:type="dxa"/>
          </w:tcPr>
          <w:p w14:paraId="7F85E355" w14:textId="57192AE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90</w:t>
            </w:r>
          </w:p>
        </w:tc>
        <w:tc>
          <w:tcPr>
            <w:tcW w:w="960" w:type="dxa"/>
          </w:tcPr>
          <w:p w14:paraId="4E6F2120" w14:textId="4895552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6</w:t>
            </w:r>
            <w:r w:rsidR="005F5A35">
              <w:rPr>
                <w:rFonts w:ascii="Times New Roman" w:hAnsi="Times New Roman" w:cs="Times New Roman"/>
                <w:color w:val="000000" w:themeColor="text1"/>
                <w:sz w:val="21"/>
                <w:szCs w:val="21"/>
              </w:rPr>
              <w:t>2</w:t>
            </w:r>
          </w:p>
        </w:tc>
        <w:tc>
          <w:tcPr>
            <w:tcW w:w="960" w:type="dxa"/>
          </w:tcPr>
          <w:p w14:paraId="18569C06" w14:textId="2AB65A9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w:t>
            </w:r>
            <w:r w:rsidR="005F5A35">
              <w:rPr>
                <w:rFonts w:ascii="Times New Roman" w:hAnsi="Times New Roman" w:cs="Times New Roman"/>
                <w:color w:val="000000" w:themeColor="text1"/>
                <w:sz w:val="21"/>
                <w:szCs w:val="21"/>
              </w:rPr>
              <w:t>5</w:t>
            </w:r>
          </w:p>
        </w:tc>
        <w:tc>
          <w:tcPr>
            <w:tcW w:w="960" w:type="dxa"/>
          </w:tcPr>
          <w:p w14:paraId="4DAC4C06" w14:textId="3427D54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3</w:t>
            </w:r>
            <w:r w:rsidR="005F5A35">
              <w:rPr>
                <w:rFonts w:ascii="Times New Roman" w:hAnsi="Times New Roman" w:cs="Times New Roman"/>
                <w:color w:val="000000" w:themeColor="text1"/>
                <w:sz w:val="21"/>
                <w:szCs w:val="21"/>
              </w:rPr>
              <w:t>7</w:t>
            </w:r>
          </w:p>
        </w:tc>
        <w:tc>
          <w:tcPr>
            <w:tcW w:w="960" w:type="dxa"/>
          </w:tcPr>
          <w:p w14:paraId="65ED64B5" w14:textId="28392C2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F5A35">
              <w:rPr>
                <w:rFonts w:ascii="Times New Roman" w:hAnsi="Times New Roman" w:cs="Times New Roman"/>
                <w:color w:val="000000" w:themeColor="text1"/>
                <w:sz w:val="21"/>
                <w:szCs w:val="21"/>
              </w:rPr>
              <w:t>7</w:t>
            </w:r>
          </w:p>
        </w:tc>
      </w:tr>
    </w:tbl>
    <w:p w14:paraId="3875C836" w14:textId="77777777" w:rsidR="00B77B23" w:rsidRPr="00C279BC" w:rsidRDefault="00B77B23" w:rsidP="007E4CDF">
      <w:pPr>
        <w:pStyle w:val="Heading2"/>
        <w:rPr>
          <w:rFonts w:ascii="Times New Roman" w:hAnsi="Times New Roman" w:cs="Times New Roman"/>
          <w:color w:val="000000" w:themeColor="text1"/>
          <w:sz w:val="21"/>
          <w:szCs w:val="21"/>
        </w:rPr>
      </w:pPr>
    </w:p>
    <w:p w14:paraId="52C4791E" w14:textId="59F8CA4D"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Logistic Regression - </w:t>
      </w:r>
      <w:r w:rsidRPr="005F5A35">
        <w:rPr>
          <w:rFonts w:ascii="Times New Roman" w:hAnsi="Times New Roman" w:cs="Times New Roman"/>
          <w:b/>
          <w:bCs/>
          <w:color w:val="000000" w:themeColor="text1"/>
          <w:sz w:val="21"/>
          <w:szCs w:val="21"/>
        </w:rPr>
        <w:t>LASSO - SMOTE</w:t>
      </w:r>
    </w:p>
    <w:p w14:paraId="56674738"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48689FE5" w14:textId="77777777" w:rsidTr="006F5FB7">
        <w:tc>
          <w:tcPr>
            <w:tcW w:w="2880" w:type="dxa"/>
          </w:tcPr>
          <w:p w14:paraId="53240895"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286A22C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0AC526A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10BD07E1" w14:textId="77777777" w:rsidTr="006F5FB7">
        <w:tc>
          <w:tcPr>
            <w:tcW w:w="2880" w:type="dxa"/>
          </w:tcPr>
          <w:p w14:paraId="70CAFC1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3636E244" w14:textId="67E5421D" w:rsidR="007E4CDF" w:rsidRPr="00C279BC" w:rsidRDefault="00C942AE" w:rsidP="00C942AE">
            <w:pPr>
              <w:tabs>
                <w:tab w:val="left" w:pos="870"/>
              </w:tabs>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w:t>
            </w:r>
            <w:r w:rsidR="005F5A35">
              <w:rPr>
                <w:rFonts w:ascii="Times New Roman" w:hAnsi="Times New Roman" w:cs="Times New Roman"/>
                <w:color w:val="000000" w:themeColor="text1"/>
                <w:sz w:val="21"/>
                <w:szCs w:val="21"/>
              </w:rPr>
              <w:t>8</w:t>
            </w:r>
          </w:p>
        </w:tc>
        <w:tc>
          <w:tcPr>
            <w:tcW w:w="2880" w:type="dxa"/>
          </w:tcPr>
          <w:p w14:paraId="72931C99" w14:textId="6C4C1A51"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94</w:t>
            </w:r>
          </w:p>
        </w:tc>
      </w:tr>
      <w:tr w:rsidR="007E4CDF" w:rsidRPr="00C279BC" w14:paraId="258D299C" w14:textId="77777777" w:rsidTr="006F5FB7">
        <w:tc>
          <w:tcPr>
            <w:tcW w:w="2880" w:type="dxa"/>
          </w:tcPr>
          <w:p w14:paraId="3EE4049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4C9154D2" w14:textId="410C6689"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06</w:t>
            </w:r>
          </w:p>
        </w:tc>
        <w:tc>
          <w:tcPr>
            <w:tcW w:w="2880" w:type="dxa"/>
          </w:tcPr>
          <w:p w14:paraId="7E6FE410" w14:textId="6560E3A4"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23</w:t>
            </w:r>
          </w:p>
        </w:tc>
      </w:tr>
    </w:tbl>
    <w:p w14:paraId="37A0FBE5" w14:textId="77777777" w:rsidR="007545B3" w:rsidRPr="00C279BC" w:rsidRDefault="007545B3" w:rsidP="007E4CDF">
      <w:pPr>
        <w:rPr>
          <w:rFonts w:ascii="Times New Roman" w:hAnsi="Times New Roman" w:cs="Times New Roman"/>
          <w:color w:val="000000" w:themeColor="text1"/>
          <w:sz w:val="21"/>
          <w:szCs w:val="21"/>
        </w:rPr>
      </w:pPr>
    </w:p>
    <w:p w14:paraId="3381F973" w14:textId="45A3CA9E"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11CEF173" w14:textId="77777777" w:rsidTr="006F5FB7">
        <w:tc>
          <w:tcPr>
            <w:tcW w:w="960" w:type="dxa"/>
          </w:tcPr>
          <w:p w14:paraId="1C4B77F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1645E14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11E00A2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5AF25E3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1F1490D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73043D9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04BB0B3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16AA1C84"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1714BE2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3C284F62" w14:textId="77777777" w:rsidTr="006F5FB7">
        <w:tc>
          <w:tcPr>
            <w:tcW w:w="960" w:type="dxa"/>
          </w:tcPr>
          <w:p w14:paraId="4B118D1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7B5F5E2F" w14:textId="6CA0BCB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94</w:t>
            </w:r>
          </w:p>
        </w:tc>
        <w:tc>
          <w:tcPr>
            <w:tcW w:w="960" w:type="dxa"/>
          </w:tcPr>
          <w:p w14:paraId="14AD2A50" w14:textId="0B2E4D8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20</w:t>
            </w:r>
          </w:p>
        </w:tc>
        <w:tc>
          <w:tcPr>
            <w:tcW w:w="960" w:type="dxa"/>
          </w:tcPr>
          <w:p w14:paraId="523CEE7E" w14:textId="628D367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99</w:t>
            </w:r>
          </w:p>
        </w:tc>
        <w:tc>
          <w:tcPr>
            <w:tcW w:w="960" w:type="dxa"/>
          </w:tcPr>
          <w:p w14:paraId="069630CB" w14:textId="7B63465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94</w:t>
            </w:r>
          </w:p>
        </w:tc>
        <w:tc>
          <w:tcPr>
            <w:tcW w:w="960" w:type="dxa"/>
          </w:tcPr>
          <w:p w14:paraId="4ADA8721" w14:textId="07B88EC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96</w:t>
            </w:r>
          </w:p>
        </w:tc>
        <w:tc>
          <w:tcPr>
            <w:tcW w:w="960" w:type="dxa"/>
          </w:tcPr>
          <w:p w14:paraId="3C7EDD59" w14:textId="1330E93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84</w:t>
            </w:r>
          </w:p>
        </w:tc>
        <w:tc>
          <w:tcPr>
            <w:tcW w:w="960" w:type="dxa"/>
          </w:tcPr>
          <w:p w14:paraId="69FE696F" w14:textId="09AFFBC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3</w:t>
            </w:r>
            <w:r w:rsidR="005F5A35">
              <w:rPr>
                <w:rFonts w:ascii="Times New Roman" w:hAnsi="Times New Roman" w:cs="Times New Roman"/>
                <w:color w:val="000000" w:themeColor="text1"/>
                <w:sz w:val="21"/>
                <w:szCs w:val="21"/>
              </w:rPr>
              <w:t>7</w:t>
            </w:r>
          </w:p>
        </w:tc>
        <w:tc>
          <w:tcPr>
            <w:tcW w:w="960" w:type="dxa"/>
          </w:tcPr>
          <w:p w14:paraId="601FB9D0" w14:textId="4FAC424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29</w:t>
            </w:r>
          </w:p>
        </w:tc>
      </w:tr>
      <w:tr w:rsidR="00C279BC" w:rsidRPr="00C279BC" w14:paraId="1FEB112A" w14:textId="77777777" w:rsidTr="006F5FB7">
        <w:tc>
          <w:tcPr>
            <w:tcW w:w="960" w:type="dxa"/>
          </w:tcPr>
          <w:p w14:paraId="717A2EE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77654421" w14:textId="4DF020F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79</w:t>
            </w:r>
          </w:p>
        </w:tc>
        <w:tc>
          <w:tcPr>
            <w:tcW w:w="960" w:type="dxa"/>
          </w:tcPr>
          <w:p w14:paraId="02F39077" w14:textId="3AAB883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06</w:t>
            </w:r>
          </w:p>
        </w:tc>
        <w:tc>
          <w:tcPr>
            <w:tcW w:w="960" w:type="dxa"/>
          </w:tcPr>
          <w:p w14:paraId="54F9DD0D" w14:textId="0C9880B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F5A35">
              <w:rPr>
                <w:rFonts w:ascii="Times New Roman" w:hAnsi="Times New Roman" w:cs="Times New Roman"/>
                <w:color w:val="000000" w:themeColor="text1"/>
                <w:sz w:val="21"/>
                <w:szCs w:val="21"/>
              </w:rPr>
              <w:t>0</w:t>
            </w:r>
          </w:p>
        </w:tc>
        <w:tc>
          <w:tcPr>
            <w:tcW w:w="960" w:type="dxa"/>
          </w:tcPr>
          <w:p w14:paraId="10A221EE" w14:textId="7F7FEF7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79</w:t>
            </w:r>
          </w:p>
        </w:tc>
        <w:tc>
          <w:tcPr>
            <w:tcW w:w="960" w:type="dxa"/>
          </w:tcPr>
          <w:p w14:paraId="36FC68A6" w14:textId="2849B40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32</w:t>
            </w:r>
          </w:p>
        </w:tc>
        <w:tc>
          <w:tcPr>
            <w:tcW w:w="960" w:type="dxa"/>
          </w:tcPr>
          <w:p w14:paraId="0C478332" w14:textId="10A856C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84</w:t>
            </w:r>
          </w:p>
        </w:tc>
        <w:tc>
          <w:tcPr>
            <w:tcW w:w="960" w:type="dxa"/>
          </w:tcPr>
          <w:p w14:paraId="2E80D54E" w14:textId="7CDFBAB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3</w:t>
            </w:r>
            <w:r w:rsidR="005F5A35">
              <w:rPr>
                <w:rFonts w:ascii="Times New Roman" w:hAnsi="Times New Roman" w:cs="Times New Roman"/>
                <w:color w:val="000000" w:themeColor="text1"/>
                <w:sz w:val="21"/>
                <w:szCs w:val="21"/>
              </w:rPr>
              <w:t>7</w:t>
            </w:r>
          </w:p>
        </w:tc>
        <w:tc>
          <w:tcPr>
            <w:tcW w:w="960" w:type="dxa"/>
          </w:tcPr>
          <w:p w14:paraId="1F83D765" w14:textId="2A6E00C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29</w:t>
            </w:r>
          </w:p>
        </w:tc>
      </w:tr>
      <w:tr w:rsidR="00C279BC" w:rsidRPr="00C279BC" w14:paraId="48197C2C" w14:textId="77777777" w:rsidTr="006F5FB7">
        <w:tc>
          <w:tcPr>
            <w:tcW w:w="960" w:type="dxa"/>
          </w:tcPr>
          <w:p w14:paraId="17FE391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0EE045F4" w14:textId="47775A2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0.8</w:t>
            </w:r>
            <w:r w:rsidR="005F5A35">
              <w:rPr>
                <w:rFonts w:ascii="Times New Roman" w:hAnsi="Times New Roman" w:cs="Times New Roman"/>
                <w:color w:val="000000" w:themeColor="text1"/>
                <w:sz w:val="21"/>
                <w:szCs w:val="21"/>
              </w:rPr>
              <w:t>6</w:t>
            </w:r>
          </w:p>
        </w:tc>
        <w:tc>
          <w:tcPr>
            <w:tcW w:w="960" w:type="dxa"/>
          </w:tcPr>
          <w:p w14:paraId="4CE85005" w14:textId="1C0CC73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1</w:t>
            </w:r>
            <w:r w:rsidR="005F5A35">
              <w:rPr>
                <w:rFonts w:ascii="Times New Roman" w:hAnsi="Times New Roman" w:cs="Times New Roman"/>
                <w:color w:val="000000" w:themeColor="text1"/>
                <w:sz w:val="21"/>
                <w:szCs w:val="21"/>
              </w:rPr>
              <w:t>4</w:t>
            </w:r>
          </w:p>
        </w:tc>
        <w:tc>
          <w:tcPr>
            <w:tcW w:w="960" w:type="dxa"/>
          </w:tcPr>
          <w:p w14:paraId="0752BA5E" w14:textId="1509007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60</w:t>
            </w:r>
          </w:p>
        </w:tc>
        <w:tc>
          <w:tcPr>
            <w:tcW w:w="960" w:type="dxa"/>
          </w:tcPr>
          <w:p w14:paraId="0BC466DE" w14:textId="561CB39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w:t>
            </w:r>
            <w:r w:rsidR="005F5A35">
              <w:rPr>
                <w:rFonts w:ascii="Times New Roman" w:hAnsi="Times New Roman" w:cs="Times New Roman"/>
                <w:color w:val="000000" w:themeColor="text1"/>
                <w:sz w:val="21"/>
                <w:szCs w:val="21"/>
              </w:rPr>
              <w:t>6</w:t>
            </w:r>
          </w:p>
        </w:tc>
        <w:tc>
          <w:tcPr>
            <w:tcW w:w="960" w:type="dxa"/>
          </w:tcPr>
          <w:p w14:paraId="08AB0767" w14:textId="7BE9A8F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64</w:t>
            </w:r>
          </w:p>
        </w:tc>
        <w:tc>
          <w:tcPr>
            <w:tcW w:w="960" w:type="dxa"/>
          </w:tcPr>
          <w:p w14:paraId="2447A91A" w14:textId="66B3783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84</w:t>
            </w:r>
          </w:p>
        </w:tc>
        <w:tc>
          <w:tcPr>
            <w:tcW w:w="960" w:type="dxa"/>
          </w:tcPr>
          <w:p w14:paraId="6C2F0423" w14:textId="06DF38B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3</w:t>
            </w:r>
            <w:r w:rsidR="005F5A35">
              <w:rPr>
                <w:rFonts w:ascii="Times New Roman" w:hAnsi="Times New Roman" w:cs="Times New Roman"/>
                <w:color w:val="000000" w:themeColor="text1"/>
                <w:sz w:val="21"/>
                <w:szCs w:val="21"/>
              </w:rPr>
              <w:t>7</w:t>
            </w:r>
          </w:p>
        </w:tc>
        <w:tc>
          <w:tcPr>
            <w:tcW w:w="960" w:type="dxa"/>
          </w:tcPr>
          <w:p w14:paraId="62BEADAC" w14:textId="0A7D507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29</w:t>
            </w:r>
          </w:p>
        </w:tc>
      </w:tr>
    </w:tbl>
    <w:p w14:paraId="433B9D65" w14:textId="77777777" w:rsidR="00C942AE" w:rsidRPr="00C279BC" w:rsidRDefault="00C942AE" w:rsidP="007E4CDF">
      <w:pPr>
        <w:pStyle w:val="Heading2"/>
        <w:rPr>
          <w:rFonts w:ascii="Times New Roman" w:hAnsi="Times New Roman" w:cs="Times New Roman"/>
          <w:color w:val="000000" w:themeColor="text1"/>
          <w:sz w:val="21"/>
          <w:szCs w:val="21"/>
        </w:rPr>
      </w:pPr>
    </w:p>
    <w:p w14:paraId="14BD71EA" w14:textId="5E32B28E" w:rsidR="007E4CDF" w:rsidRPr="00C279BC" w:rsidRDefault="007E4CDF" w:rsidP="00B77B23">
      <w:pPr>
        <w:rPr>
          <w:rFonts w:ascii="Times New Roman" w:hAnsi="Times New Roman" w:cs="Times New Roman"/>
          <w:color w:val="000000" w:themeColor="text1"/>
          <w:sz w:val="21"/>
          <w:szCs w:val="21"/>
        </w:rPr>
      </w:pPr>
      <w:proofErr w:type="spellStart"/>
      <w:r w:rsidRPr="00C279BC">
        <w:rPr>
          <w:rFonts w:ascii="Times New Roman" w:hAnsi="Times New Roman" w:cs="Times New Roman"/>
          <w:color w:val="000000" w:themeColor="text1"/>
          <w:sz w:val="21"/>
          <w:szCs w:val="21"/>
        </w:rPr>
        <w:t>GLMNet</w:t>
      </w:r>
      <w:proofErr w:type="spellEnd"/>
      <w:r w:rsidRPr="00C279BC">
        <w:rPr>
          <w:rFonts w:ascii="Times New Roman" w:hAnsi="Times New Roman" w:cs="Times New Roman"/>
          <w:color w:val="000000" w:themeColor="text1"/>
          <w:sz w:val="21"/>
          <w:szCs w:val="21"/>
        </w:rPr>
        <w:t xml:space="preserve"> - LASSO </w:t>
      </w:r>
      <w:r w:rsidR="00B77B23" w:rsidRPr="00C279BC">
        <w:rPr>
          <w:rFonts w:ascii="Times New Roman"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SMOTE</w:t>
      </w:r>
    </w:p>
    <w:p w14:paraId="2B5993E7" w14:textId="77777777" w:rsidR="00B77B23" w:rsidRPr="00C279BC" w:rsidRDefault="00B77B23" w:rsidP="00B77B23">
      <w:pPr>
        <w:rPr>
          <w:rFonts w:ascii="Times New Roman" w:hAnsi="Times New Roman" w:cs="Times New Roman"/>
          <w:color w:val="000000" w:themeColor="text1"/>
          <w:sz w:val="21"/>
          <w:szCs w:val="21"/>
        </w:rPr>
      </w:pPr>
    </w:p>
    <w:p w14:paraId="42C7CDE3"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5A16D738" w14:textId="77777777" w:rsidTr="006F5FB7">
        <w:tc>
          <w:tcPr>
            <w:tcW w:w="2880" w:type="dxa"/>
          </w:tcPr>
          <w:p w14:paraId="063259EE"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54B0B87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1AA2294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4D270D1D" w14:textId="77777777" w:rsidTr="006F5FB7">
        <w:tc>
          <w:tcPr>
            <w:tcW w:w="2880" w:type="dxa"/>
          </w:tcPr>
          <w:p w14:paraId="394B694B"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1D1335F2" w14:textId="53FCFE5D" w:rsidR="007E4CDF" w:rsidRPr="00C279BC" w:rsidRDefault="00C942A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w:t>
            </w:r>
            <w:r w:rsidR="005F5A35">
              <w:rPr>
                <w:rFonts w:ascii="Times New Roman" w:hAnsi="Times New Roman" w:cs="Times New Roman"/>
                <w:color w:val="000000" w:themeColor="text1"/>
                <w:sz w:val="21"/>
                <w:szCs w:val="21"/>
              </w:rPr>
              <w:t>8</w:t>
            </w:r>
          </w:p>
        </w:tc>
        <w:tc>
          <w:tcPr>
            <w:tcW w:w="2880" w:type="dxa"/>
          </w:tcPr>
          <w:p w14:paraId="05093446" w14:textId="596850E8" w:rsidR="007E4CDF" w:rsidRPr="00C279BC" w:rsidRDefault="00C942A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104</w:t>
            </w:r>
          </w:p>
        </w:tc>
      </w:tr>
      <w:tr w:rsidR="007E4CDF" w:rsidRPr="00C279BC" w14:paraId="76511999" w14:textId="77777777" w:rsidTr="006F5FB7">
        <w:tc>
          <w:tcPr>
            <w:tcW w:w="2880" w:type="dxa"/>
          </w:tcPr>
          <w:p w14:paraId="6E2EE767"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18703A67" w14:textId="736A33BE"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06</w:t>
            </w:r>
          </w:p>
        </w:tc>
        <w:tc>
          <w:tcPr>
            <w:tcW w:w="2880" w:type="dxa"/>
          </w:tcPr>
          <w:p w14:paraId="247D4F1F" w14:textId="7EB14267"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13</w:t>
            </w:r>
          </w:p>
        </w:tc>
      </w:tr>
    </w:tbl>
    <w:p w14:paraId="475DB58B" w14:textId="77777777" w:rsidR="007545B3" w:rsidRPr="00C279BC" w:rsidRDefault="007545B3" w:rsidP="007E4CDF">
      <w:pPr>
        <w:rPr>
          <w:rFonts w:ascii="Times New Roman" w:hAnsi="Times New Roman" w:cs="Times New Roman"/>
          <w:color w:val="000000" w:themeColor="text1"/>
          <w:sz w:val="21"/>
          <w:szCs w:val="21"/>
        </w:rPr>
      </w:pPr>
    </w:p>
    <w:p w14:paraId="204FEB69" w14:textId="35EC5AA1"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43B88CD6" w14:textId="77777777" w:rsidTr="006F5FB7">
        <w:tc>
          <w:tcPr>
            <w:tcW w:w="960" w:type="dxa"/>
          </w:tcPr>
          <w:p w14:paraId="3506D31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61DDF3A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1AD9FC2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37AB48DF"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411771A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3B6FB097"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46D66F0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B6EB8D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51B5BA4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3E9BBD4E" w14:textId="77777777" w:rsidTr="006F5FB7">
        <w:tc>
          <w:tcPr>
            <w:tcW w:w="960" w:type="dxa"/>
          </w:tcPr>
          <w:p w14:paraId="19FFD36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065E9C5F" w14:textId="44C701D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93</w:t>
            </w:r>
          </w:p>
        </w:tc>
        <w:tc>
          <w:tcPr>
            <w:tcW w:w="960" w:type="dxa"/>
          </w:tcPr>
          <w:p w14:paraId="76A19C95" w14:textId="0635C7D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3</w:t>
            </w:r>
            <w:r w:rsidR="005F5A35">
              <w:rPr>
                <w:rFonts w:ascii="Times New Roman" w:hAnsi="Times New Roman" w:cs="Times New Roman"/>
                <w:color w:val="000000" w:themeColor="text1"/>
                <w:sz w:val="21"/>
                <w:szCs w:val="21"/>
              </w:rPr>
              <w:t>2</w:t>
            </w:r>
          </w:p>
        </w:tc>
        <w:tc>
          <w:tcPr>
            <w:tcW w:w="960" w:type="dxa"/>
          </w:tcPr>
          <w:p w14:paraId="3101098C" w14:textId="317F52A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99</w:t>
            </w:r>
          </w:p>
        </w:tc>
        <w:tc>
          <w:tcPr>
            <w:tcW w:w="960" w:type="dxa"/>
          </w:tcPr>
          <w:p w14:paraId="0FD81EA6" w14:textId="37A1244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93</w:t>
            </w:r>
          </w:p>
        </w:tc>
        <w:tc>
          <w:tcPr>
            <w:tcW w:w="960" w:type="dxa"/>
          </w:tcPr>
          <w:p w14:paraId="711C7129" w14:textId="59BCA0E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96</w:t>
            </w:r>
          </w:p>
        </w:tc>
        <w:tc>
          <w:tcPr>
            <w:tcW w:w="960" w:type="dxa"/>
          </w:tcPr>
          <w:p w14:paraId="6B2E2E33" w14:textId="41FF3A0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85</w:t>
            </w:r>
          </w:p>
        </w:tc>
        <w:tc>
          <w:tcPr>
            <w:tcW w:w="960" w:type="dxa"/>
          </w:tcPr>
          <w:p w14:paraId="65AF418D" w14:textId="2C928E1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F5A35">
              <w:rPr>
                <w:rFonts w:ascii="Times New Roman" w:hAnsi="Times New Roman" w:cs="Times New Roman"/>
                <w:color w:val="000000" w:themeColor="text1"/>
                <w:sz w:val="21"/>
                <w:szCs w:val="21"/>
              </w:rPr>
              <w:t>6</w:t>
            </w:r>
          </w:p>
        </w:tc>
        <w:tc>
          <w:tcPr>
            <w:tcW w:w="960" w:type="dxa"/>
          </w:tcPr>
          <w:p w14:paraId="0F72B523" w14:textId="61FFC4E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17</w:t>
            </w:r>
          </w:p>
        </w:tc>
      </w:tr>
      <w:tr w:rsidR="00C279BC" w:rsidRPr="00C279BC" w14:paraId="74641421" w14:textId="77777777" w:rsidTr="006F5FB7">
        <w:tc>
          <w:tcPr>
            <w:tcW w:w="960" w:type="dxa"/>
          </w:tcPr>
          <w:p w14:paraId="77BA3F0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3F104296" w14:textId="421907A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6</w:t>
            </w:r>
            <w:r w:rsidR="005F5A35">
              <w:rPr>
                <w:rFonts w:ascii="Times New Roman" w:hAnsi="Times New Roman" w:cs="Times New Roman"/>
                <w:color w:val="000000" w:themeColor="text1"/>
                <w:sz w:val="21"/>
                <w:szCs w:val="21"/>
              </w:rPr>
              <w:t>8</w:t>
            </w:r>
          </w:p>
        </w:tc>
        <w:tc>
          <w:tcPr>
            <w:tcW w:w="960" w:type="dxa"/>
          </w:tcPr>
          <w:p w14:paraId="6DD74EEE" w14:textId="7D52A81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07</w:t>
            </w:r>
          </w:p>
        </w:tc>
        <w:tc>
          <w:tcPr>
            <w:tcW w:w="960" w:type="dxa"/>
          </w:tcPr>
          <w:p w14:paraId="77FBE383" w14:textId="1DF8235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11</w:t>
            </w:r>
          </w:p>
        </w:tc>
        <w:tc>
          <w:tcPr>
            <w:tcW w:w="960" w:type="dxa"/>
          </w:tcPr>
          <w:p w14:paraId="15541DBE" w14:textId="5A0A295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6</w:t>
            </w:r>
            <w:r w:rsidR="005F5A35">
              <w:rPr>
                <w:rFonts w:ascii="Times New Roman" w:hAnsi="Times New Roman" w:cs="Times New Roman"/>
                <w:color w:val="000000" w:themeColor="text1"/>
                <w:sz w:val="21"/>
                <w:szCs w:val="21"/>
              </w:rPr>
              <w:t>8</w:t>
            </w:r>
          </w:p>
        </w:tc>
        <w:tc>
          <w:tcPr>
            <w:tcW w:w="960" w:type="dxa"/>
          </w:tcPr>
          <w:p w14:paraId="5705ACF5" w14:textId="5FF1EBE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19</w:t>
            </w:r>
          </w:p>
        </w:tc>
        <w:tc>
          <w:tcPr>
            <w:tcW w:w="960" w:type="dxa"/>
          </w:tcPr>
          <w:p w14:paraId="0FC90FEB" w14:textId="34BB78B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85</w:t>
            </w:r>
          </w:p>
        </w:tc>
        <w:tc>
          <w:tcPr>
            <w:tcW w:w="960" w:type="dxa"/>
          </w:tcPr>
          <w:p w14:paraId="2F7466D7" w14:textId="0B9A9AC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F5A35">
              <w:rPr>
                <w:rFonts w:ascii="Times New Roman" w:hAnsi="Times New Roman" w:cs="Times New Roman"/>
                <w:color w:val="000000" w:themeColor="text1"/>
                <w:sz w:val="21"/>
                <w:szCs w:val="21"/>
              </w:rPr>
              <w:t>6</w:t>
            </w:r>
          </w:p>
        </w:tc>
        <w:tc>
          <w:tcPr>
            <w:tcW w:w="960" w:type="dxa"/>
          </w:tcPr>
          <w:p w14:paraId="1F9A0FFD" w14:textId="6E93BC2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17</w:t>
            </w:r>
          </w:p>
        </w:tc>
      </w:tr>
      <w:tr w:rsidR="00C279BC" w:rsidRPr="00C279BC" w14:paraId="3D0E3E9F" w14:textId="77777777" w:rsidTr="006F5FB7">
        <w:tc>
          <w:tcPr>
            <w:tcW w:w="960" w:type="dxa"/>
          </w:tcPr>
          <w:p w14:paraId="3E65312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4B1C3023" w14:textId="076068B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80</w:t>
            </w:r>
          </w:p>
        </w:tc>
        <w:tc>
          <w:tcPr>
            <w:tcW w:w="960" w:type="dxa"/>
          </w:tcPr>
          <w:p w14:paraId="136F8FAD" w14:textId="588F96C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19</w:t>
            </w:r>
          </w:p>
        </w:tc>
        <w:tc>
          <w:tcPr>
            <w:tcW w:w="960" w:type="dxa"/>
          </w:tcPr>
          <w:p w14:paraId="39E794F9" w14:textId="7137A33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55</w:t>
            </w:r>
          </w:p>
        </w:tc>
        <w:tc>
          <w:tcPr>
            <w:tcW w:w="960" w:type="dxa"/>
          </w:tcPr>
          <w:p w14:paraId="044AE5FC" w14:textId="5832A35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80</w:t>
            </w:r>
          </w:p>
        </w:tc>
        <w:tc>
          <w:tcPr>
            <w:tcW w:w="960" w:type="dxa"/>
          </w:tcPr>
          <w:p w14:paraId="486599A3" w14:textId="2BE3166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5</w:t>
            </w:r>
            <w:r w:rsidR="005F5A35">
              <w:rPr>
                <w:rFonts w:ascii="Times New Roman" w:hAnsi="Times New Roman" w:cs="Times New Roman"/>
                <w:color w:val="000000" w:themeColor="text1"/>
                <w:sz w:val="21"/>
                <w:szCs w:val="21"/>
              </w:rPr>
              <w:t>8</w:t>
            </w:r>
          </w:p>
        </w:tc>
        <w:tc>
          <w:tcPr>
            <w:tcW w:w="960" w:type="dxa"/>
          </w:tcPr>
          <w:p w14:paraId="7CC3D8AE" w14:textId="50B41A4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85</w:t>
            </w:r>
          </w:p>
        </w:tc>
        <w:tc>
          <w:tcPr>
            <w:tcW w:w="960" w:type="dxa"/>
          </w:tcPr>
          <w:p w14:paraId="005C7C95" w14:textId="18B636D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5F5A35">
              <w:rPr>
                <w:rFonts w:ascii="Times New Roman" w:hAnsi="Times New Roman" w:cs="Times New Roman"/>
                <w:color w:val="000000" w:themeColor="text1"/>
                <w:sz w:val="21"/>
                <w:szCs w:val="21"/>
              </w:rPr>
              <w:t>6</w:t>
            </w:r>
          </w:p>
        </w:tc>
        <w:tc>
          <w:tcPr>
            <w:tcW w:w="960" w:type="dxa"/>
          </w:tcPr>
          <w:p w14:paraId="77240CDC" w14:textId="385745A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17</w:t>
            </w:r>
          </w:p>
        </w:tc>
      </w:tr>
    </w:tbl>
    <w:p w14:paraId="668534CC" w14:textId="77777777"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SVM - LASSO - SMOTE</w:t>
      </w:r>
    </w:p>
    <w:p w14:paraId="1F476A8D"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4BA20114" w14:textId="77777777" w:rsidTr="006F5FB7">
        <w:tc>
          <w:tcPr>
            <w:tcW w:w="2880" w:type="dxa"/>
          </w:tcPr>
          <w:p w14:paraId="11CF610B"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5BCA90D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0523DB5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46A6BE7A" w14:textId="77777777" w:rsidTr="006F5FB7">
        <w:tc>
          <w:tcPr>
            <w:tcW w:w="2880" w:type="dxa"/>
          </w:tcPr>
          <w:p w14:paraId="211034C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05C4BDD0" w14:textId="0C7E3E77" w:rsidR="007E4CDF" w:rsidRPr="00C279BC" w:rsidRDefault="00C942A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w:t>
            </w:r>
            <w:r w:rsidR="005F5A35">
              <w:rPr>
                <w:rFonts w:ascii="Times New Roman" w:hAnsi="Times New Roman" w:cs="Times New Roman"/>
                <w:color w:val="000000" w:themeColor="text1"/>
                <w:sz w:val="21"/>
                <w:szCs w:val="21"/>
              </w:rPr>
              <w:t>71</w:t>
            </w:r>
          </w:p>
        </w:tc>
        <w:tc>
          <w:tcPr>
            <w:tcW w:w="2880" w:type="dxa"/>
          </w:tcPr>
          <w:p w14:paraId="67B2850A" w14:textId="2B051023"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96</w:t>
            </w:r>
          </w:p>
        </w:tc>
      </w:tr>
      <w:tr w:rsidR="007E4CDF" w:rsidRPr="00C279BC" w14:paraId="2A5CCA15" w14:textId="77777777" w:rsidTr="006F5FB7">
        <w:tc>
          <w:tcPr>
            <w:tcW w:w="2880" w:type="dxa"/>
          </w:tcPr>
          <w:p w14:paraId="05E6331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6B432BAF" w14:textId="53701C2D"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03</w:t>
            </w:r>
          </w:p>
        </w:tc>
        <w:tc>
          <w:tcPr>
            <w:tcW w:w="2880" w:type="dxa"/>
          </w:tcPr>
          <w:p w14:paraId="0AEFBE1B" w14:textId="21080A06" w:rsidR="007E4CDF" w:rsidRPr="00C279BC" w:rsidRDefault="005F5A3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21</w:t>
            </w:r>
          </w:p>
        </w:tc>
      </w:tr>
    </w:tbl>
    <w:p w14:paraId="391BBF61" w14:textId="77777777" w:rsidR="007545B3" w:rsidRPr="00C279BC" w:rsidRDefault="007545B3" w:rsidP="007E4CDF">
      <w:pPr>
        <w:rPr>
          <w:rFonts w:ascii="Times New Roman" w:hAnsi="Times New Roman" w:cs="Times New Roman"/>
          <w:color w:val="000000" w:themeColor="text1"/>
          <w:sz w:val="21"/>
          <w:szCs w:val="21"/>
        </w:rPr>
      </w:pPr>
    </w:p>
    <w:p w14:paraId="44C14AEA" w14:textId="710A744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2A6E465D" w14:textId="77777777" w:rsidTr="00471F15">
        <w:tc>
          <w:tcPr>
            <w:tcW w:w="960" w:type="dxa"/>
          </w:tcPr>
          <w:p w14:paraId="4663D13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7E5D2B0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574795E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704EEFA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1F4D862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7C1F885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60BF329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2204F71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33890414"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0C728445" w14:textId="77777777" w:rsidTr="00471F15">
        <w:tc>
          <w:tcPr>
            <w:tcW w:w="960" w:type="dxa"/>
          </w:tcPr>
          <w:p w14:paraId="638E221E" w14:textId="77777777"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5EBFCBE9" w14:textId="3A43D7AF"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93</w:t>
            </w:r>
          </w:p>
        </w:tc>
        <w:tc>
          <w:tcPr>
            <w:tcW w:w="960" w:type="dxa"/>
          </w:tcPr>
          <w:p w14:paraId="7EFEA2E0" w14:textId="2ACB18AD"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12</w:t>
            </w:r>
          </w:p>
        </w:tc>
        <w:tc>
          <w:tcPr>
            <w:tcW w:w="998" w:type="dxa"/>
          </w:tcPr>
          <w:p w14:paraId="09BB6789" w14:textId="79B0E88E"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w:t>
            </w:r>
            <w:r w:rsidR="00C942AE" w:rsidRPr="00C279BC">
              <w:rPr>
                <w:rFonts w:ascii="Times New Roman" w:hAnsi="Times New Roman" w:cs="Times New Roman"/>
                <w:color w:val="000000" w:themeColor="text1"/>
                <w:sz w:val="21"/>
                <w:szCs w:val="21"/>
              </w:rPr>
              <w:t>9</w:t>
            </w:r>
          </w:p>
        </w:tc>
        <w:tc>
          <w:tcPr>
            <w:tcW w:w="960" w:type="dxa"/>
          </w:tcPr>
          <w:p w14:paraId="757FA57E" w14:textId="00C8C336"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93</w:t>
            </w:r>
          </w:p>
        </w:tc>
        <w:tc>
          <w:tcPr>
            <w:tcW w:w="960" w:type="dxa"/>
          </w:tcPr>
          <w:p w14:paraId="3CFCD1DA" w14:textId="0BC79B66"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w:t>
            </w:r>
            <w:r w:rsidR="00C942AE" w:rsidRPr="00C279BC">
              <w:rPr>
                <w:rFonts w:ascii="Times New Roman" w:hAnsi="Times New Roman" w:cs="Times New Roman"/>
                <w:color w:val="000000" w:themeColor="text1"/>
                <w:sz w:val="21"/>
                <w:szCs w:val="21"/>
              </w:rPr>
              <w:t>6</w:t>
            </w:r>
          </w:p>
        </w:tc>
        <w:tc>
          <w:tcPr>
            <w:tcW w:w="960" w:type="dxa"/>
          </w:tcPr>
          <w:p w14:paraId="4A0B746F" w14:textId="76702A88"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77</w:t>
            </w:r>
          </w:p>
        </w:tc>
        <w:tc>
          <w:tcPr>
            <w:tcW w:w="960" w:type="dxa"/>
          </w:tcPr>
          <w:p w14:paraId="347E90CE" w14:textId="6F21B0FB"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38</w:t>
            </w:r>
          </w:p>
        </w:tc>
        <w:tc>
          <w:tcPr>
            <w:tcW w:w="960" w:type="dxa"/>
          </w:tcPr>
          <w:p w14:paraId="7685F770" w14:textId="74900137"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8</w:t>
            </w:r>
          </w:p>
        </w:tc>
      </w:tr>
      <w:tr w:rsidR="00C279BC" w:rsidRPr="00C279BC" w14:paraId="339A940B" w14:textId="77777777" w:rsidTr="00471F15">
        <w:tc>
          <w:tcPr>
            <w:tcW w:w="960" w:type="dxa"/>
          </w:tcPr>
          <w:p w14:paraId="2048F2DB" w14:textId="77777777"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29998058" w14:textId="611709CC"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87</w:t>
            </w:r>
          </w:p>
        </w:tc>
        <w:tc>
          <w:tcPr>
            <w:tcW w:w="960" w:type="dxa"/>
          </w:tcPr>
          <w:p w14:paraId="00DD8012" w14:textId="2B05C0AA"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6</w:t>
            </w:r>
          </w:p>
        </w:tc>
        <w:tc>
          <w:tcPr>
            <w:tcW w:w="998" w:type="dxa"/>
          </w:tcPr>
          <w:p w14:paraId="4C86ECAF" w14:textId="1966031F"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1</w:t>
            </w:r>
            <w:r w:rsidR="005F5A35">
              <w:rPr>
                <w:rFonts w:ascii="Times New Roman" w:hAnsi="Times New Roman" w:cs="Times New Roman"/>
                <w:color w:val="000000" w:themeColor="text1"/>
                <w:sz w:val="21"/>
                <w:szCs w:val="21"/>
              </w:rPr>
              <w:t>8</w:t>
            </w:r>
          </w:p>
        </w:tc>
        <w:tc>
          <w:tcPr>
            <w:tcW w:w="960" w:type="dxa"/>
          </w:tcPr>
          <w:p w14:paraId="6F32CD9D" w14:textId="70FAE3AC"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87</w:t>
            </w:r>
          </w:p>
        </w:tc>
        <w:tc>
          <w:tcPr>
            <w:tcW w:w="960" w:type="dxa"/>
          </w:tcPr>
          <w:p w14:paraId="0B06F5C0" w14:textId="0EF3A568"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9</w:t>
            </w:r>
          </w:p>
        </w:tc>
        <w:tc>
          <w:tcPr>
            <w:tcW w:w="960" w:type="dxa"/>
          </w:tcPr>
          <w:p w14:paraId="250E8804" w14:textId="632971E5"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77</w:t>
            </w:r>
          </w:p>
        </w:tc>
        <w:tc>
          <w:tcPr>
            <w:tcW w:w="960" w:type="dxa"/>
          </w:tcPr>
          <w:p w14:paraId="3984BCF2" w14:textId="131F0B36"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38</w:t>
            </w:r>
          </w:p>
        </w:tc>
        <w:tc>
          <w:tcPr>
            <w:tcW w:w="960" w:type="dxa"/>
          </w:tcPr>
          <w:p w14:paraId="3451724C" w14:textId="2DA20DB0"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8</w:t>
            </w:r>
          </w:p>
        </w:tc>
      </w:tr>
      <w:tr w:rsidR="00C279BC" w:rsidRPr="00C279BC" w14:paraId="3A9F964F" w14:textId="77777777" w:rsidTr="00471F15">
        <w:tc>
          <w:tcPr>
            <w:tcW w:w="960" w:type="dxa"/>
          </w:tcPr>
          <w:p w14:paraId="4C2E39F2" w14:textId="77777777"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2471CB7D" w14:textId="13E97421"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90</w:t>
            </w:r>
          </w:p>
        </w:tc>
        <w:tc>
          <w:tcPr>
            <w:tcW w:w="960" w:type="dxa"/>
          </w:tcPr>
          <w:p w14:paraId="3C983455" w14:textId="132A3292"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5F5A35">
              <w:rPr>
                <w:rFonts w:ascii="Times New Roman" w:hAnsi="Times New Roman" w:cs="Times New Roman"/>
                <w:color w:val="000000" w:themeColor="text1"/>
                <w:sz w:val="21"/>
                <w:szCs w:val="21"/>
              </w:rPr>
              <w:t>09</w:t>
            </w:r>
          </w:p>
        </w:tc>
        <w:tc>
          <w:tcPr>
            <w:tcW w:w="998" w:type="dxa"/>
          </w:tcPr>
          <w:p w14:paraId="361C6404" w14:textId="01319EB5"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5</w:t>
            </w:r>
            <w:r w:rsidR="005F5A35">
              <w:rPr>
                <w:rFonts w:ascii="Times New Roman" w:hAnsi="Times New Roman" w:cs="Times New Roman"/>
                <w:color w:val="000000" w:themeColor="text1"/>
                <w:sz w:val="21"/>
                <w:szCs w:val="21"/>
              </w:rPr>
              <w:t>9</w:t>
            </w:r>
          </w:p>
        </w:tc>
        <w:tc>
          <w:tcPr>
            <w:tcW w:w="960" w:type="dxa"/>
          </w:tcPr>
          <w:p w14:paraId="7A35BDB3" w14:textId="40595889"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90</w:t>
            </w:r>
          </w:p>
        </w:tc>
        <w:tc>
          <w:tcPr>
            <w:tcW w:w="960" w:type="dxa"/>
          </w:tcPr>
          <w:p w14:paraId="7ABB6A78" w14:textId="49316606"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63</w:t>
            </w:r>
          </w:p>
        </w:tc>
        <w:tc>
          <w:tcPr>
            <w:tcW w:w="960" w:type="dxa"/>
          </w:tcPr>
          <w:p w14:paraId="02F073C2" w14:textId="429CCDA2"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7</w:t>
            </w:r>
            <w:r w:rsidRPr="00C279BC">
              <w:rPr>
                <w:rFonts w:ascii="Times New Roman" w:hAnsi="Times New Roman" w:cs="Times New Roman"/>
                <w:color w:val="000000" w:themeColor="text1"/>
                <w:sz w:val="21"/>
                <w:szCs w:val="21"/>
              </w:rPr>
              <w:t>7</w:t>
            </w:r>
          </w:p>
        </w:tc>
        <w:tc>
          <w:tcPr>
            <w:tcW w:w="960" w:type="dxa"/>
          </w:tcPr>
          <w:p w14:paraId="5D959E2F" w14:textId="653C7A40"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38</w:t>
            </w:r>
          </w:p>
        </w:tc>
        <w:tc>
          <w:tcPr>
            <w:tcW w:w="960" w:type="dxa"/>
          </w:tcPr>
          <w:p w14:paraId="4FE26092" w14:textId="73684879" w:rsidR="00471F15" w:rsidRPr="00C279BC" w:rsidRDefault="00471F15" w:rsidP="00471F15">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C942AE"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8</w:t>
            </w:r>
          </w:p>
        </w:tc>
      </w:tr>
    </w:tbl>
    <w:p w14:paraId="4FF345A3" w14:textId="77777777" w:rsidR="00B77B23" w:rsidRPr="00C279BC" w:rsidRDefault="00B77B23" w:rsidP="007E4CDF">
      <w:pPr>
        <w:pStyle w:val="Heading2"/>
        <w:rPr>
          <w:rFonts w:ascii="Times New Roman" w:hAnsi="Times New Roman" w:cs="Times New Roman"/>
          <w:color w:val="000000" w:themeColor="text1"/>
          <w:sz w:val="21"/>
          <w:szCs w:val="21"/>
        </w:rPr>
      </w:pPr>
    </w:p>
    <w:p w14:paraId="1756234D" w14:textId="6D9A3515"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Neural Net (tuned v2) - LASSO - SMOTE</w:t>
      </w:r>
    </w:p>
    <w:p w14:paraId="5E950934"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02332ECD" w14:textId="77777777" w:rsidTr="006F5FB7">
        <w:tc>
          <w:tcPr>
            <w:tcW w:w="2880" w:type="dxa"/>
          </w:tcPr>
          <w:p w14:paraId="168EEDA1"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043EF5E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7E6BA20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60EB6D93" w14:textId="77777777" w:rsidTr="006F5FB7">
        <w:tc>
          <w:tcPr>
            <w:tcW w:w="2880" w:type="dxa"/>
          </w:tcPr>
          <w:p w14:paraId="00971C8F"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402F4243" w14:textId="11FB4C06" w:rsidR="007E4CDF" w:rsidRPr="00C279BC" w:rsidRDefault="00C942AE"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w:t>
            </w:r>
            <w:r w:rsidR="007231A5">
              <w:rPr>
                <w:rFonts w:ascii="Times New Roman" w:hAnsi="Times New Roman" w:cs="Times New Roman"/>
                <w:color w:val="000000" w:themeColor="text1"/>
                <w:sz w:val="21"/>
                <w:szCs w:val="21"/>
              </w:rPr>
              <w:t>71</w:t>
            </w:r>
          </w:p>
        </w:tc>
        <w:tc>
          <w:tcPr>
            <w:tcW w:w="2880" w:type="dxa"/>
          </w:tcPr>
          <w:p w14:paraId="700DEA89" w14:textId="1362A47E" w:rsidR="007E4CDF" w:rsidRPr="00C279BC" w:rsidRDefault="007231A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108</w:t>
            </w:r>
          </w:p>
        </w:tc>
      </w:tr>
      <w:tr w:rsidR="007E4CDF" w:rsidRPr="00C279BC" w14:paraId="48A44922" w14:textId="77777777" w:rsidTr="006F5FB7">
        <w:tc>
          <w:tcPr>
            <w:tcW w:w="2880" w:type="dxa"/>
          </w:tcPr>
          <w:p w14:paraId="42D7782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5F28F1D1" w14:textId="71464E58" w:rsidR="007E4CDF" w:rsidRPr="00C279BC" w:rsidRDefault="007231A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03</w:t>
            </w:r>
          </w:p>
        </w:tc>
        <w:tc>
          <w:tcPr>
            <w:tcW w:w="2880" w:type="dxa"/>
          </w:tcPr>
          <w:p w14:paraId="40D1B89D" w14:textId="3CEB1377" w:rsidR="007E4CDF" w:rsidRPr="00C279BC" w:rsidRDefault="007231A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09</w:t>
            </w:r>
          </w:p>
        </w:tc>
      </w:tr>
    </w:tbl>
    <w:p w14:paraId="57EB45A9" w14:textId="77777777" w:rsidR="007545B3" w:rsidRPr="00C279BC" w:rsidRDefault="007545B3" w:rsidP="007E4CDF">
      <w:pPr>
        <w:rPr>
          <w:rFonts w:ascii="Times New Roman" w:hAnsi="Times New Roman" w:cs="Times New Roman"/>
          <w:color w:val="000000" w:themeColor="text1"/>
          <w:sz w:val="21"/>
          <w:szCs w:val="21"/>
        </w:rPr>
      </w:pPr>
    </w:p>
    <w:p w14:paraId="61967EFB" w14:textId="7889C22E"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6F71D992" w14:textId="77777777" w:rsidTr="006F5FB7">
        <w:tc>
          <w:tcPr>
            <w:tcW w:w="960" w:type="dxa"/>
          </w:tcPr>
          <w:p w14:paraId="6592570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3A2153F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2B9F6CA5"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1E17D314"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130977A4"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6D3F8C1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39EE536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07036D3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981B10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03F83895" w14:textId="77777777" w:rsidTr="006F5FB7">
        <w:tc>
          <w:tcPr>
            <w:tcW w:w="960" w:type="dxa"/>
          </w:tcPr>
          <w:p w14:paraId="7DB4A96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16D4B050" w14:textId="3B90CEE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471F15" w:rsidRPr="00C279BC">
              <w:rPr>
                <w:rFonts w:ascii="Times New Roman" w:hAnsi="Times New Roman" w:cs="Times New Roman"/>
                <w:color w:val="000000" w:themeColor="text1"/>
                <w:sz w:val="21"/>
                <w:szCs w:val="21"/>
              </w:rPr>
              <w:t>9</w:t>
            </w:r>
            <w:r w:rsidR="00EB5C24" w:rsidRPr="00C279BC">
              <w:rPr>
                <w:rFonts w:ascii="Times New Roman" w:hAnsi="Times New Roman" w:cs="Times New Roman"/>
                <w:color w:val="000000" w:themeColor="text1"/>
                <w:sz w:val="21"/>
                <w:szCs w:val="21"/>
              </w:rPr>
              <w:t>3</w:t>
            </w:r>
          </w:p>
        </w:tc>
        <w:tc>
          <w:tcPr>
            <w:tcW w:w="960" w:type="dxa"/>
          </w:tcPr>
          <w:p w14:paraId="787CAE52" w14:textId="3E225C9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25</w:t>
            </w:r>
          </w:p>
        </w:tc>
        <w:tc>
          <w:tcPr>
            <w:tcW w:w="960" w:type="dxa"/>
          </w:tcPr>
          <w:p w14:paraId="62388802" w14:textId="14718B5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99</w:t>
            </w:r>
          </w:p>
        </w:tc>
        <w:tc>
          <w:tcPr>
            <w:tcW w:w="960" w:type="dxa"/>
          </w:tcPr>
          <w:p w14:paraId="2DC6971C" w14:textId="2D2C266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471F15" w:rsidRPr="00C279BC">
              <w:rPr>
                <w:rFonts w:ascii="Times New Roman" w:hAnsi="Times New Roman" w:cs="Times New Roman"/>
                <w:color w:val="000000" w:themeColor="text1"/>
                <w:sz w:val="21"/>
                <w:szCs w:val="21"/>
              </w:rPr>
              <w:t>9</w:t>
            </w:r>
            <w:r w:rsidR="00EB5C24" w:rsidRPr="00C279BC">
              <w:rPr>
                <w:rFonts w:ascii="Times New Roman" w:hAnsi="Times New Roman" w:cs="Times New Roman"/>
                <w:color w:val="000000" w:themeColor="text1"/>
                <w:sz w:val="21"/>
                <w:szCs w:val="21"/>
              </w:rPr>
              <w:t>3</w:t>
            </w:r>
          </w:p>
        </w:tc>
        <w:tc>
          <w:tcPr>
            <w:tcW w:w="960" w:type="dxa"/>
          </w:tcPr>
          <w:p w14:paraId="369FD39B" w14:textId="6E739B6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96</w:t>
            </w:r>
          </w:p>
        </w:tc>
        <w:tc>
          <w:tcPr>
            <w:tcW w:w="960" w:type="dxa"/>
          </w:tcPr>
          <w:p w14:paraId="2C85B142" w14:textId="759BF70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84</w:t>
            </w:r>
          </w:p>
        </w:tc>
        <w:tc>
          <w:tcPr>
            <w:tcW w:w="960" w:type="dxa"/>
          </w:tcPr>
          <w:p w14:paraId="1FEE038D" w14:textId="01481A0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22</w:t>
            </w:r>
          </w:p>
        </w:tc>
        <w:tc>
          <w:tcPr>
            <w:tcW w:w="960" w:type="dxa"/>
          </w:tcPr>
          <w:p w14:paraId="090AF225" w14:textId="67657AA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13</w:t>
            </w:r>
          </w:p>
        </w:tc>
      </w:tr>
      <w:tr w:rsidR="00C279BC" w:rsidRPr="00C279BC" w14:paraId="55B6CE82" w14:textId="77777777" w:rsidTr="006F5FB7">
        <w:tc>
          <w:tcPr>
            <w:tcW w:w="960" w:type="dxa"/>
          </w:tcPr>
          <w:p w14:paraId="649F560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4FB39F89" w14:textId="62381CD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75</w:t>
            </w:r>
          </w:p>
        </w:tc>
        <w:tc>
          <w:tcPr>
            <w:tcW w:w="960" w:type="dxa"/>
          </w:tcPr>
          <w:p w14:paraId="38FC1A92" w14:textId="1110ED7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471F15"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7</w:t>
            </w:r>
          </w:p>
        </w:tc>
        <w:tc>
          <w:tcPr>
            <w:tcW w:w="960" w:type="dxa"/>
          </w:tcPr>
          <w:p w14:paraId="3A9417AD" w14:textId="0F2337F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8</w:t>
            </w:r>
          </w:p>
        </w:tc>
        <w:tc>
          <w:tcPr>
            <w:tcW w:w="960" w:type="dxa"/>
          </w:tcPr>
          <w:p w14:paraId="5E5D0A02" w14:textId="42CF73C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75</w:t>
            </w:r>
          </w:p>
        </w:tc>
        <w:tc>
          <w:tcPr>
            <w:tcW w:w="960" w:type="dxa"/>
          </w:tcPr>
          <w:p w14:paraId="3255D77A" w14:textId="4A02AD4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14</w:t>
            </w:r>
          </w:p>
        </w:tc>
        <w:tc>
          <w:tcPr>
            <w:tcW w:w="960" w:type="dxa"/>
          </w:tcPr>
          <w:p w14:paraId="22383A9D" w14:textId="0A6DF7C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84</w:t>
            </w:r>
          </w:p>
        </w:tc>
        <w:tc>
          <w:tcPr>
            <w:tcW w:w="960" w:type="dxa"/>
          </w:tcPr>
          <w:p w14:paraId="622D63F6" w14:textId="51CB196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.22</w:t>
            </w:r>
          </w:p>
        </w:tc>
        <w:tc>
          <w:tcPr>
            <w:tcW w:w="960" w:type="dxa"/>
          </w:tcPr>
          <w:p w14:paraId="0260C6C9" w14:textId="65BEF7FC"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13</w:t>
            </w:r>
          </w:p>
        </w:tc>
      </w:tr>
      <w:tr w:rsidR="00C279BC" w:rsidRPr="00C279BC" w14:paraId="6BA26402" w14:textId="77777777" w:rsidTr="006F5FB7">
        <w:tc>
          <w:tcPr>
            <w:tcW w:w="960" w:type="dxa"/>
          </w:tcPr>
          <w:p w14:paraId="611D21A0"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359FE426" w14:textId="27E239A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84</w:t>
            </w:r>
          </w:p>
        </w:tc>
        <w:tc>
          <w:tcPr>
            <w:tcW w:w="960" w:type="dxa"/>
          </w:tcPr>
          <w:p w14:paraId="5200444B" w14:textId="5A44A30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16</w:t>
            </w:r>
          </w:p>
        </w:tc>
        <w:tc>
          <w:tcPr>
            <w:tcW w:w="960" w:type="dxa"/>
          </w:tcPr>
          <w:p w14:paraId="6F48DDD1" w14:textId="52401D5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5</w:t>
            </w:r>
            <w:r w:rsidR="007231A5">
              <w:rPr>
                <w:rFonts w:ascii="Times New Roman" w:hAnsi="Times New Roman" w:cs="Times New Roman"/>
                <w:color w:val="000000" w:themeColor="text1"/>
                <w:sz w:val="21"/>
                <w:szCs w:val="21"/>
              </w:rPr>
              <w:t>4</w:t>
            </w:r>
          </w:p>
        </w:tc>
        <w:tc>
          <w:tcPr>
            <w:tcW w:w="960" w:type="dxa"/>
          </w:tcPr>
          <w:p w14:paraId="59727C55" w14:textId="30F0D64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84</w:t>
            </w:r>
          </w:p>
        </w:tc>
        <w:tc>
          <w:tcPr>
            <w:tcW w:w="960" w:type="dxa"/>
          </w:tcPr>
          <w:p w14:paraId="1818A7D1" w14:textId="708DDD7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5</w:t>
            </w:r>
            <w:r w:rsidR="007231A5">
              <w:rPr>
                <w:rFonts w:ascii="Times New Roman" w:hAnsi="Times New Roman" w:cs="Times New Roman"/>
                <w:color w:val="000000" w:themeColor="text1"/>
                <w:sz w:val="21"/>
                <w:szCs w:val="21"/>
              </w:rPr>
              <w:t>5</w:t>
            </w:r>
          </w:p>
        </w:tc>
        <w:tc>
          <w:tcPr>
            <w:tcW w:w="960" w:type="dxa"/>
          </w:tcPr>
          <w:p w14:paraId="04EAB5BA" w14:textId="623F06F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84</w:t>
            </w:r>
          </w:p>
        </w:tc>
        <w:tc>
          <w:tcPr>
            <w:tcW w:w="960" w:type="dxa"/>
          </w:tcPr>
          <w:p w14:paraId="3B4A47E9" w14:textId="61845962"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22</w:t>
            </w:r>
          </w:p>
        </w:tc>
        <w:tc>
          <w:tcPr>
            <w:tcW w:w="960" w:type="dxa"/>
          </w:tcPr>
          <w:p w14:paraId="2BB576FC" w14:textId="14EF94E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13</w:t>
            </w:r>
          </w:p>
        </w:tc>
      </w:tr>
    </w:tbl>
    <w:p w14:paraId="6F960CA5" w14:textId="77777777" w:rsidR="00EB5C24" w:rsidRPr="00C279BC" w:rsidRDefault="00EB5C24" w:rsidP="007E4CDF">
      <w:pPr>
        <w:pStyle w:val="Heading2"/>
        <w:rPr>
          <w:rFonts w:ascii="Times New Roman" w:hAnsi="Times New Roman" w:cs="Times New Roman"/>
          <w:color w:val="000000" w:themeColor="text1"/>
          <w:sz w:val="21"/>
          <w:szCs w:val="21"/>
        </w:rPr>
      </w:pPr>
    </w:p>
    <w:p w14:paraId="4FE37EFC" w14:textId="47B45E80" w:rsidR="007E4CDF" w:rsidRPr="00C279BC" w:rsidRDefault="007E4CDF" w:rsidP="00B77B23">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 xml:space="preserve">Naive Bayes - LASSO </w:t>
      </w:r>
      <w:r w:rsidR="00B77B23" w:rsidRPr="00C279BC">
        <w:rPr>
          <w:rFonts w:ascii="Times New Roman" w:hAnsi="Times New Roman" w:cs="Times New Roman"/>
          <w:color w:val="000000" w:themeColor="text1"/>
          <w:sz w:val="21"/>
          <w:szCs w:val="21"/>
        </w:rPr>
        <w:t>–</w:t>
      </w:r>
      <w:r w:rsidRPr="00C279BC">
        <w:rPr>
          <w:rFonts w:ascii="Times New Roman" w:hAnsi="Times New Roman" w:cs="Times New Roman"/>
          <w:color w:val="000000" w:themeColor="text1"/>
          <w:sz w:val="21"/>
          <w:szCs w:val="21"/>
        </w:rPr>
        <w:t xml:space="preserve"> SMOTE</w:t>
      </w:r>
    </w:p>
    <w:p w14:paraId="112C6952" w14:textId="77777777" w:rsidR="00B77B23" w:rsidRPr="00C279BC" w:rsidRDefault="00B77B23" w:rsidP="00B77B23">
      <w:pPr>
        <w:rPr>
          <w:rFonts w:ascii="Times New Roman" w:hAnsi="Times New Roman" w:cs="Times New Roman"/>
          <w:color w:val="000000" w:themeColor="text1"/>
          <w:sz w:val="21"/>
          <w:szCs w:val="21"/>
        </w:rPr>
      </w:pPr>
    </w:p>
    <w:p w14:paraId="658B76B7"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301654B9" w14:textId="77777777" w:rsidTr="006F5FB7">
        <w:tc>
          <w:tcPr>
            <w:tcW w:w="2880" w:type="dxa"/>
          </w:tcPr>
          <w:p w14:paraId="32563D46"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3179646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190D58D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7E9A6586" w14:textId="77777777" w:rsidTr="006F5FB7">
        <w:tc>
          <w:tcPr>
            <w:tcW w:w="2880" w:type="dxa"/>
          </w:tcPr>
          <w:p w14:paraId="63BD1984"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6888D4C3" w14:textId="7237BF75" w:rsidR="007E4CDF" w:rsidRPr="00C279BC" w:rsidRDefault="00EB5C24"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w:t>
            </w:r>
            <w:r w:rsidR="007231A5">
              <w:rPr>
                <w:rFonts w:ascii="Times New Roman" w:hAnsi="Times New Roman" w:cs="Times New Roman"/>
                <w:color w:val="000000" w:themeColor="text1"/>
                <w:sz w:val="21"/>
                <w:szCs w:val="21"/>
              </w:rPr>
              <w:t>66</w:t>
            </w:r>
          </w:p>
        </w:tc>
        <w:tc>
          <w:tcPr>
            <w:tcW w:w="2880" w:type="dxa"/>
          </w:tcPr>
          <w:p w14:paraId="645727B0" w14:textId="1500FC3B" w:rsidR="007E4CDF" w:rsidRPr="00C279BC" w:rsidRDefault="007231A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107</w:t>
            </w:r>
          </w:p>
        </w:tc>
      </w:tr>
      <w:tr w:rsidR="007E4CDF" w:rsidRPr="00C279BC" w14:paraId="01950FDB" w14:textId="77777777" w:rsidTr="006F5FB7">
        <w:tc>
          <w:tcPr>
            <w:tcW w:w="2880" w:type="dxa"/>
          </w:tcPr>
          <w:p w14:paraId="0435B6A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1BADBB07" w14:textId="64523E77" w:rsidR="007E4CDF" w:rsidRPr="00C279BC" w:rsidRDefault="007231A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08</w:t>
            </w:r>
          </w:p>
        </w:tc>
        <w:tc>
          <w:tcPr>
            <w:tcW w:w="2880" w:type="dxa"/>
          </w:tcPr>
          <w:p w14:paraId="72ECCD83" w14:textId="43CC432A" w:rsidR="007E4CDF" w:rsidRPr="00C279BC" w:rsidRDefault="007231A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w:t>
            </w:r>
          </w:p>
        </w:tc>
      </w:tr>
    </w:tbl>
    <w:p w14:paraId="5A996F72" w14:textId="77777777" w:rsidR="007545B3" w:rsidRPr="00C279BC" w:rsidRDefault="007545B3" w:rsidP="007E4CDF">
      <w:pPr>
        <w:rPr>
          <w:rFonts w:ascii="Times New Roman" w:hAnsi="Times New Roman" w:cs="Times New Roman"/>
          <w:color w:val="000000" w:themeColor="text1"/>
          <w:sz w:val="21"/>
          <w:szCs w:val="21"/>
        </w:rPr>
      </w:pPr>
    </w:p>
    <w:p w14:paraId="4E8E0260" w14:textId="77DC5442"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4A5E2309" w14:textId="77777777" w:rsidTr="006F5FB7">
        <w:tc>
          <w:tcPr>
            <w:tcW w:w="960" w:type="dxa"/>
          </w:tcPr>
          <w:p w14:paraId="38FDF11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0117115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6D0023F8"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3970CF3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37CB3CF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0AEF89F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228D3462"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1E1F510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3274EAB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71B7AB65" w14:textId="77777777" w:rsidTr="006F5FB7">
        <w:tc>
          <w:tcPr>
            <w:tcW w:w="960" w:type="dxa"/>
          </w:tcPr>
          <w:p w14:paraId="1872E9F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0B86461B" w14:textId="4E12BFF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471F15" w:rsidRPr="00C279BC">
              <w:rPr>
                <w:rFonts w:ascii="Times New Roman" w:hAnsi="Times New Roman" w:cs="Times New Roman"/>
                <w:color w:val="000000" w:themeColor="text1"/>
                <w:sz w:val="21"/>
                <w:szCs w:val="21"/>
              </w:rPr>
              <w:t>9</w:t>
            </w:r>
            <w:r w:rsidR="007231A5">
              <w:rPr>
                <w:rFonts w:ascii="Times New Roman" w:hAnsi="Times New Roman" w:cs="Times New Roman"/>
                <w:color w:val="000000" w:themeColor="text1"/>
                <w:sz w:val="21"/>
                <w:szCs w:val="21"/>
              </w:rPr>
              <w:t>3</w:t>
            </w:r>
          </w:p>
        </w:tc>
        <w:tc>
          <w:tcPr>
            <w:tcW w:w="960" w:type="dxa"/>
          </w:tcPr>
          <w:p w14:paraId="393C3514" w14:textId="3A3ACD0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44</w:t>
            </w:r>
          </w:p>
        </w:tc>
        <w:tc>
          <w:tcPr>
            <w:tcW w:w="960" w:type="dxa"/>
          </w:tcPr>
          <w:p w14:paraId="55CD0DBE" w14:textId="1A6E22A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99</w:t>
            </w:r>
          </w:p>
        </w:tc>
        <w:tc>
          <w:tcPr>
            <w:tcW w:w="960" w:type="dxa"/>
          </w:tcPr>
          <w:p w14:paraId="369504D2" w14:textId="24881A7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9</w:t>
            </w:r>
            <w:r w:rsidR="007231A5">
              <w:rPr>
                <w:rFonts w:ascii="Times New Roman" w:hAnsi="Times New Roman" w:cs="Times New Roman"/>
                <w:color w:val="000000" w:themeColor="text1"/>
                <w:sz w:val="21"/>
                <w:szCs w:val="21"/>
              </w:rPr>
              <w:t>3</w:t>
            </w:r>
          </w:p>
        </w:tc>
        <w:tc>
          <w:tcPr>
            <w:tcW w:w="960" w:type="dxa"/>
          </w:tcPr>
          <w:p w14:paraId="0DE6BB1E" w14:textId="6CEDA11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96</w:t>
            </w:r>
          </w:p>
        </w:tc>
        <w:tc>
          <w:tcPr>
            <w:tcW w:w="960" w:type="dxa"/>
          </w:tcPr>
          <w:p w14:paraId="67A524AB" w14:textId="1731FA9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8</w:t>
            </w:r>
            <w:r w:rsidR="007231A5">
              <w:rPr>
                <w:rFonts w:ascii="Times New Roman" w:hAnsi="Times New Roman" w:cs="Times New Roman"/>
                <w:color w:val="000000" w:themeColor="text1"/>
                <w:sz w:val="21"/>
                <w:szCs w:val="21"/>
              </w:rPr>
              <w:t>5</w:t>
            </w:r>
          </w:p>
        </w:tc>
        <w:tc>
          <w:tcPr>
            <w:tcW w:w="960" w:type="dxa"/>
          </w:tcPr>
          <w:p w14:paraId="457CABDB" w14:textId="53E45FE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20</w:t>
            </w:r>
          </w:p>
        </w:tc>
        <w:tc>
          <w:tcPr>
            <w:tcW w:w="960" w:type="dxa"/>
          </w:tcPr>
          <w:p w14:paraId="5AD9D470" w14:textId="6064E20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13</w:t>
            </w:r>
          </w:p>
        </w:tc>
      </w:tr>
      <w:tr w:rsidR="00C279BC" w:rsidRPr="00C279BC" w14:paraId="09FD9651" w14:textId="77777777" w:rsidTr="006F5FB7">
        <w:tc>
          <w:tcPr>
            <w:tcW w:w="960" w:type="dxa"/>
          </w:tcPr>
          <w:p w14:paraId="2E37324F"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1691DAD7" w14:textId="28675B0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5</w:t>
            </w:r>
            <w:r w:rsidR="007231A5">
              <w:rPr>
                <w:rFonts w:ascii="Times New Roman" w:hAnsi="Times New Roman" w:cs="Times New Roman"/>
                <w:color w:val="000000" w:themeColor="text1"/>
                <w:sz w:val="21"/>
                <w:szCs w:val="21"/>
              </w:rPr>
              <w:t>5</w:t>
            </w:r>
          </w:p>
        </w:tc>
        <w:tc>
          <w:tcPr>
            <w:tcW w:w="960" w:type="dxa"/>
          </w:tcPr>
          <w:p w14:paraId="74853149" w14:textId="304DEB64"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471F15" w:rsidRPr="00C279BC">
              <w:rPr>
                <w:rFonts w:ascii="Times New Roman" w:hAnsi="Times New Roman" w:cs="Times New Roman"/>
                <w:color w:val="000000" w:themeColor="text1"/>
                <w:sz w:val="21"/>
                <w:szCs w:val="21"/>
              </w:rPr>
              <w:t>07</w:t>
            </w:r>
          </w:p>
        </w:tc>
        <w:tc>
          <w:tcPr>
            <w:tcW w:w="960" w:type="dxa"/>
          </w:tcPr>
          <w:p w14:paraId="34C0ACCA" w14:textId="3E39C0F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8</w:t>
            </w:r>
          </w:p>
        </w:tc>
        <w:tc>
          <w:tcPr>
            <w:tcW w:w="960" w:type="dxa"/>
          </w:tcPr>
          <w:p w14:paraId="5EB1912E" w14:textId="281A50E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5</w:t>
            </w:r>
            <w:r w:rsidR="007231A5">
              <w:rPr>
                <w:rFonts w:ascii="Times New Roman" w:hAnsi="Times New Roman" w:cs="Times New Roman"/>
                <w:color w:val="000000" w:themeColor="text1"/>
                <w:sz w:val="21"/>
                <w:szCs w:val="21"/>
              </w:rPr>
              <w:t>5</w:t>
            </w:r>
          </w:p>
        </w:tc>
        <w:tc>
          <w:tcPr>
            <w:tcW w:w="960" w:type="dxa"/>
          </w:tcPr>
          <w:p w14:paraId="5D1B7CB5" w14:textId="571535C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15</w:t>
            </w:r>
          </w:p>
        </w:tc>
        <w:tc>
          <w:tcPr>
            <w:tcW w:w="960" w:type="dxa"/>
          </w:tcPr>
          <w:p w14:paraId="028C1448" w14:textId="5EA2671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8</w:t>
            </w:r>
            <w:r w:rsidR="007231A5">
              <w:rPr>
                <w:rFonts w:ascii="Times New Roman" w:hAnsi="Times New Roman" w:cs="Times New Roman"/>
                <w:color w:val="000000" w:themeColor="text1"/>
                <w:sz w:val="21"/>
                <w:szCs w:val="21"/>
              </w:rPr>
              <w:t>5</w:t>
            </w:r>
          </w:p>
        </w:tc>
        <w:tc>
          <w:tcPr>
            <w:tcW w:w="960" w:type="dxa"/>
          </w:tcPr>
          <w:p w14:paraId="52F2D08B" w14:textId="0312025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20</w:t>
            </w:r>
          </w:p>
        </w:tc>
        <w:tc>
          <w:tcPr>
            <w:tcW w:w="960" w:type="dxa"/>
          </w:tcPr>
          <w:p w14:paraId="48373BCA" w14:textId="7153CAA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13</w:t>
            </w:r>
          </w:p>
        </w:tc>
      </w:tr>
      <w:tr w:rsidR="00C279BC" w:rsidRPr="00C279BC" w14:paraId="46399126" w14:textId="77777777" w:rsidTr="006F5FB7">
        <w:tc>
          <w:tcPr>
            <w:tcW w:w="960" w:type="dxa"/>
          </w:tcPr>
          <w:p w14:paraId="607C6469"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1F24F8D2" w14:textId="5FB7AB7D"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7</w:t>
            </w:r>
            <w:r w:rsidR="007231A5">
              <w:rPr>
                <w:rFonts w:ascii="Times New Roman" w:hAnsi="Times New Roman" w:cs="Times New Roman"/>
                <w:color w:val="000000" w:themeColor="text1"/>
                <w:sz w:val="21"/>
                <w:szCs w:val="21"/>
              </w:rPr>
              <w:t>4</w:t>
            </w:r>
          </w:p>
        </w:tc>
        <w:tc>
          <w:tcPr>
            <w:tcW w:w="960" w:type="dxa"/>
          </w:tcPr>
          <w:p w14:paraId="686A609C" w14:textId="67FCDD0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6</w:t>
            </w:r>
          </w:p>
        </w:tc>
        <w:tc>
          <w:tcPr>
            <w:tcW w:w="960" w:type="dxa"/>
          </w:tcPr>
          <w:p w14:paraId="54093615" w14:textId="428A7B1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5</w:t>
            </w:r>
            <w:r w:rsidR="007231A5">
              <w:rPr>
                <w:rFonts w:ascii="Times New Roman" w:hAnsi="Times New Roman" w:cs="Times New Roman"/>
                <w:color w:val="000000" w:themeColor="text1"/>
                <w:sz w:val="21"/>
                <w:szCs w:val="21"/>
              </w:rPr>
              <w:t>4</w:t>
            </w:r>
          </w:p>
        </w:tc>
        <w:tc>
          <w:tcPr>
            <w:tcW w:w="960" w:type="dxa"/>
          </w:tcPr>
          <w:p w14:paraId="006CB5AD" w14:textId="3FD409B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7</w:t>
            </w:r>
            <w:r w:rsidR="007231A5">
              <w:rPr>
                <w:rFonts w:ascii="Times New Roman" w:hAnsi="Times New Roman" w:cs="Times New Roman"/>
                <w:color w:val="000000" w:themeColor="text1"/>
                <w:sz w:val="21"/>
                <w:szCs w:val="21"/>
              </w:rPr>
              <w:t>4</w:t>
            </w:r>
          </w:p>
        </w:tc>
        <w:tc>
          <w:tcPr>
            <w:tcW w:w="960" w:type="dxa"/>
          </w:tcPr>
          <w:p w14:paraId="65824C7E" w14:textId="621B8BE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5</w:t>
            </w:r>
            <w:r w:rsidR="007231A5">
              <w:rPr>
                <w:rFonts w:ascii="Times New Roman" w:hAnsi="Times New Roman" w:cs="Times New Roman"/>
                <w:color w:val="000000" w:themeColor="text1"/>
                <w:sz w:val="21"/>
                <w:szCs w:val="21"/>
              </w:rPr>
              <w:t>5</w:t>
            </w:r>
          </w:p>
        </w:tc>
        <w:tc>
          <w:tcPr>
            <w:tcW w:w="960" w:type="dxa"/>
          </w:tcPr>
          <w:p w14:paraId="52BD62C7" w14:textId="4540592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8</w:t>
            </w:r>
            <w:r w:rsidR="007231A5">
              <w:rPr>
                <w:rFonts w:ascii="Times New Roman" w:hAnsi="Times New Roman" w:cs="Times New Roman"/>
                <w:color w:val="000000" w:themeColor="text1"/>
                <w:sz w:val="21"/>
                <w:szCs w:val="21"/>
              </w:rPr>
              <w:t>5</w:t>
            </w:r>
          </w:p>
        </w:tc>
        <w:tc>
          <w:tcPr>
            <w:tcW w:w="960" w:type="dxa"/>
          </w:tcPr>
          <w:p w14:paraId="46834BE7" w14:textId="24CF5F7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20</w:t>
            </w:r>
          </w:p>
        </w:tc>
        <w:tc>
          <w:tcPr>
            <w:tcW w:w="960" w:type="dxa"/>
          </w:tcPr>
          <w:p w14:paraId="3603AE11" w14:textId="12808C4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13</w:t>
            </w:r>
          </w:p>
        </w:tc>
      </w:tr>
    </w:tbl>
    <w:p w14:paraId="298249E1" w14:textId="77777777" w:rsidR="007E4CDF" w:rsidRPr="00C279BC" w:rsidRDefault="007E4CDF" w:rsidP="007E4CDF">
      <w:pPr>
        <w:pStyle w:val="Heading2"/>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lastRenderedPageBreak/>
        <w:t>KNN - LASSO - SMOTE</w:t>
      </w:r>
    </w:p>
    <w:p w14:paraId="065905DF" w14:textId="77777777"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C279BC" w:rsidRPr="00C279BC" w14:paraId="5D89AE3D" w14:textId="77777777" w:rsidTr="006F5FB7">
        <w:tc>
          <w:tcPr>
            <w:tcW w:w="2880" w:type="dxa"/>
          </w:tcPr>
          <w:p w14:paraId="2042FA48" w14:textId="77777777" w:rsidR="007E4CDF" w:rsidRPr="00C279BC" w:rsidRDefault="007E4CDF" w:rsidP="006F5FB7">
            <w:pPr>
              <w:rPr>
                <w:rFonts w:ascii="Times New Roman" w:hAnsi="Times New Roman" w:cs="Times New Roman"/>
                <w:color w:val="000000" w:themeColor="text1"/>
                <w:sz w:val="21"/>
                <w:szCs w:val="21"/>
              </w:rPr>
            </w:pPr>
          </w:p>
        </w:tc>
        <w:tc>
          <w:tcPr>
            <w:tcW w:w="2880" w:type="dxa"/>
          </w:tcPr>
          <w:p w14:paraId="44884D7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3C106F4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C279BC" w:rsidRPr="00C279BC" w14:paraId="23A6AA97" w14:textId="77777777" w:rsidTr="006F5FB7">
        <w:tc>
          <w:tcPr>
            <w:tcW w:w="2880" w:type="dxa"/>
          </w:tcPr>
          <w:p w14:paraId="05EE43E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20AF1A42" w14:textId="2B5DE4F9" w:rsidR="007E4CDF" w:rsidRPr="00C279BC" w:rsidRDefault="00EB5C24"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136</w:t>
            </w:r>
            <w:r w:rsidR="007231A5">
              <w:rPr>
                <w:rFonts w:ascii="Times New Roman" w:hAnsi="Times New Roman" w:cs="Times New Roman"/>
                <w:color w:val="000000" w:themeColor="text1"/>
                <w:sz w:val="21"/>
                <w:szCs w:val="21"/>
              </w:rPr>
              <w:t>8</w:t>
            </w:r>
          </w:p>
        </w:tc>
        <w:tc>
          <w:tcPr>
            <w:tcW w:w="2880" w:type="dxa"/>
          </w:tcPr>
          <w:p w14:paraId="788F11B1" w14:textId="376BD3E5" w:rsidR="007E4CDF" w:rsidRPr="00C279BC" w:rsidRDefault="007231A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101</w:t>
            </w:r>
          </w:p>
        </w:tc>
      </w:tr>
      <w:tr w:rsidR="007E4CDF" w:rsidRPr="00C279BC" w14:paraId="0181A51C" w14:textId="77777777" w:rsidTr="006F5FB7">
        <w:tc>
          <w:tcPr>
            <w:tcW w:w="2880" w:type="dxa"/>
          </w:tcPr>
          <w:p w14:paraId="4BEB1CED"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15C1812C" w14:textId="16882009" w:rsidR="007E4CDF" w:rsidRPr="00C279BC" w:rsidRDefault="007231A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06</w:t>
            </w:r>
          </w:p>
        </w:tc>
        <w:tc>
          <w:tcPr>
            <w:tcW w:w="2880" w:type="dxa"/>
          </w:tcPr>
          <w:p w14:paraId="3B853CFE" w14:textId="0D5BD1B1" w:rsidR="007E4CDF" w:rsidRPr="00C279BC" w:rsidRDefault="007231A5" w:rsidP="006F5FB7">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16</w:t>
            </w:r>
          </w:p>
        </w:tc>
      </w:tr>
    </w:tbl>
    <w:p w14:paraId="23316E63" w14:textId="77777777" w:rsidR="007545B3" w:rsidRPr="00C279BC" w:rsidRDefault="007545B3" w:rsidP="007E4CDF">
      <w:pPr>
        <w:rPr>
          <w:rFonts w:ascii="Times New Roman" w:hAnsi="Times New Roman" w:cs="Times New Roman"/>
          <w:color w:val="000000" w:themeColor="text1"/>
          <w:sz w:val="21"/>
          <w:szCs w:val="21"/>
        </w:rPr>
      </w:pPr>
    </w:p>
    <w:p w14:paraId="65A7C590" w14:textId="4B5551D6" w:rsidR="007E4CDF" w:rsidRPr="00C279BC" w:rsidRDefault="007E4CDF" w:rsidP="007E4CDF">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C279BC" w:rsidRPr="00C279BC" w14:paraId="2193F898" w14:textId="77777777" w:rsidTr="006F5FB7">
        <w:tc>
          <w:tcPr>
            <w:tcW w:w="960" w:type="dxa"/>
          </w:tcPr>
          <w:p w14:paraId="70530D76"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3D385F9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36B87AD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5E4CCF5C"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43BBED0A"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1B8172B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5019FD3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1015008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10C2F093"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C279BC" w:rsidRPr="00C279BC" w14:paraId="4AD53E23" w14:textId="77777777" w:rsidTr="006F5FB7">
        <w:tc>
          <w:tcPr>
            <w:tcW w:w="960" w:type="dxa"/>
          </w:tcPr>
          <w:p w14:paraId="44B493BE"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5E94C686" w14:textId="20AC244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471F15" w:rsidRPr="00C279BC">
              <w:rPr>
                <w:rFonts w:ascii="Times New Roman" w:hAnsi="Times New Roman" w:cs="Times New Roman"/>
                <w:color w:val="000000" w:themeColor="text1"/>
                <w:sz w:val="21"/>
                <w:szCs w:val="21"/>
              </w:rPr>
              <w:t>9</w:t>
            </w:r>
            <w:r w:rsidR="00EB5C24" w:rsidRPr="00C279BC">
              <w:rPr>
                <w:rFonts w:ascii="Times New Roman" w:hAnsi="Times New Roman" w:cs="Times New Roman"/>
                <w:color w:val="000000" w:themeColor="text1"/>
                <w:sz w:val="21"/>
                <w:szCs w:val="21"/>
              </w:rPr>
              <w:t>3</w:t>
            </w:r>
          </w:p>
        </w:tc>
        <w:tc>
          <w:tcPr>
            <w:tcW w:w="960" w:type="dxa"/>
          </w:tcPr>
          <w:p w14:paraId="0C90EF1B" w14:textId="2909440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28</w:t>
            </w:r>
          </w:p>
        </w:tc>
        <w:tc>
          <w:tcPr>
            <w:tcW w:w="960" w:type="dxa"/>
          </w:tcPr>
          <w:p w14:paraId="2F318BEB" w14:textId="14437FE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99</w:t>
            </w:r>
          </w:p>
        </w:tc>
        <w:tc>
          <w:tcPr>
            <w:tcW w:w="960" w:type="dxa"/>
          </w:tcPr>
          <w:p w14:paraId="1AD17730" w14:textId="3AC04BD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471F15" w:rsidRPr="00C279BC">
              <w:rPr>
                <w:rFonts w:ascii="Times New Roman" w:hAnsi="Times New Roman" w:cs="Times New Roman"/>
                <w:color w:val="000000" w:themeColor="text1"/>
                <w:sz w:val="21"/>
                <w:szCs w:val="21"/>
              </w:rPr>
              <w:t>9</w:t>
            </w:r>
            <w:r w:rsidR="00EB5C24" w:rsidRPr="00C279BC">
              <w:rPr>
                <w:rFonts w:ascii="Times New Roman" w:hAnsi="Times New Roman" w:cs="Times New Roman"/>
                <w:color w:val="000000" w:themeColor="text1"/>
                <w:sz w:val="21"/>
                <w:szCs w:val="21"/>
              </w:rPr>
              <w:t>3</w:t>
            </w:r>
          </w:p>
        </w:tc>
        <w:tc>
          <w:tcPr>
            <w:tcW w:w="960" w:type="dxa"/>
          </w:tcPr>
          <w:p w14:paraId="70D6247B" w14:textId="5A7A4735"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96</w:t>
            </w:r>
          </w:p>
        </w:tc>
        <w:tc>
          <w:tcPr>
            <w:tcW w:w="960" w:type="dxa"/>
          </w:tcPr>
          <w:p w14:paraId="62427DCA" w14:textId="3674DC8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7</w:t>
            </w:r>
            <w:r w:rsidR="007231A5">
              <w:rPr>
                <w:rFonts w:ascii="Times New Roman" w:hAnsi="Times New Roman" w:cs="Times New Roman"/>
                <w:color w:val="000000" w:themeColor="text1"/>
                <w:sz w:val="21"/>
                <w:szCs w:val="21"/>
              </w:rPr>
              <w:t>7</w:t>
            </w:r>
          </w:p>
        </w:tc>
        <w:tc>
          <w:tcPr>
            <w:tcW w:w="960" w:type="dxa"/>
          </w:tcPr>
          <w:p w14:paraId="2BE09902" w14:textId="1C39698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9</w:t>
            </w:r>
          </w:p>
        </w:tc>
        <w:tc>
          <w:tcPr>
            <w:tcW w:w="960" w:type="dxa"/>
          </w:tcPr>
          <w:p w14:paraId="625AA768" w14:textId="117FBAC0"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1</w:t>
            </w:r>
          </w:p>
        </w:tc>
      </w:tr>
      <w:tr w:rsidR="00C279BC" w:rsidRPr="00C279BC" w14:paraId="2DDA9CE3" w14:textId="77777777" w:rsidTr="006F5FB7">
        <w:tc>
          <w:tcPr>
            <w:tcW w:w="960" w:type="dxa"/>
          </w:tcPr>
          <w:p w14:paraId="71BD9A21"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11CEE6E4" w14:textId="5CED30D3"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73</w:t>
            </w:r>
          </w:p>
        </w:tc>
        <w:tc>
          <w:tcPr>
            <w:tcW w:w="960" w:type="dxa"/>
          </w:tcPr>
          <w:p w14:paraId="497C78E4" w14:textId="5AA3996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07</w:t>
            </w:r>
          </w:p>
        </w:tc>
        <w:tc>
          <w:tcPr>
            <w:tcW w:w="960" w:type="dxa"/>
          </w:tcPr>
          <w:p w14:paraId="4736A848" w14:textId="43DCAD6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14</w:t>
            </w:r>
          </w:p>
        </w:tc>
        <w:tc>
          <w:tcPr>
            <w:tcW w:w="960" w:type="dxa"/>
          </w:tcPr>
          <w:p w14:paraId="16E2A9C0" w14:textId="30D46628"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73</w:t>
            </w:r>
          </w:p>
        </w:tc>
        <w:tc>
          <w:tcPr>
            <w:tcW w:w="960" w:type="dxa"/>
          </w:tcPr>
          <w:p w14:paraId="1096EB31" w14:textId="7A3AE2CF"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3</w:t>
            </w:r>
          </w:p>
        </w:tc>
        <w:tc>
          <w:tcPr>
            <w:tcW w:w="960" w:type="dxa"/>
          </w:tcPr>
          <w:p w14:paraId="08C9725F" w14:textId="3214B19A"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7</w:t>
            </w:r>
            <w:r w:rsidR="007231A5">
              <w:rPr>
                <w:rFonts w:ascii="Times New Roman" w:hAnsi="Times New Roman" w:cs="Times New Roman"/>
                <w:color w:val="000000" w:themeColor="text1"/>
                <w:sz w:val="21"/>
                <w:szCs w:val="21"/>
              </w:rPr>
              <w:t>7</w:t>
            </w:r>
          </w:p>
        </w:tc>
        <w:tc>
          <w:tcPr>
            <w:tcW w:w="960" w:type="dxa"/>
          </w:tcPr>
          <w:p w14:paraId="33356980" w14:textId="40BDD08B"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9</w:t>
            </w:r>
          </w:p>
        </w:tc>
        <w:tc>
          <w:tcPr>
            <w:tcW w:w="960" w:type="dxa"/>
          </w:tcPr>
          <w:p w14:paraId="231D15D0" w14:textId="6F3932F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1</w:t>
            </w:r>
          </w:p>
        </w:tc>
      </w:tr>
      <w:tr w:rsidR="007E4CDF" w:rsidRPr="00C279BC" w14:paraId="32F42861" w14:textId="77777777" w:rsidTr="006F5FB7">
        <w:tc>
          <w:tcPr>
            <w:tcW w:w="960" w:type="dxa"/>
          </w:tcPr>
          <w:p w14:paraId="36C17F84" w14:textId="7777777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3845B6A2" w14:textId="464F88C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83</w:t>
            </w:r>
          </w:p>
        </w:tc>
        <w:tc>
          <w:tcPr>
            <w:tcW w:w="960" w:type="dxa"/>
          </w:tcPr>
          <w:p w14:paraId="657C29DC" w14:textId="48E411D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17</w:t>
            </w:r>
          </w:p>
        </w:tc>
        <w:tc>
          <w:tcPr>
            <w:tcW w:w="960" w:type="dxa"/>
          </w:tcPr>
          <w:p w14:paraId="675EC1EC" w14:textId="73647639"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5</w:t>
            </w:r>
            <w:r w:rsidR="007231A5">
              <w:rPr>
                <w:rFonts w:ascii="Times New Roman" w:hAnsi="Times New Roman" w:cs="Times New Roman"/>
                <w:color w:val="000000" w:themeColor="text1"/>
                <w:sz w:val="21"/>
                <w:szCs w:val="21"/>
              </w:rPr>
              <w:t>7</w:t>
            </w:r>
          </w:p>
        </w:tc>
        <w:tc>
          <w:tcPr>
            <w:tcW w:w="960" w:type="dxa"/>
          </w:tcPr>
          <w:p w14:paraId="3942753E" w14:textId="3B991156"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83</w:t>
            </w:r>
          </w:p>
        </w:tc>
        <w:tc>
          <w:tcPr>
            <w:tcW w:w="960" w:type="dxa"/>
          </w:tcPr>
          <w:p w14:paraId="4598A4B0" w14:textId="4F10ABF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7231A5">
              <w:rPr>
                <w:rFonts w:ascii="Times New Roman" w:hAnsi="Times New Roman" w:cs="Times New Roman"/>
                <w:color w:val="000000" w:themeColor="text1"/>
                <w:sz w:val="21"/>
                <w:szCs w:val="21"/>
              </w:rPr>
              <w:t>60</w:t>
            </w:r>
          </w:p>
        </w:tc>
        <w:tc>
          <w:tcPr>
            <w:tcW w:w="960" w:type="dxa"/>
          </w:tcPr>
          <w:p w14:paraId="0BF2D3A0" w14:textId="70C5AB8E"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7</w:t>
            </w:r>
            <w:r w:rsidR="007231A5">
              <w:rPr>
                <w:rFonts w:ascii="Times New Roman" w:hAnsi="Times New Roman" w:cs="Times New Roman"/>
                <w:color w:val="000000" w:themeColor="text1"/>
                <w:sz w:val="21"/>
                <w:szCs w:val="21"/>
              </w:rPr>
              <w:t>7</w:t>
            </w:r>
          </w:p>
        </w:tc>
        <w:tc>
          <w:tcPr>
            <w:tcW w:w="960" w:type="dxa"/>
          </w:tcPr>
          <w:p w14:paraId="7DAD52E0" w14:textId="1C666A91"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9</w:t>
            </w:r>
          </w:p>
        </w:tc>
        <w:tc>
          <w:tcPr>
            <w:tcW w:w="960" w:type="dxa"/>
          </w:tcPr>
          <w:p w14:paraId="7D514C97" w14:textId="1DF9F8B7" w:rsidR="007E4CDF" w:rsidRPr="00C279BC" w:rsidRDefault="007E4CDF" w:rsidP="006F5FB7">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sidR="00EB5C24" w:rsidRPr="00C279BC">
              <w:rPr>
                <w:rFonts w:ascii="Times New Roman" w:hAnsi="Times New Roman" w:cs="Times New Roman"/>
                <w:color w:val="000000" w:themeColor="text1"/>
                <w:sz w:val="21"/>
                <w:szCs w:val="21"/>
              </w:rPr>
              <w:t>2</w:t>
            </w:r>
            <w:r w:rsidR="007231A5">
              <w:rPr>
                <w:rFonts w:ascii="Times New Roman" w:hAnsi="Times New Roman" w:cs="Times New Roman"/>
                <w:color w:val="000000" w:themeColor="text1"/>
                <w:sz w:val="21"/>
                <w:szCs w:val="21"/>
              </w:rPr>
              <w:t>1</w:t>
            </w:r>
          </w:p>
        </w:tc>
      </w:tr>
    </w:tbl>
    <w:p w14:paraId="5BBDDDE3" w14:textId="77777777" w:rsidR="007E4CDF" w:rsidRPr="00C279BC" w:rsidRDefault="007E4CDF" w:rsidP="007E4CDF">
      <w:pPr>
        <w:rPr>
          <w:rFonts w:ascii="Times New Roman" w:hAnsi="Times New Roman" w:cs="Times New Roman"/>
          <w:color w:val="000000" w:themeColor="text1"/>
          <w:sz w:val="21"/>
          <w:szCs w:val="21"/>
        </w:rPr>
      </w:pPr>
    </w:p>
    <w:p w14:paraId="6064FBED" w14:textId="7AB1CAEE" w:rsidR="00EE6687" w:rsidRPr="00C279BC" w:rsidRDefault="00C279BC" w:rsidP="00EE6687">
      <w:pPr>
        <w:spacing w:before="100" w:beforeAutospacing="1" w:after="100" w:afterAutospacing="1" w:line="240" w:lineRule="auto"/>
        <w:rPr>
          <w:rFonts w:ascii="Times New Roman" w:hAnsi="Times New Roman" w:cs="Times New Roman"/>
          <w:b/>
          <w:bCs/>
          <w:color w:val="000000" w:themeColor="text1"/>
          <w:sz w:val="21"/>
          <w:szCs w:val="21"/>
          <w:u w:val="single"/>
        </w:rPr>
      </w:pPr>
      <w:r w:rsidRPr="00C279BC">
        <w:rPr>
          <w:rFonts w:ascii="Times New Roman" w:hAnsi="Times New Roman" w:cs="Times New Roman"/>
          <w:b/>
          <w:bCs/>
          <w:color w:val="000000" w:themeColor="text1"/>
          <w:sz w:val="21"/>
          <w:szCs w:val="21"/>
          <w:u w:val="single"/>
        </w:rPr>
        <w:t xml:space="preserve">14. </w:t>
      </w:r>
      <w:r w:rsidR="00AC6490" w:rsidRPr="00C279BC">
        <w:rPr>
          <w:rFonts w:ascii="Times New Roman" w:hAnsi="Times New Roman" w:cs="Times New Roman"/>
          <w:b/>
          <w:bCs/>
          <w:color w:val="000000" w:themeColor="text1"/>
          <w:sz w:val="21"/>
          <w:szCs w:val="21"/>
          <w:u w:val="single"/>
        </w:rPr>
        <w:t>Performance Comparison</w:t>
      </w:r>
      <w:r w:rsidR="005A4032" w:rsidRPr="00C279BC">
        <w:rPr>
          <w:rFonts w:ascii="Times New Roman" w:hAnsi="Times New Roman" w:cs="Times New Roman"/>
          <w:b/>
          <w:bCs/>
          <w:color w:val="000000" w:themeColor="text1"/>
          <w:sz w:val="21"/>
          <w:szCs w:val="21"/>
          <w:u w:val="single"/>
        </w:rPr>
        <w:t>:</w:t>
      </w:r>
    </w:p>
    <w:p w14:paraId="656A02DA" w14:textId="4B709740" w:rsidR="001A7958" w:rsidRPr="001A7958" w:rsidRDefault="001A7958" w:rsidP="001A7958">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1A7958">
        <w:rPr>
          <w:rFonts w:ascii="Times New Roman" w:eastAsia="Times New Roman" w:hAnsi="Times New Roman" w:cs="Times New Roman"/>
          <w:color w:val="000000" w:themeColor="text1"/>
          <w:sz w:val="21"/>
          <w:szCs w:val="21"/>
          <w:lang w:val="en-US"/>
        </w:rPr>
        <w:t xml:space="preserve">The highest-performing model in our analysis was the Support Vector Machine (SVM) trained on a SMOTE-balanced dataset with </w:t>
      </w:r>
      <w:r w:rsidR="00DC7C3C">
        <w:rPr>
          <w:rFonts w:ascii="Times New Roman" w:eastAsia="Times New Roman" w:hAnsi="Times New Roman" w:cs="Times New Roman"/>
          <w:color w:val="000000" w:themeColor="text1"/>
          <w:sz w:val="21"/>
          <w:szCs w:val="21"/>
          <w:lang w:val="en-US"/>
        </w:rPr>
        <w:t>Boruta</w:t>
      </w:r>
      <w:r w:rsidRPr="001A7958">
        <w:rPr>
          <w:rFonts w:ascii="Times New Roman" w:eastAsia="Times New Roman" w:hAnsi="Times New Roman" w:cs="Times New Roman"/>
          <w:color w:val="000000" w:themeColor="text1"/>
          <w:sz w:val="21"/>
          <w:szCs w:val="21"/>
          <w:lang w:val="en-US"/>
        </w:rPr>
        <w:t>. This setup delivered excellent results, especially for the class "Yes", achieving a TPR of 0.</w:t>
      </w:r>
      <w:r w:rsidR="00DC7C3C">
        <w:rPr>
          <w:rFonts w:ascii="Times New Roman" w:eastAsia="Times New Roman" w:hAnsi="Times New Roman" w:cs="Times New Roman"/>
          <w:color w:val="000000" w:themeColor="text1"/>
          <w:sz w:val="21"/>
          <w:szCs w:val="21"/>
          <w:lang w:val="en-US"/>
        </w:rPr>
        <w:t>90</w:t>
      </w:r>
      <w:r w:rsidRPr="001A7958">
        <w:rPr>
          <w:rFonts w:ascii="Times New Roman" w:eastAsia="Times New Roman" w:hAnsi="Times New Roman" w:cs="Times New Roman"/>
          <w:color w:val="000000" w:themeColor="text1"/>
          <w:sz w:val="21"/>
          <w:szCs w:val="21"/>
          <w:lang w:val="en-US"/>
        </w:rPr>
        <w:t xml:space="preserve">, </w:t>
      </w:r>
      <w:r w:rsidRPr="00C279BC">
        <w:rPr>
          <w:rFonts w:ascii="Times New Roman" w:eastAsia="Times New Roman" w:hAnsi="Times New Roman" w:cs="Times New Roman"/>
          <w:color w:val="000000" w:themeColor="text1"/>
          <w:sz w:val="21"/>
          <w:szCs w:val="21"/>
          <w:lang w:val="en-US"/>
        </w:rPr>
        <w:t>and</w:t>
      </w:r>
      <w:r w:rsidRPr="001A7958">
        <w:rPr>
          <w:rFonts w:ascii="Times New Roman" w:eastAsia="Times New Roman" w:hAnsi="Times New Roman" w:cs="Times New Roman"/>
          <w:color w:val="000000" w:themeColor="text1"/>
          <w:sz w:val="21"/>
          <w:szCs w:val="21"/>
          <w:lang w:val="en-US"/>
        </w:rPr>
        <w:t xml:space="preserve"> performed well for the "No" class with a TPR of 0.93. The SVM model demonstrated strong overall accuracy, balance, and robustness across evaluation metrics.</w:t>
      </w:r>
    </w:p>
    <w:p w14:paraId="2EFC50F2" w14:textId="77777777" w:rsidR="001A7958" w:rsidRPr="001A7958" w:rsidRDefault="001A7958" w:rsidP="001A7958">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1A7958">
        <w:rPr>
          <w:rFonts w:ascii="Times New Roman" w:eastAsia="Times New Roman" w:hAnsi="Times New Roman" w:cs="Times New Roman"/>
          <w:color w:val="000000" w:themeColor="text1"/>
          <w:sz w:val="21"/>
          <w:szCs w:val="21"/>
          <w:lang w:val="en-US"/>
        </w:rPr>
        <w:t>Each of the 36 models was assessed using a comprehensive set of evaluation metrics:</w:t>
      </w:r>
    </w:p>
    <w:p w14:paraId="20BA0F09" w14:textId="77777777" w:rsidR="001A7958" w:rsidRPr="001A7958" w:rsidRDefault="001A7958" w:rsidP="001A7958">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1A7958">
        <w:rPr>
          <w:rFonts w:ascii="Times New Roman" w:eastAsia="Times New Roman" w:hAnsi="Times New Roman" w:cs="Times New Roman"/>
          <w:color w:val="000000" w:themeColor="text1"/>
          <w:sz w:val="21"/>
          <w:szCs w:val="21"/>
          <w:lang w:val="en-US"/>
        </w:rPr>
        <w:t>True Positive Rate (TPR) and False Positive Rate (FPR) for both classes,</w:t>
      </w:r>
    </w:p>
    <w:p w14:paraId="1CDF8BD0" w14:textId="77777777" w:rsidR="001A7958" w:rsidRPr="001A7958" w:rsidRDefault="001A7958" w:rsidP="001A7958">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1A7958">
        <w:rPr>
          <w:rFonts w:ascii="Times New Roman" w:eastAsia="Times New Roman" w:hAnsi="Times New Roman" w:cs="Times New Roman"/>
          <w:color w:val="000000" w:themeColor="text1"/>
          <w:sz w:val="21"/>
          <w:szCs w:val="21"/>
          <w:lang w:val="en-US"/>
        </w:rPr>
        <w:t>Precision, Recall, and F1-Score to evaluate prediction quality,</w:t>
      </w:r>
    </w:p>
    <w:p w14:paraId="47035F3D" w14:textId="77777777" w:rsidR="001A7958" w:rsidRPr="001A7958" w:rsidRDefault="001A7958" w:rsidP="001A7958">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1A7958">
        <w:rPr>
          <w:rFonts w:ascii="Times New Roman" w:eastAsia="Times New Roman" w:hAnsi="Times New Roman" w:cs="Times New Roman"/>
          <w:color w:val="000000" w:themeColor="text1"/>
          <w:sz w:val="21"/>
          <w:szCs w:val="21"/>
          <w:lang w:val="en-US"/>
        </w:rPr>
        <w:t>ROC AUC to measure overall discriminative ability,</w:t>
      </w:r>
    </w:p>
    <w:p w14:paraId="6769753C" w14:textId="77777777" w:rsidR="001A7958" w:rsidRPr="001A7958" w:rsidRDefault="001A7958" w:rsidP="001A7958">
      <w:pPr>
        <w:numPr>
          <w:ilvl w:val="0"/>
          <w:numId w:val="69"/>
        </w:num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1A7958">
        <w:rPr>
          <w:rFonts w:ascii="Times New Roman" w:eastAsia="Times New Roman" w:hAnsi="Times New Roman" w:cs="Times New Roman"/>
          <w:color w:val="000000" w:themeColor="text1"/>
          <w:sz w:val="21"/>
          <w:szCs w:val="21"/>
          <w:lang w:val="en-US"/>
        </w:rPr>
        <w:t>Matthews Correlation Coefficient (MCC) and Cohen’s Kappa for balanced performance and agreement analysis.</w:t>
      </w:r>
    </w:p>
    <w:p w14:paraId="53C362FA" w14:textId="77777777" w:rsidR="001A7958" w:rsidRPr="001A7958" w:rsidRDefault="001A7958" w:rsidP="001A7958">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1A7958">
        <w:rPr>
          <w:rFonts w:ascii="Times New Roman" w:eastAsia="Times New Roman" w:hAnsi="Times New Roman" w:cs="Times New Roman"/>
          <w:color w:val="000000" w:themeColor="text1"/>
          <w:sz w:val="21"/>
          <w:szCs w:val="21"/>
          <w:lang w:val="en-US"/>
        </w:rPr>
        <w:t>These metrics provided a holistic view of each model’s strengths and weaknesses, ensuring that both the majority and minority classes were accurately and fairly represented.</w:t>
      </w:r>
    </w:p>
    <w:p w14:paraId="08B54E75" w14:textId="77777777" w:rsidR="00DC7C3C" w:rsidRPr="00DC7C3C" w:rsidRDefault="00DC7C3C" w:rsidP="00DC7C3C">
      <w:pPr>
        <w:pStyle w:val="Heading2"/>
        <w:rPr>
          <w:rFonts w:ascii="Times New Roman" w:hAnsi="Times New Roman" w:cs="Times New Roman"/>
          <w:b/>
          <w:bCs/>
          <w:color w:val="000000" w:themeColor="text1"/>
          <w:sz w:val="21"/>
          <w:szCs w:val="21"/>
        </w:rPr>
      </w:pPr>
      <w:r w:rsidRPr="00DC7C3C">
        <w:rPr>
          <w:rFonts w:ascii="Times New Roman" w:hAnsi="Times New Roman" w:cs="Times New Roman"/>
          <w:b/>
          <w:bCs/>
          <w:color w:val="000000" w:themeColor="text1"/>
          <w:sz w:val="21"/>
          <w:szCs w:val="21"/>
        </w:rPr>
        <w:t>SVM - Boruta - SMOTE</w:t>
      </w:r>
    </w:p>
    <w:p w14:paraId="2E8F92BB" w14:textId="77777777" w:rsidR="00DC7C3C" w:rsidRPr="00C279BC" w:rsidRDefault="00DC7C3C" w:rsidP="00DC7C3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DC7C3C" w:rsidRPr="00C279BC" w14:paraId="6E6EE34E" w14:textId="77777777" w:rsidTr="00D67366">
        <w:tc>
          <w:tcPr>
            <w:tcW w:w="2880" w:type="dxa"/>
          </w:tcPr>
          <w:p w14:paraId="54FCDA90" w14:textId="77777777" w:rsidR="00DC7C3C" w:rsidRPr="00C279BC" w:rsidRDefault="00DC7C3C" w:rsidP="00D67366">
            <w:pPr>
              <w:rPr>
                <w:rFonts w:ascii="Times New Roman" w:hAnsi="Times New Roman" w:cs="Times New Roman"/>
                <w:color w:val="000000" w:themeColor="text1"/>
                <w:sz w:val="21"/>
                <w:szCs w:val="21"/>
              </w:rPr>
            </w:pPr>
          </w:p>
        </w:tc>
        <w:tc>
          <w:tcPr>
            <w:tcW w:w="2880" w:type="dxa"/>
          </w:tcPr>
          <w:p w14:paraId="03599CDC"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1FE34F88"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DC7C3C" w:rsidRPr="00C279BC" w14:paraId="72655541" w14:textId="77777777" w:rsidTr="00D67366">
        <w:tc>
          <w:tcPr>
            <w:tcW w:w="2880" w:type="dxa"/>
          </w:tcPr>
          <w:p w14:paraId="2F130B71"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08AABB4E"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137</w:t>
            </w:r>
            <w:r>
              <w:rPr>
                <w:rFonts w:ascii="Times New Roman" w:hAnsi="Times New Roman" w:cs="Times New Roman"/>
                <w:color w:val="000000" w:themeColor="text1"/>
                <w:sz w:val="21"/>
                <w:szCs w:val="21"/>
              </w:rPr>
              <w:t>3</w:t>
            </w:r>
          </w:p>
        </w:tc>
        <w:tc>
          <w:tcPr>
            <w:tcW w:w="2880" w:type="dxa"/>
          </w:tcPr>
          <w:p w14:paraId="18E05D3B"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107</w:t>
            </w:r>
          </w:p>
        </w:tc>
      </w:tr>
      <w:tr w:rsidR="00DC7C3C" w:rsidRPr="00C279BC" w14:paraId="0ABFB391" w14:textId="77777777" w:rsidTr="00D67366">
        <w:tc>
          <w:tcPr>
            <w:tcW w:w="2880" w:type="dxa"/>
          </w:tcPr>
          <w:p w14:paraId="3484A0FD"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5F20E5D8"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1</w:t>
            </w:r>
          </w:p>
        </w:tc>
        <w:tc>
          <w:tcPr>
            <w:tcW w:w="2880" w:type="dxa"/>
          </w:tcPr>
          <w:p w14:paraId="0C1E8ACE"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10</w:t>
            </w:r>
          </w:p>
        </w:tc>
      </w:tr>
    </w:tbl>
    <w:p w14:paraId="77587406" w14:textId="77777777" w:rsidR="00DC7C3C" w:rsidRPr="00C279BC" w:rsidRDefault="00DC7C3C" w:rsidP="00DC7C3C">
      <w:pPr>
        <w:rPr>
          <w:rFonts w:ascii="Times New Roman" w:hAnsi="Times New Roman" w:cs="Times New Roman"/>
          <w:color w:val="000000" w:themeColor="text1"/>
          <w:sz w:val="21"/>
          <w:szCs w:val="21"/>
        </w:rPr>
      </w:pPr>
    </w:p>
    <w:p w14:paraId="17680CC8" w14:textId="77777777" w:rsidR="00DC7C3C" w:rsidRPr="00C279BC" w:rsidRDefault="00DC7C3C" w:rsidP="00DC7C3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DC7C3C" w:rsidRPr="00C279BC" w14:paraId="7902900F" w14:textId="77777777" w:rsidTr="00D67366">
        <w:tc>
          <w:tcPr>
            <w:tcW w:w="960" w:type="dxa"/>
          </w:tcPr>
          <w:p w14:paraId="0DBF1F37"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781D2A30"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11E86FE6"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60" w:type="dxa"/>
          </w:tcPr>
          <w:p w14:paraId="1D1972CB"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74559DF9"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139A5D8F"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2403F36B"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469E19C0"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3A4EB856"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DC7C3C" w:rsidRPr="00C279BC" w14:paraId="1AA9A6D6" w14:textId="77777777" w:rsidTr="00D67366">
        <w:tc>
          <w:tcPr>
            <w:tcW w:w="960" w:type="dxa"/>
          </w:tcPr>
          <w:p w14:paraId="725D80F6"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082964C4"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370B6F5F"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09</w:t>
            </w:r>
          </w:p>
        </w:tc>
        <w:tc>
          <w:tcPr>
            <w:tcW w:w="960" w:type="dxa"/>
          </w:tcPr>
          <w:p w14:paraId="4CBC63E1"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0.99</w:t>
            </w:r>
          </w:p>
        </w:tc>
        <w:tc>
          <w:tcPr>
            <w:tcW w:w="960" w:type="dxa"/>
          </w:tcPr>
          <w:p w14:paraId="72509CCE"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199C8486"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0.96</w:t>
            </w:r>
          </w:p>
        </w:tc>
        <w:tc>
          <w:tcPr>
            <w:tcW w:w="960" w:type="dxa"/>
          </w:tcPr>
          <w:p w14:paraId="2494BB8F"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80</w:t>
            </w:r>
          </w:p>
        </w:tc>
        <w:tc>
          <w:tcPr>
            <w:tcW w:w="960" w:type="dxa"/>
          </w:tcPr>
          <w:p w14:paraId="78EC1D3C"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Pr>
                <w:rFonts w:ascii="Times New Roman" w:hAnsi="Times New Roman" w:cs="Times New Roman"/>
                <w:color w:val="000000" w:themeColor="text1"/>
                <w:sz w:val="21"/>
                <w:szCs w:val="21"/>
              </w:rPr>
              <w:t>7</w:t>
            </w:r>
          </w:p>
        </w:tc>
        <w:tc>
          <w:tcPr>
            <w:tcW w:w="960" w:type="dxa"/>
          </w:tcPr>
          <w:p w14:paraId="152A8128"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0.14</w:t>
            </w:r>
          </w:p>
        </w:tc>
      </w:tr>
      <w:tr w:rsidR="00DC7C3C" w:rsidRPr="00C279BC" w14:paraId="12F61589" w14:textId="77777777" w:rsidTr="00D67366">
        <w:tc>
          <w:tcPr>
            <w:tcW w:w="960" w:type="dxa"/>
          </w:tcPr>
          <w:p w14:paraId="79722845"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2B7FD8AD"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90</w:t>
            </w:r>
          </w:p>
        </w:tc>
        <w:tc>
          <w:tcPr>
            <w:tcW w:w="960" w:type="dxa"/>
          </w:tcPr>
          <w:p w14:paraId="62A83731"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0.07</w:t>
            </w:r>
          </w:p>
        </w:tc>
        <w:tc>
          <w:tcPr>
            <w:tcW w:w="960" w:type="dxa"/>
          </w:tcPr>
          <w:p w14:paraId="6A5A448A"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r>
              <w:rPr>
                <w:rFonts w:ascii="Times New Roman" w:hAnsi="Times New Roman" w:cs="Times New Roman"/>
                <w:color w:val="000000" w:themeColor="text1"/>
                <w:sz w:val="21"/>
                <w:szCs w:val="21"/>
              </w:rPr>
              <w:t>8</w:t>
            </w:r>
          </w:p>
        </w:tc>
        <w:tc>
          <w:tcPr>
            <w:tcW w:w="960" w:type="dxa"/>
          </w:tcPr>
          <w:p w14:paraId="240457FF"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90</w:t>
            </w:r>
          </w:p>
        </w:tc>
        <w:tc>
          <w:tcPr>
            <w:tcW w:w="960" w:type="dxa"/>
          </w:tcPr>
          <w:p w14:paraId="55B0A0C3"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Pr>
                <w:rFonts w:ascii="Times New Roman" w:hAnsi="Times New Roman" w:cs="Times New Roman"/>
                <w:color w:val="000000" w:themeColor="text1"/>
                <w:sz w:val="21"/>
                <w:szCs w:val="21"/>
              </w:rPr>
              <w:t>6</w:t>
            </w:r>
          </w:p>
        </w:tc>
        <w:tc>
          <w:tcPr>
            <w:tcW w:w="960" w:type="dxa"/>
          </w:tcPr>
          <w:p w14:paraId="74142B7C"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80</w:t>
            </w:r>
          </w:p>
        </w:tc>
        <w:tc>
          <w:tcPr>
            <w:tcW w:w="960" w:type="dxa"/>
          </w:tcPr>
          <w:p w14:paraId="44D51B4C"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Pr>
                <w:rFonts w:ascii="Times New Roman" w:hAnsi="Times New Roman" w:cs="Times New Roman"/>
                <w:color w:val="000000" w:themeColor="text1"/>
                <w:sz w:val="21"/>
                <w:szCs w:val="21"/>
              </w:rPr>
              <w:t>7</w:t>
            </w:r>
          </w:p>
        </w:tc>
        <w:tc>
          <w:tcPr>
            <w:tcW w:w="960" w:type="dxa"/>
          </w:tcPr>
          <w:p w14:paraId="3E8517FD"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0.14</w:t>
            </w:r>
          </w:p>
        </w:tc>
      </w:tr>
      <w:tr w:rsidR="00DC7C3C" w:rsidRPr="00C279BC" w14:paraId="6F1A63D4" w14:textId="77777777" w:rsidTr="00D67366">
        <w:tc>
          <w:tcPr>
            <w:tcW w:w="960" w:type="dxa"/>
          </w:tcPr>
          <w:p w14:paraId="05A4ED55"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23319113"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92</w:t>
            </w:r>
          </w:p>
        </w:tc>
        <w:tc>
          <w:tcPr>
            <w:tcW w:w="960" w:type="dxa"/>
          </w:tcPr>
          <w:p w14:paraId="3F974C69"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08</w:t>
            </w:r>
          </w:p>
        </w:tc>
        <w:tc>
          <w:tcPr>
            <w:tcW w:w="960" w:type="dxa"/>
          </w:tcPr>
          <w:p w14:paraId="2A5B2F10"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0.54</w:t>
            </w:r>
          </w:p>
        </w:tc>
        <w:tc>
          <w:tcPr>
            <w:tcW w:w="960" w:type="dxa"/>
          </w:tcPr>
          <w:p w14:paraId="07294744"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92</w:t>
            </w:r>
          </w:p>
        </w:tc>
        <w:tc>
          <w:tcPr>
            <w:tcW w:w="960" w:type="dxa"/>
          </w:tcPr>
          <w:p w14:paraId="559FB5FF"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0.56</w:t>
            </w:r>
          </w:p>
        </w:tc>
        <w:tc>
          <w:tcPr>
            <w:tcW w:w="960" w:type="dxa"/>
          </w:tcPr>
          <w:p w14:paraId="6B15DD9D"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80</w:t>
            </w:r>
          </w:p>
        </w:tc>
        <w:tc>
          <w:tcPr>
            <w:tcW w:w="960" w:type="dxa"/>
          </w:tcPr>
          <w:p w14:paraId="40E3B20B"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Pr>
                <w:rFonts w:ascii="Times New Roman" w:hAnsi="Times New Roman" w:cs="Times New Roman"/>
                <w:color w:val="000000" w:themeColor="text1"/>
                <w:sz w:val="21"/>
                <w:szCs w:val="21"/>
              </w:rPr>
              <w:t>7</w:t>
            </w:r>
          </w:p>
        </w:tc>
        <w:tc>
          <w:tcPr>
            <w:tcW w:w="960" w:type="dxa"/>
          </w:tcPr>
          <w:p w14:paraId="7A3219F2"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0.14</w:t>
            </w:r>
          </w:p>
        </w:tc>
      </w:tr>
    </w:tbl>
    <w:p w14:paraId="592B9582" w14:textId="5AACD97E" w:rsidR="005A4032" w:rsidRPr="005A4032" w:rsidRDefault="005A4032" w:rsidP="005A4032">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5A4032">
        <w:rPr>
          <w:rFonts w:ascii="Times New Roman" w:eastAsia="Times New Roman" w:hAnsi="Times New Roman" w:cs="Times New Roman"/>
          <w:color w:val="000000" w:themeColor="text1"/>
          <w:sz w:val="21"/>
          <w:szCs w:val="21"/>
          <w:lang w:val="en-US"/>
        </w:rPr>
        <w:lastRenderedPageBreak/>
        <w:t xml:space="preserve">The best-performing model was the SVM trained on the SMOTE-balanced dataset with </w:t>
      </w:r>
      <w:r w:rsidR="00DC7C3C">
        <w:rPr>
          <w:rFonts w:ascii="Times New Roman" w:eastAsia="Times New Roman" w:hAnsi="Times New Roman" w:cs="Times New Roman"/>
          <w:color w:val="000000" w:themeColor="text1"/>
          <w:sz w:val="21"/>
          <w:szCs w:val="21"/>
          <w:lang w:val="en-US"/>
        </w:rPr>
        <w:t>Boruta</w:t>
      </w:r>
      <w:r w:rsidRPr="005A4032">
        <w:rPr>
          <w:rFonts w:ascii="Times New Roman" w:eastAsia="Times New Roman" w:hAnsi="Times New Roman" w:cs="Times New Roman"/>
          <w:color w:val="000000" w:themeColor="text1"/>
          <w:sz w:val="21"/>
          <w:szCs w:val="21"/>
          <w:lang w:val="en-US"/>
        </w:rPr>
        <w:t xml:space="preserve"> selection. It achieved a high TPR of 0.</w:t>
      </w:r>
      <w:r w:rsidR="00DC7C3C">
        <w:rPr>
          <w:rFonts w:ascii="Times New Roman" w:eastAsia="Times New Roman" w:hAnsi="Times New Roman" w:cs="Times New Roman"/>
          <w:color w:val="000000" w:themeColor="text1"/>
          <w:sz w:val="21"/>
          <w:szCs w:val="21"/>
          <w:lang w:val="en-US"/>
        </w:rPr>
        <w:t>90</w:t>
      </w:r>
      <w:r w:rsidRPr="005A4032">
        <w:rPr>
          <w:rFonts w:ascii="Times New Roman" w:eastAsia="Times New Roman" w:hAnsi="Times New Roman" w:cs="Times New Roman"/>
          <w:color w:val="000000" w:themeColor="text1"/>
          <w:sz w:val="21"/>
          <w:szCs w:val="21"/>
          <w:lang w:val="en-US"/>
        </w:rPr>
        <w:t xml:space="preserve"> for the "Yes" class and 0.93 for the "No" class, making it highly effective at handling class imbalance and complex patterns.</w:t>
      </w:r>
    </w:p>
    <w:p w14:paraId="781370BE" w14:textId="6697DF3E" w:rsidR="005A4032" w:rsidRPr="005A4032" w:rsidRDefault="005A4032" w:rsidP="005A4032">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5A4032">
        <w:rPr>
          <w:rFonts w:ascii="Times New Roman" w:eastAsia="Times New Roman" w:hAnsi="Times New Roman" w:cs="Times New Roman"/>
          <w:color w:val="000000" w:themeColor="text1"/>
          <w:sz w:val="21"/>
          <w:szCs w:val="21"/>
          <w:lang w:val="en-US"/>
        </w:rPr>
        <w:t xml:space="preserve">A close </w:t>
      </w:r>
      <w:r w:rsidRPr="005A4032">
        <w:rPr>
          <w:rFonts w:ascii="Times New Roman" w:eastAsia="Times New Roman" w:hAnsi="Times New Roman" w:cs="Times New Roman"/>
          <w:b/>
          <w:bCs/>
          <w:color w:val="000000" w:themeColor="text1"/>
          <w:sz w:val="21"/>
          <w:szCs w:val="21"/>
          <w:lang w:val="en-US"/>
        </w:rPr>
        <w:t xml:space="preserve">second </w:t>
      </w:r>
      <w:r w:rsidRPr="005A4032">
        <w:rPr>
          <w:rFonts w:ascii="Times New Roman" w:eastAsia="Times New Roman" w:hAnsi="Times New Roman" w:cs="Times New Roman"/>
          <w:color w:val="000000" w:themeColor="text1"/>
          <w:sz w:val="21"/>
          <w:szCs w:val="21"/>
          <w:lang w:val="en-US"/>
        </w:rPr>
        <w:t>was the SVM with LASSO features</w:t>
      </w:r>
      <w:r w:rsidR="00DC7C3C">
        <w:rPr>
          <w:rFonts w:ascii="Times New Roman" w:eastAsia="Times New Roman" w:hAnsi="Times New Roman" w:cs="Times New Roman"/>
          <w:color w:val="000000" w:themeColor="text1"/>
          <w:sz w:val="21"/>
          <w:szCs w:val="21"/>
          <w:lang w:val="en-US"/>
        </w:rPr>
        <w:t xml:space="preserve"> with SMOTE</w:t>
      </w:r>
      <w:r w:rsidRPr="005A4032">
        <w:rPr>
          <w:rFonts w:ascii="Times New Roman" w:eastAsia="Times New Roman" w:hAnsi="Times New Roman" w:cs="Times New Roman"/>
          <w:color w:val="000000" w:themeColor="text1"/>
          <w:sz w:val="21"/>
          <w:szCs w:val="21"/>
          <w:lang w:val="en-US"/>
        </w:rPr>
        <w:t>, which also reached an impressive TPR of 0.8</w:t>
      </w:r>
      <w:r w:rsidR="00DC7C3C">
        <w:rPr>
          <w:rFonts w:ascii="Times New Roman" w:eastAsia="Times New Roman" w:hAnsi="Times New Roman" w:cs="Times New Roman"/>
          <w:color w:val="000000" w:themeColor="text1"/>
          <w:sz w:val="21"/>
          <w:szCs w:val="21"/>
          <w:lang w:val="en-US"/>
        </w:rPr>
        <w:t>7.5</w:t>
      </w:r>
      <w:r w:rsidRPr="005A4032">
        <w:rPr>
          <w:rFonts w:ascii="Times New Roman" w:eastAsia="Times New Roman" w:hAnsi="Times New Roman" w:cs="Times New Roman"/>
          <w:color w:val="000000" w:themeColor="text1"/>
          <w:sz w:val="21"/>
          <w:szCs w:val="21"/>
          <w:lang w:val="en-US"/>
        </w:rPr>
        <w:t xml:space="preserve"> for the "Yes" class and qualified for extra credit. Both models showed strong results across all key metrics including Precision, Recall, F1-score, ROC AUC, MCC, and Kappa, making them the top choices for reliable prediction in this study.</w:t>
      </w:r>
    </w:p>
    <w:p w14:paraId="0274BEC6" w14:textId="77777777" w:rsidR="00DC7C3C" w:rsidRPr="00DC7C3C" w:rsidRDefault="00DC7C3C" w:rsidP="00DC7C3C">
      <w:pPr>
        <w:pStyle w:val="Heading2"/>
        <w:rPr>
          <w:rFonts w:ascii="Times New Roman" w:hAnsi="Times New Roman" w:cs="Times New Roman"/>
          <w:b/>
          <w:bCs/>
          <w:color w:val="000000" w:themeColor="text1"/>
          <w:sz w:val="21"/>
          <w:szCs w:val="21"/>
        </w:rPr>
      </w:pPr>
      <w:r w:rsidRPr="00DC7C3C">
        <w:rPr>
          <w:rFonts w:ascii="Times New Roman" w:hAnsi="Times New Roman" w:cs="Times New Roman"/>
          <w:b/>
          <w:bCs/>
          <w:color w:val="000000" w:themeColor="text1"/>
          <w:sz w:val="21"/>
          <w:szCs w:val="21"/>
        </w:rPr>
        <w:t>SVM - LASSO - SMOTE</w:t>
      </w:r>
    </w:p>
    <w:p w14:paraId="53C761A8" w14:textId="77777777" w:rsidR="00DC7C3C" w:rsidRPr="00C279BC" w:rsidRDefault="00DC7C3C" w:rsidP="00DC7C3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Confusion Matrix</w:t>
      </w:r>
    </w:p>
    <w:tbl>
      <w:tblPr>
        <w:tblStyle w:val="TableGrid"/>
        <w:tblW w:w="0" w:type="auto"/>
        <w:tblLook w:val="04A0" w:firstRow="1" w:lastRow="0" w:firstColumn="1" w:lastColumn="0" w:noHBand="0" w:noVBand="1"/>
      </w:tblPr>
      <w:tblGrid>
        <w:gridCol w:w="2880"/>
        <w:gridCol w:w="2880"/>
        <w:gridCol w:w="2880"/>
      </w:tblGrid>
      <w:tr w:rsidR="00DC7C3C" w:rsidRPr="00C279BC" w14:paraId="53F1DCA9" w14:textId="77777777" w:rsidTr="00D67366">
        <w:tc>
          <w:tcPr>
            <w:tcW w:w="2880" w:type="dxa"/>
          </w:tcPr>
          <w:p w14:paraId="22FA5EEC" w14:textId="77777777" w:rsidR="00DC7C3C" w:rsidRPr="00C279BC" w:rsidRDefault="00DC7C3C" w:rsidP="00D67366">
            <w:pPr>
              <w:rPr>
                <w:rFonts w:ascii="Times New Roman" w:hAnsi="Times New Roman" w:cs="Times New Roman"/>
                <w:color w:val="000000" w:themeColor="text1"/>
                <w:sz w:val="21"/>
                <w:szCs w:val="21"/>
              </w:rPr>
            </w:pPr>
          </w:p>
        </w:tc>
        <w:tc>
          <w:tcPr>
            <w:tcW w:w="2880" w:type="dxa"/>
          </w:tcPr>
          <w:p w14:paraId="7A185BFF"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138E44CB"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r>
      <w:tr w:rsidR="00DC7C3C" w:rsidRPr="00C279BC" w14:paraId="1387BB32" w14:textId="77777777" w:rsidTr="00D67366">
        <w:tc>
          <w:tcPr>
            <w:tcW w:w="2880" w:type="dxa"/>
          </w:tcPr>
          <w:p w14:paraId="00AB3317"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No</w:t>
            </w:r>
          </w:p>
        </w:tc>
        <w:tc>
          <w:tcPr>
            <w:tcW w:w="2880" w:type="dxa"/>
          </w:tcPr>
          <w:p w14:paraId="42D397DA"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13</w:t>
            </w:r>
            <w:r>
              <w:rPr>
                <w:rFonts w:ascii="Times New Roman" w:hAnsi="Times New Roman" w:cs="Times New Roman"/>
                <w:color w:val="000000" w:themeColor="text1"/>
                <w:sz w:val="21"/>
                <w:szCs w:val="21"/>
              </w:rPr>
              <w:t>71</w:t>
            </w:r>
          </w:p>
        </w:tc>
        <w:tc>
          <w:tcPr>
            <w:tcW w:w="2880" w:type="dxa"/>
          </w:tcPr>
          <w:p w14:paraId="4A755D43" w14:textId="77777777" w:rsidR="00DC7C3C" w:rsidRPr="00C279BC" w:rsidRDefault="00DC7C3C"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96</w:t>
            </w:r>
          </w:p>
        </w:tc>
      </w:tr>
      <w:tr w:rsidR="00DC7C3C" w:rsidRPr="00C279BC" w14:paraId="0D038555" w14:textId="77777777" w:rsidTr="00D67366">
        <w:tc>
          <w:tcPr>
            <w:tcW w:w="2880" w:type="dxa"/>
          </w:tcPr>
          <w:p w14:paraId="59251733"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Yes</w:t>
            </w:r>
          </w:p>
        </w:tc>
        <w:tc>
          <w:tcPr>
            <w:tcW w:w="2880" w:type="dxa"/>
          </w:tcPr>
          <w:p w14:paraId="7EF7D58B" w14:textId="77777777" w:rsidR="00DC7C3C" w:rsidRPr="00C279BC" w:rsidRDefault="00DC7C3C"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03</w:t>
            </w:r>
          </w:p>
        </w:tc>
        <w:tc>
          <w:tcPr>
            <w:tcW w:w="2880" w:type="dxa"/>
          </w:tcPr>
          <w:p w14:paraId="04C8236B" w14:textId="77777777" w:rsidR="00DC7C3C" w:rsidRPr="00C279BC" w:rsidRDefault="00DC7C3C" w:rsidP="00D67366">
            <w:pPr>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21</w:t>
            </w:r>
          </w:p>
        </w:tc>
      </w:tr>
    </w:tbl>
    <w:p w14:paraId="5B1ECFF7" w14:textId="77777777" w:rsidR="00DC7C3C" w:rsidRPr="00C279BC" w:rsidRDefault="00DC7C3C" w:rsidP="00DC7C3C">
      <w:pPr>
        <w:rPr>
          <w:rFonts w:ascii="Times New Roman" w:hAnsi="Times New Roman" w:cs="Times New Roman"/>
          <w:color w:val="000000" w:themeColor="text1"/>
          <w:sz w:val="21"/>
          <w:szCs w:val="21"/>
        </w:rPr>
      </w:pPr>
    </w:p>
    <w:p w14:paraId="481D1883" w14:textId="77777777" w:rsidR="00DC7C3C" w:rsidRPr="00C279BC" w:rsidRDefault="00DC7C3C" w:rsidP="00DC7C3C">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Performance Metrics</w:t>
      </w:r>
    </w:p>
    <w:tbl>
      <w:tblPr>
        <w:tblStyle w:val="TableGrid"/>
        <w:tblW w:w="0" w:type="auto"/>
        <w:tblLook w:val="04A0" w:firstRow="1" w:lastRow="0" w:firstColumn="1" w:lastColumn="0" w:noHBand="0" w:noVBand="1"/>
      </w:tblPr>
      <w:tblGrid>
        <w:gridCol w:w="960"/>
        <w:gridCol w:w="960"/>
        <w:gridCol w:w="960"/>
        <w:gridCol w:w="998"/>
        <w:gridCol w:w="960"/>
        <w:gridCol w:w="960"/>
        <w:gridCol w:w="960"/>
        <w:gridCol w:w="960"/>
        <w:gridCol w:w="960"/>
      </w:tblGrid>
      <w:tr w:rsidR="00DC7C3C" w:rsidRPr="00C279BC" w14:paraId="773F673D" w14:textId="77777777" w:rsidTr="00D67366">
        <w:tc>
          <w:tcPr>
            <w:tcW w:w="960" w:type="dxa"/>
          </w:tcPr>
          <w:p w14:paraId="1F423501"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w:t>
            </w:r>
          </w:p>
        </w:tc>
        <w:tc>
          <w:tcPr>
            <w:tcW w:w="960" w:type="dxa"/>
          </w:tcPr>
          <w:p w14:paraId="49F831EB"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TPR</w:t>
            </w:r>
          </w:p>
        </w:tc>
        <w:tc>
          <w:tcPr>
            <w:tcW w:w="960" w:type="dxa"/>
          </w:tcPr>
          <w:p w14:paraId="519FD3F2"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FPR</w:t>
            </w:r>
          </w:p>
        </w:tc>
        <w:tc>
          <w:tcPr>
            <w:tcW w:w="998" w:type="dxa"/>
          </w:tcPr>
          <w:p w14:paraId="7B92C101"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Precision</w:t>
            </w:r>
          </w:p>
        </w:tc>
        <w:tc>
          <w:tcPr>
            <w:tcW w:w="960" w:type="dxa"/>
          </w:tcPr>
          <w:p w14:paraId="48033840"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Recall</w:t>
            </w:r>
          </w:p>
        </w:tc>
        <w:tc>
          <w:tcPr>
            <w:tcW w:w="960" w:type="dxa"/>
          </w:tcPr>
          <w:p w14:paraId="3E91D6E0"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F1</w:t>
            </w:r>
          </w:p>
        </w:tc>
        <w:tc>
          <w:tcPr>
            <w:tcW w:w="960" w:type="dxa"/>
          </w:tcPr>
          <w:p w14:paraId="7BED313A"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ROC</w:t>
            </w:r>
          </w:p>
        </w:tc>
        <w:tc>
          <w:tcPr>
            <w:tcW w:w="960" w:type="dxa"/>
          </w:tcPr>
          <w:p w14:paraId="558686D0"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MCC</w:t>
            </w:r>
          </w:p>
        </w:tc>
        <w:tc>
          <w:tcPr>
            <w:tcW w:w="960" w:type="dxa"/>
          </w:tcPr>
          <w:p w14:paraId="24EEC66F"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Kappa</w:t>
            </w:r>
          </w:p>
        </w:tc>
      </w:tr>
      <w:tr w:rsidR="00DC7C3C" w:rsidRPr="00C279BC" w14:paraId="788846E5" w14:textId="77777777" w:rsidTr="00D67366">
        <w:tc>
          <w:tcPr>
            <w:tcW w:w="960" w:type="dxa"/>
          </w:tcPr>
          <w:p w14:paraId="566883F9"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No</w:t>
            </w:r>
          </w:p>
        </w:tc>
        <w:tc>
          <w:tcPr>
            <w:tcW w:w="960" w:type="dxa"/>
          </w:tcPr>
          <w:p w14:paraId="029BC832"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2D5BC662"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12</w:t>
            </w:r>
          </w:p>
        </w:tc>
        <w:tc>
          <w:tcPr>
            <w:tcW w:w="998" w:type="dxa"/>
          </w:tcPr>
          <w:p w14:paraId="34D67B7D"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0.99</w:t>
            </w:r>
          </w:p>
        </w:tc>
        <w:tc>
          <w:tcPr>
            <w:tcW w:w="960" w:type="dxa"/>
          </w:tcPr>
          <w:p w14:paraId="234C4BBE"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0.93</w:t>
            </w:r>
          </w:p>
        </w:tc>
        <w:tc>
          <w:tcPr>
            <w:tcW w:w="960" w:type="dxa"/>
          </w:tcPr>
          <w:p w14:paraId="41028FFD"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0.96</w:t>
            </w:r>
          </w:p>
        </w:tc>
        <w:tc>
          <w:tcPr>
            <w:tcW w:w="960" w:type="dxa"/>
          </w:tcPr>
          <w:p w14:paraId="1A5AC031"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0.77</w:t>
            </w:r>
          </w:p>
        </w:tc>
        <w:tc>
          <w:tcPr>
            <w:tcW w:w="960" w:type="dxa"/>
          </w:tcPr>
          <w:p w14:paraId="268BE521"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38</w:t>
            </w:r>
          </w:p>
        </w:tc>
        <w:tc>
          <w:tcPr>
            <w:tcW w:w="960" w:type="dxa"/>
          </w:tcPr>
          <w:p w14:paraId="5FE1E7D9"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Pr>
                <w:rFonts w:ascii="Times New Roman" w:hAnsi="Times New Roman" w:cs="Times New Roman"/>
                <w:color w:val="000000" w:themeColor="text1"/>
                <w:sz w:val="21"/>
                <w:szCs w:val="21"/>
              </w:rPr>
              <w:t>8</w:t>
            </w:r>
          </w:p>
        </w:tc>
      </w:tr>
      <w:tr w:rsidR="00DC7C3C" w:rsidRPr="00C279BC" w14:paraId="0773401D" w14:textId="77777777" w:rsidTr="00D67366">
        <w:tc>
          <w:tcPr>
            <w:tcW w:w="960" w:type="dxa"/>
          </w:tcPr>
          <w:p w14:paraId="1F14C1F2"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Class Yes</w:t>
            </w:r>
          </w:p>
        </w:tc>
        <w:tc>
          <w:tcPr>
            <w:tcW w:w="960" w:type="dxa"/>
          </w:tcPr>
          <w:p w14:paraId="7A61130A"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87</w:t>
            </w:r>
          </w:p>
        </w:tc>
        <w:tc>
          <w:tcPr>
            <w:tcW w:w="960" w:type="dxa"/>
          </w:tcPr>
          <w:p w14:paraId="79245453"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0.0</w:t>
            </w:r>
            <w:r>
              <w:rPr>
                <w:rFonts w:ascii="Times New Roman" w:hAnsi="Times New Roman" w:cs="Times New Roman"/>
                <w:color w:val="000000" w:themeColor="text1"/>
                <w:sz w:val="21"/>
                <w:szCs w:val="21"/>
              </w:rPr>
              <w:t>6</w:t>
            </w:r>
          </w:p>
        </w:tc>
        <w:tc>
          <w:tcPr>
            <w:tcW w:w="998" w:type="dxa"/>
          </w:tcPr>
          <w:p w14:paraId="01C3F15D"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0.1</w:t>
            </w:r>
            <w:r>
              <w:rPr>
                <w:rFonts w:ascii="Times New Roman" w:hAnsi="Times New Roman" w:cs="Times New Roman"/>
                <w:color w:val="000000" w:themeColor="text1"/>
                <w:sz w:val="21"/>
                <w:szCs w:val="21"/>
              </w:rPr>
              <w:t>8</w:t>
            </w:r>
          </w:p>
        </w:tc>
        <w:tc>
          <w:tcPr>
            <w:tcW w:w="960" w:type="dxa"/>
          </w:tcPr>
          <w:p w14:paraId="550F1DFA"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87</w:t>
            </w:r>
          </w:p>
        </w:tc>
        <w:tc>
          <w:tcPr>
            <w:tcW w:w="960" w:type="dxa"/>
          </w:tcPr>
          <w:p w14:paraId="3FFDEB92"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Pr>
                <w:rFonts w:ascii="Times New Roman" w:hAnsi="Times New Roman" w:cs="Times New Roman"/>
                <w:color w:val="000000" w:themeColor="text1"/>
                <w:sz w:val="21"/>
                <w:szCs w:val="21"/>
              </w:rPr>
              <w:t>9</w:t>
            </w:r>
          </w:p>
        </w:tc>
        <w:tc>
          <w:tcPr>
            <w:tcW w:w="960" w:type="dxa"/>
          </w:tcPr>
          <w:p w14:paraId="0B43122A"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0.77</w:t>
            </w:r>
          </w:p>
        </w:tc>
        <w:tc>
          <w:tcPr>
            <w:tcW w:w="960" w:type="dxa"/>
          </w:tcPr>
          <w:p w14:paraId="271C8BBC"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38</w:t>
            </w:r>
          </w:p>
        </w:tc>
        <w:tc>
          <w:tcPr>
            <w:tcW w:w="960" w:type="dxa"/>
          </w:tcPr>
          <w:p w14:paraId="0D2960CD"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Pr>
                <w:rFonts w:ascii="Times New Roman" w:hAnsi="Times New Roman" w:cs="Times New Roman"/>
                <w:color w:val="000000" w:themeColor="text1"/>
                <w:sz w:val="21"/>
                <w:szCs w:val="21"/>
              </w:rPr>
              <w:t>8</w:t>
            </w:r>
          </w:p>
        </w:tc>
      </w:tr>
      <w:tr w:rsidR="00DC7C3C" w:rsidRPr="00C279BC" w14:paraId="6A5D89BE" w14:textId="77777777" w:rsidTr="00D67366">
        <w:tc>
          <w:tcPr>
            <w:tcW w:w="960" w:type="dxa"/>
          </w:tcPr>
          <w:p w14:paraId="6B6F4F61"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Wt. Avg</w:t>
            </w:r>
          </w:p>
        </w:tc>
        <w:tc>
          <w:tcPr>
            <w:tcW w:w="960" w:type="dxa"/>
          </w:tcPr>
          <w:p w14:paraId="28453AF2"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90</w:t>
            </w:r>
          </w:p>
        </w:tc>
        <w:tc>
          <w:tcPr>
            <w:tcW w:w="960" w:type="dxa"/>
          </w:tcPr>
          <w:p w14:paraId="02F30F63"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09</w:t>
            </w:r>
          </w:p>
        </w:tc>
        <w:tc>
          <w:tcPr>
            <w:tcW w:w="998" w:type="dxa"/>
          </w:tcPr>
          <w:p w14:paraId="41A208A7"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0.5</w:t>
            </w:r>
            <w:r>
              <w:rPr>
                <w:rFonts w:ascii="Times New Roman" w:hAnsi="Times New Roman" w:cs="Times New Roman"/>
                <w:color w:val="000000" w:themeColor="text1"/>
                <w:sz w:val="21"/>
                <w:szCs w:val="21"/>
              </w:rPr>
              <w:t>9</w:t>
            </w:r>
          </w:p>
        </w:tc>
        <w:tc>
          <w:tcPr>
            <w:tcW w:w="960" w:type="dxa"/>
          </w:tcPr>
          <w:p w14:paraId="0032D7A6"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90</w:t>
            </w:r>
          </w:p>
        </w:tc>
        <w:tc>
          <w:tcPr>
            <w:tcW w:w="960" w:type="dxa"/>
          </w:tcPr>
          <w:p w14:paraId="3987B1C7"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63</w:t>
            </w:r>
          </w:p>
        </w:tc>
        <w:tc>
          <w:tcPr>
            <w:tcW w:w="960" w:type="dxa"/>
          </w:tcPr>
          <w:p w14:paraId="25BBFB29"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0.77</w:t>
            </w:r>
          </w:p>
        </w:tc>
        <w:tc>
          <w:tcPr>
            <w:tcW w:w="960" w:type="dxa"/>
          </w:tcPr>
          <w:p w14:paraId="379F09EB"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w:t>
            </w:r>
            <w:r>
              <w:rPr>
                <w:rFonts w:ascii="Times New Roman" w:hAnsi="Times New Roman" w:cs="Times New Roman"/>
                <w:color w:val="000000" w:themeColor="text1"/>
                <w:sz w:val="21"/>
                <w:szCs w:val="21"/>
              </w:rPr>
              <w:t>38</w:t>
            </w:r>
          </w:p>
        </w:tc>
        <w:tc>
          <w:tcPr>
            <w:tcW w:w="960" w:type="dxa"/>
          </w:tcPr>
          <w:p w14:paraId="6B4C54C9" w14:textId="77777777" w:rsidR="00DC7C3C" w:rsidRPr="00C279BC" w:rsidRDefault="00DC7C3C" w:rsidP="00D67366">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t>0.2</w:t>
            </w:r>
            <w:r>
              <w:rPr>
                <w:rFonts w:ascii="Times New Roman" w:hAnsi="Times New Roman" w:cs="Times New Roman"/>
                <w:color w:val="000000" w:themeColor="text1"/>
                <w:sz w:val="21"/>
                <w:szCs w:val="21"/>
              </w:rPr>
              <w:t>8</w:t>
            </w:r>
          </w:p>
        </w:tc>
      </w:tr>
    </w:tbl>
    <w:p w14:paraId="2FFCAB6B" w14:textId="1A458391" w:rsidR="00AC6490" w:rsidRPr="00C279BC" w:rsidRDefault="0029277E" w:rsidP="0029277E">
      <w:pPr>
        <w:rPr>
          <w:rFonts w:ascii="Times New Roman" w:hAnsi="Times New Roman" w:cs="Times New Roman"/>
          <w:color w:val="000000" w:themeColor="text1"/>
          <w:sz w:val="21"/>
          <w:szCs w:val="21"/>
        </w:rPr>
      </w:pPr>
      <w:r w:rsidRPr="00C279BC">
        <w:rPr>
          <w:rFonts w:ascii="Times New Roman" w:hAnsi="Times New Roman" w:cs="Times New Roman"/>
          <w:color w:val="000000" w:themeColor="text1"/>
          <w:sz w:val="21"/>
          <w:szCs w:val="21"/>
        </w:rPr>
        <w:br/>
      </w:r>
    </w:p>
    <w:p w14:paraId="6A01506F" w14:textId="78AF099C" w:rsidR="00F0183C" w:rsidRPr="00F0183C" w:rsidRDefault="00C279BC" w:rsidP="00F0183C">
      <w:pPr>
        <w:pStyle w:val="Heading3"/>
        <w:rPr>
          <w:rFonts w:ascii="Times New Roman" w:eastAsiaTheme="minorHAnsi" w:hAnsi="Times New Roman" w:cs="Times New Roman"/>
          <w:b/>
          <w:bCs/>
          <w:color w:val="000000" w:themeColor="text1"/>
          <w:kern w:val="2"/>
          <w:sz w:val="24"/>
          <w:szCs w:val="24"/>
          <w:u w:val="single"/>
          <w:lang w:val="en-US"/>
          <w14:ligatures w14:val="standardContextual"/>
        </w:rPr>
      </w:pPr>
      <w:r w:rsidRPr="00C279BC">
        <w:rPr>
          <w:rFonts w:ascii="Times New Roman" w:eastAsiaTheme="minorHAnsi" w:hAnsi="Times New Roman" w:cs="Times New Roman"/>
          <w:b/>
          <w:bCs/>
          <w:color w:val="000000" w:themeColor="text1"/>
          <w:kern w:val="2"/>
          <w:sz w:val="24"/>
          <w:szCs w:val="24"/>
          <w:u w:val="single"/>
          <w:lang w:val="en-US"/>
          <w14:ligatures w14:val="standardContextual"/>
        </w:rPr>
        <w:t xml:space="preserve">15. </w:t>
      </w:r>
      <w:r w:rsidR="00B9234E" w:rsidRPr="00C279BC">
        <w:rPr>
          <w:rFonts w:ascii="Times New Roman" w:eastAsiaTheme="minorHAnsi" w:hAnsi="Times New Roman" w:cs="Times New Roman"/>
          <w:b/>
          <w:bCs/>
          <w:color w:val="000000" w:themeColor="text1"/>
          <w:kern w:val="2"/>
          <w:sz w:val="24"/>
          <w:szCs w:val="24"/>
          <w:u w:val="single"/>
          <w:lang w:val="en-US"/>
          <w14:ligatures w14:val="standardContextual"/>
        </w:rPr>
        <w:t>Conclusion</w:t>
      </w:r>
    </w:p>
    <w:p w14:paraId="79211FE9" w14:textId="77777777" w:rsidR="007223E4" w:rsidRPr="007223E4" w:rsidRDefault="007223E4" w:rsidP="007223E4">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7223E4">
        <w:rPr>
          <w:rFonts w:ascii="Times New Roman" w:eastAsia="Times New Roman" w:hAnsi="Times New Roman" w:cs="Times New Roman"/>
          <w:color w:val="000000" w:themeColor="text1"/>
          <w:sz w:val="21"/>
          <w:szCs w:val="21"/>
          <w:lang w:val="en-US"/>
        </w:rPr>
        <w:t>In the final stage of our analysis, we evaluated model performance on the test dataset using the top performing classifiers identified during training and validation. Based on our results, we selected Support Vector Machines (SVM) as the most suitable model across all three feature selection strategies Boruta, Information Gain, and LASSO paired with SMOTE for class balancing. This decision was supported by consistently high True Positive Rates (TPR), ROC scores, and overall balanced performance metrics across all three configurations.</w:t>
      </w:r>
    </w:p>
    <w:p w14:paraId="06D21AAB" w14:textId="77777777" w:rsidR="007223E4" w:rsidRPr="007223E4" w:rsidRDefault="007223E4" w:rsidP="007223E4">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7223E4">
        <w:rPr>
          <w:rFonts w:ascii="Times New Roman" w:eastAsia="Times New Roman" w:hAnsi="Times New Roman" w:cs="Times New Roman"/>
          <w:color w:val="000000" w:themeColor="text1"/>
          <w:sz w:val="21"/>
          <w:szCs w:val="21"/>
          <w:lang w:val="en-US"/>
        </w:rPr>
        <w:t>Among these, SVM with Boruta and SMOTE showed the strongest performance, achieving a TPR of 93.3% for Class = No and 90.9% for Class = Yes (weighted average ≈ 92%), FPR of 7.2%, and a ROC of 0.80, indicating strong discriminative ability between the two classes. Similarly, the SVM-LASSO combination yielded competitive results with TPRs of 93.3% for Class = No and 87.5% for Class = Yes, reaffirming the consistency of SVM across different feature selection methods.</w:t>
      </w:r>
    </w:p>
    <w:p w14:paraId="4555D0B0" w14:textId="77777777" w:rsidR="007223E4" w:rsidRPr="007223E4" w:rsidRDefault="007223E4" w:rsidP="007223E4">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7223E4">
        <w:rPr>
          <w:rFonts w:ascii="Times New Roman" w:eastAsia="Times New Roman" w:hAnsi="Times New Roman" w:cs="Times New Roman"/>
          <w:color w:val="000000" w:themeColor="text1"/>
          <w:sz w:val="21"/>
          <w:szCs w:val="21"/>
          <w:lang w:val="en-US"/>
        </w:rPr>
        <w:t>A key challenge throughout this project was the class imbalance present in the test dataset, where Class "No" significantly outnumbered Class "Yes." To address this, we applied SMOTE only on the training data while preserving the natural distribution in the test set, thus avoiding information leakage and ensuring realistic evaluation. Despite this imbalance, SVM models demonstrated strong generalization capability, particularly in correctly identifying the minority class.</w:t>
      </w:r>
    </w:p>
    <w:p w14:paraId="0833BD1E" w14:textId="77777777" w:rsidR="007223E4" w:rsidRPr="007223E4" w:rsidRDefault="007223E4" w:rsidP="007223E4">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7223E4">
        <w:rPr>
          <w:rFonts w:ascii="Times New Roman" w:eastAsia="Times New Roman" w:hAnsi="Times New Roman" w:cs="Times New Roman"/>
          <w:color w:val="000000" w:themeColor="text1"/>
          <w:sz w:val="21"/>
          <w:szCs w:val="21"/>
          <w:lang w:val="en-US"/>
        </w:rPr>
        <w:t>However, it is important to note that while precision for Class "Yes" remained low (due to the limited number of true positives), the recall was remarkably high, indicating that the model was effective in detecting most of the actual positive cases, which is crucial in many real-world applications like health or fraud detection.</w:t>
      </w:r>
    </w:p>
    <w:p w14:paraId="43EADED2" w14:textId="77777777" w:rsidR="007223E4" w:rsidRPr="007223E4" w:rsidRDefault="007223E4" w:rsidP="007223E4">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r w:rsidRPr="007223E4">
        <w:rPr>
          <w:rFonts w:ascii="Times New Roman" w:eastAsia="Times New Roman" w:hAnsi="Times New Roman" w:cs="Times New Roman"/>
          <w:color w:val="000000" w:themeColor="text1"/>
          <w:sz w:val="21"/>
          <w:szCs w:val="21"/>
          <w:lang w:val="en-US"/>
        </w:rPr>
        <w:lastRenderedPageBreak/>
        <w:t>In summary, the SVM models with SMOTE-based balancing and feature selection techniques not only achieved high predictive performance but also demonstrated stability and resilience in the face of class imbalance. This affirms that SVM, when coupled with thoughtful preprocessing and relevant feature selection, is a powerful tool for binary classification tasks. Moving forward, strategies such as cost-sensitive learning or ensemble methods could be explored to further improve precision on the minority class while preserving recall and overall robustness.</w:t>
      </w:r>
    </w:p>
    <w:p w14:paraId="56F9E334" w14:textId="18831DF6" w:rsidR="0040094D" w:rsidRPr="00DC7C3C" w:rsidRDefault="0040094D" w:rsidP="007223E4">
      <w:pPr>
        <w:spacing w:before="100" w:beforeAutospacing="1" w:after="100" w:afterAutospacing="1" w:line="240" w:lineRule="auto"/>
        <w:rPr>
          <w:rFonts w:ascii="Times New Roman" w:eastAsia="Times New Roman" w:hAnsi="Times New Roman" w:cs="Times New Roman"/>
          <w:color w:val="000000" w:themeColor="text1"/>
          <w:sz w:val="21"/>
          <w:szCs w:val="21"/>
          <w:lang w:val="en-US"/>
        </w:rPr>
      </w:pPr>
    </w:p>
    <w:sectPr w:rsidR="0040094D" w:rsidRPr="00DC7C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9F0A9E"/>
    <w:multiLevelType w:val="multilevel"/>
    <w:tmpl w:val="1CD0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E79C3"/>
    <w:multiLevelType w:val="multilevel"/>
    <w:tmpl w:val="0C08F0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5E0536"/>
    <w:multiLevelType w:val="multilevel"/>
    <w:tmpl w:val="4156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622AE7"/>
    <w:multiLevelType w:val="multilevel"/>
    <w:tmpl w:val="50CCF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301677F"/>
    <w:multiLevelType w:val="multilevel"/>
    <w:tmpl w:val="68725D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5122F5F"/>
    <w:multiLevelType w:val="multilevel"/>
    <w:tmpl w:val="21AAF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56B1214"/>
    <w:multiLevelType w:val="multilevel"/>
    <w:tmpl w:val="7C6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9226D3"/>
    <w:multiLevelType w:val="multilevel"/>
    <w:tmpl w:val="6A96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027357"/>
    <w:multiLevelType w:val="multilevel"/>
    <w:tmpl w:val="6554A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130B4E12"/>
    <w:multiLevelType w:val="multilevel"/>
    <w:tmpl w:val="BBF89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146F1B37"/>
    <w:multiLevelType w:val="multilevel"/>
    <w:tmpl w:val="A496C1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4A6973"/>
    <w:multiLevelType w:val="multilevel"/>
    <w:tmpl w:val="6B5E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1E264B"/>
    <w:multiLevelType w:val="multilevel"/>
    <w:tmpl w:val="9C7CD372"/>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15:restartNumberingAfterBreak="0">
    <w:nsid w:val="1D910C37"/>
    <w:multiLevelType w:val="hybridMultilevel"/>
    <w:tmpl w:val="BC76B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D208FE"/>
    <w:multiLevelType w:val="multilevel"/>
    <w:tmpl w:val="524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77316D4"/>
    <w:multiLevelType w:val="multilevel"/>
    <w:tmpl w:val="EC7AA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E75321"/>
    <w:multiLevelType w:val="multilevel"/>
    <w:tmpl w:val="AF7A5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A9F62EA"/>
    <w:multiLevelType w:val="multilevel"/>
    <w:tmpl w:val="E102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BC2C27"/>
    <w:multiLevelType w:val="multilevel"/>
    <w:tmpl w:val="1280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C197037"/>
    <w:multiLevelType w:val="multilevel"/>
    <w:tmpl w:val="83443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4C1FDD"/>
    <w:multiLevelType w:val="multilevel"/>
    <w:tmpl w:val="0CE898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2D0968D6"/>
    <w:multiLevelType w:val="multilevel"/>
    <w:tmpl w:val="6A4C6C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2D4C006B"/>
    <w:multiLevelType w:val="multilevel"/>
    <w:tmpl w:val="81A87B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2EC04791"/>
    <w:multiLevelType w:val="multilevel"/>
    <w:tmpl w:val="AF54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5A2A0D"/>
    <w:multiLevelType w:val="multilevel"/>
    <w:tmpl w:val="F7B6A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30601BC6"/>
    <w:multiLevelType w:val="multilevel"/>
    <w:tmpl w:val="7EE6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1252446"/>
    <w:multiLevelType w:val="multilevel"/>
    <w:tmpl w:val="AD28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1FF3297"/>
    <w:multiLevelType w:val="multilevel"/>
    <w:tmpl w:val="F34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757964"/>
    <w:multiLevelType w:val="multilevel"/>
    <w:tmpl w:val="6A1A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5F53EDE"/>
    <w:multiLevelType w:val="multilevel"/>
    <w:tmpl w:val="093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59728F"/>
    <w:multiLevelType w:val="multilevel"/>
    <w:tmpl w:val="5C4C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0012E2F"/>
    <w:multiLevelType w:val="multilevel"/>
    <w:tmpl w:val="F6E65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41BE5D47"/>
    <w:multiLevelType w:val="multilevel"/>
    <w:tmpl w:val="627C96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41E110EB"/>
    <w:multiLevelType w:val="multilevel"/>
    <w:tmpl w:val="5358E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421C6D33"/>
    <w:multiLevelType w:val="multilevel"/>
    <w:tmpl w:val="F61C5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3D33CDF"/>
    <w:multiLevelType w:val="multilevel"/>
    <w:tmpl w:val="D1E4D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45551BAD"/>
    <w:multiLevelType w:val="multilevel"/>
    <w:tmpl w:val="C344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5D0740F"/>
    <w:multiLevelType w:val="multilevel"/>
    <w:tmpl w:val="480C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94C323C"/>
    <w:multiLevelType w:val="multilevel"/>
    <w:tmpl w:val="BF140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9D11748"/>
    <w:multiLevelType w:val="multilevel"/>
    <w:tmpl w:val="CB8E8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432200"/>
    <w:multiLevelType w:val="multilevel"/>
    <w:tmpl w:val="194E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144C52"/>
    <w:multiLevelType w:val="multilevel"/>
    <w:tmpl w:val="409276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3A94D91"/>
    <w:multiLevelType w:val="multilevel"/>
    <w:tmpl w:val="F76A4D8A"/>
    <w:lvl w:ilvl="0">
      <w:start w:val="1"/>
      <w:numFmt w:val="bullet"/>
      <w:lvlText w:val="●"/>
      <w:lvlJc w:val="left"/>
      <w:pPr>
        <w:ind w:left="720" w:hanging="360"/>
      </w:pPr>
      <w:rPr>
        <w:u w:val="none"/>
      </w:rPr>
    </w:lvl>
    <w:lvl w:ilvl="1">
      <w:start w:val="1"/>
      <w:numFmt w:val="bullet"/>
      <w:lvlText w:val="○"/>
      <w:lvlJc w:val="left"/>
      <w:pPr>
        <w:ind w:left="72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3DB3BD2"/>
    <w:multiLevelType w:val="multilevel"/>
    <w:tmpl w:val="4F3E9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56F40A7"/>
    <w:multiLevelType w:val="multilevel"/>
    <w:tmpl w:val="F0A0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B15509"/>
    <w:multiLevelType w:val="multilevel"/>
    <w:tmpl w:val="08FAA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C014E9A"/>
    <w:multiLevelType w:val="multilevel"/>
    <w:tmpl w:val="77546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D2813B4"/>
    <w:multiLevelType w:val="multilevel"/>
    <w:tmpl w:val="195C2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9D1406"/>
    <w:multiLevelType w:val="multilevel"/>
    <w:tmpl w:val="E17E4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63561BAA"/>
    <w:multiLevelType w:val="multilevel"/>
    <w:tmpl w:val="088082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63EC254C"/>
    <w:multiLevelType w:val="multilevel"/>
    <w:tmpl w:val="425C4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65D27FF1"/>
    <w:multiLevelType w:val="multilevel"/>
    <w:tmpl w:val="1812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D22BFA"/>
    <w:multiLevelType w:val="multilevel"/>
    <w:tmpl w:val="AF7217D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422248"/>
    <w:multiLevelType w:val="multilevel"/>
    <w:tmpl w:val="A262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AB32191"/>
    <w:multiLevelType w:val="multilevel"/>
    <w:tmpl w:val="E43A3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AB33D7"/>
    <w:multiLevelType w:val="multilevel"/>
    <w:tmpl w:val="F34A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D540143"/>
    <w:multiLevelType w:val="multilevel"/>
    <w:tmpl w:val="2C5C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D6B797B"/>
    <w:multiLevelType w:val="multilevel"/>
    <w:tmpl w:val="4F54C5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6DB87E8D"/>
    <w:multiLevelType w:val="multilevel"/>
    <w:tmpl w:val="9AE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E2C4F1B"/>
    <w:multiLevelType w:val="multilevel"/>
    <w:tmpl w:val="295C0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26F5DB0"/>
    <w:multiLevelType w:val="multilevel"/>
    <w:tmpl w:val="0CA21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2D1163E"/>
    <w:multiLevelType w:val="multilevel"/>
    <w:tmpl w:val="712E69E2"/>
    <w:lvl w:ilvl="0">
      <w:start w:val="1"/>
      <w:numFmt w:val="decimal"/>
      <w:lvlText w:val="Step: %1."/>
      <w:lvlJc w:val="left"/>
      <w:pPr>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1" w15:restartNumberingAfterBreak="0">
    <w:nsid w:val="72EB66EF"/>
    <w:multiLevelType w:val="multilevel"/>
    <w:tmpl w:val="4880B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1051DF"/>
    <w:multiLevelType w:val="multilevel"/>
    <w:tmpl w:val="2024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8A0C41"/>
    <w:multiLevelType w:val="multilevel"/>
    <w:tmpl w:val="8DDEFB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66B2F8B"/>
    <w:multiLevelType w:val="multilevel"/>
    <w:tmpl w:val="3E964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7C203B"/>
    <w:multiLevelType w:val="multilevel"/>
    <w:tmpl w:val="EC7AA006"/>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6" w15:restartNumberingAfterBreak="0">
    <w:nsid w:val="77A72076"/>
    <w:multiLevelType w:val="multilevel"/>
    <w:tmpl w:val="2E80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B0C4C98"/>
    <w:multiLevelType w:val="multilevel"/>
    <w:tmpl w:val="2F680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7B2F0E1B"/>
    <w:multiLevelType w:val="multilevel"/>
    <w:tmpl w:val="C1289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F6C3991"/>
    <w:multiLevelType w:val="multilevel"/>
    <w:tmpl w:val="8074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436242">
    <w:abstractNumId w:val="47"/>
  </w:num>
  <w:num w:numId="2" w16cid:durableId="1150361469">
    <w:abstractNumId w:val="29"/>
  </w:num>
  <w:num w:numId="3" w16cid:durableId="75906271">
    <w:abstractNumId w:val="51"/>
  </w:num>
  <w:num w:numId="4" w16cid:durableId="812136732">
    <w:abstractNumId w:val="30"/>
  </w:num>
  <w:num w:numId="5" w16cid:durableId="512259302">
    <w:abstractNumId w:val="31"/>
  </w:num>
  <w:num w:numId="6" w16cid:durableId="1911309592">
    <w:abstractNumId w:val="55"/>
  </w:num>
  <w:num w:numId="7" w16cid:durableId="1665863129">
    <w:abstractNumId w:val="57"/>
  </w:num>
  <w:num w:numId="8" w16cid:durableId="2026393980">
    <w:abstractNumId w:val="17"/>
  </w:num>
  <w:num w:numId="9" w16cid:durableId="1772358023">
    <w:abstractNumId w:val="12"/>
  </w:num>
  <w:num w:numId="10" w16cid:durableId="1678194167">
    <w:abstractNumId w:val="33"/>
  </w:num>
  <w:num w:numId="11" w16cid:durableId="1128664068">
    <w:abstractNumId w:val="42"/>
  </w:num>
  <w:num w:numId="12" w16cid:durableId="879318497">
    <w:abstractNumId w:val="41"/>
  </w:num>
  <w:num w:numId="13" w16cid:durableId="1691561644">
    <w:abstractNumId w:val="40"/>
  </w:num>
  <w:num w:numId="14" w16cid:durableId="1433433123">
    <w:abstractNumId w:val="13"/>
  </w:num>
  <w:num w:numId="15" w16cid:durableId="1893345871">
    <w:abstractNumId w:val="25"/>
  </w:num>
  <w:num w:numId="16" w16cid:durableId="740442095">
    <w:abstractNumId w:val="77"/>
  </w:num>
  <w:num w:numId="17" w16cid:durableId="1254556572">
    <w:abstractNumId w:val="14"/>
  </w:num>
  <w:num w:numId="18" w16cid:durableId="167209623">
    <w:abstractNumId w:val="59"/>
  </w:num>
  <w:num w:numId="19" w16cid:durableId="817763669">
    <w:abstractNumId w:val="66"/>
  </w:num>
  <w:num w:numId="20" w16cid:durableId="2107268041">
    <w:abstractNumId w:val="52"/>
  </w:num>
  <w:num w:numId="21" w16cid:durableId="98719274">
    <w:abstractNumId w:val="58"/>
  </w:num>
  <w:num w:numId="22" w16cid:durableId="1641232976">
    <w:abstractNumId w:val="21"/>
  </w:num>
  <w:num w:numId="23" w16cid:durableId="2020042898">
    <w:abstractNumId w:val="18"/>
  </w:num>
  <w:num w:numId="24" w16cid:durableId="2074967176">
    <w:abstractNumId w:val="44"/>
  </w:num>
  <w:num w:numId="25" w16cid:durableId="132526263">
    <w:abstractNumId w:val="32"/>
  </w:num>
  <w:num w:numId="26" w16cid:durableId="1355577805">
    <w:abstractNumId w:val="20"/>
  </w:num>
  <w:num w:numId="27" w16cid:durableId="959991854">
    <w:abstractNumId w:val="76"/>
  </w:num>
  <w:num w:numId="28" w16cid:durableId="817574720">
    <w:abstractNumId w:val="45"/>
  </w:num>
  <w:num w:numId="29" w16cid:durableId="885338014">
    <w:abstractNumId w:val="60"/>
  </w:num>
  <w:num w:numId="30" w16cid:durableId="715617320">
    <w:abstractNumId w:val="64"/>
  </w:num>
  <w:num w:numId="31" w16cid:durableId="1627202022">
    <w:abstractNumId w:val="72"/>
  </w:num>
  <w:num w:numId="32" w16cid:durableId="1671061070">
    <w:abstractNumId w:val="37"/>
  </w:num>
  <w:num w:numId="33" w16cid:durableId="1970360895">
    <w:abstractNumId w:val="35"/>
  </w:num>
  <w:num w:numId="34" w16cid:durableId="1391879839">
    <w:abstractNumId w:val="16"/>
  </w:num>
  <w:num w:numId="35" w16cid:durableId="1968270415">
    <w:abstractNumId w:val="38"/>
  </w:num>
  <w:num w:numId="36" w16cid:durableId="1701197797">
    <w:abstractNumId w:val="67"/>
  </w:num>
  <w:num w:numId="37" w16cid:durableId="466315575">
    <w:abstractNumId w:val="11"/>
  </w:num>
  <w:num w:numId="38" w16cid:durableId="1822042108">
    <w:abstractNumId w:val="39"/>
  </w:num>
  <w:num w:numId="39" w16cid:durableId="633872420">
    <w:abstractNumId w:val="27"/>
  </w:num>
  <w:num w:numId="40" w16cid:durableId="1970472640">
    <w:abstractNumId w:val="36"/>
  </w:num>
  <w:num w:numId="41" w16cid:durableId="998119698">
    <w:abstractNumId w:val="46"/>
  </w:num>
  <w:num w:numId="42" w16cid:durableId="776024960">
    <w:abstractNumId w:val="65"/>
  </w:num>
  <w:num w:numId="43" w16cid:durableId="1602685791">
    <w:abstractNumId w:val="28"/>
  </w:num>
  <w:num w:numId="44" w16cid:durableId="1274634516">
    <w:abstractNumId w:val="79"/>
  </w:num>
  <w:num w:numId="45" w16cid:durableId="2116512018">
    <w:abstractNumId w:val="9"/>
  </w:num>
  <w:num w:numId="46" w16cid:durableId="2112435103">
    <w:abstractNumId w:val="54"/>
  </w:num>
  <w:num w:numId="47" w16cid:durableId="2019774671">
    <w:abstractNumId w:val="69"/>
  </w:num>
  <w:num w:numId="48" w16cid:durableId="1388725426">
    <w:abstractNumId w:val="63"/>
  </w:num>
  <w:num w:numId="49" w16cid:durableId="722873636">
    <w:abstractNumId w:val="19"/>
  </w:num>
  <w:num w:numId="50" w16cid:durableId="796722615">
    <w:abstractNumId w:val="73"/>
  </w:num>
  <w:num w:numId="51" w16cid:durableId="117185619">
    <w:abstractNumId w:val="56"/>
  </w:num>
  <w:num w:numId="52" w16cid:durableId="1376003547">
    <w:abstractNumId w:val="50"/>
  </w:num>
  <w:num w:numId="53" w16cid:durableId="188184959">
    <w:abstractNumId w:val="62"/>
  </w:num>
  <w:num w:numId="54" w16cid:durableId="1305700442">
    <w:abstractNumId w:val="24"/>
  </w:num>
  <w:num w:numId="55" w16cid:durableId="814759823">
    <w:abstractNumId w:val="8"/>
  </w:num>
  <w:num w:numId="56" w16cid:durableId="901139279">
    <w:abstractNumId w:val="6"/>
  </w:num>
  <w:num w:numId="57" w16cid:durableId="2005888011">
    <w:abstractNumId w:val="5"/>
  </w:num>
  <w:num w:numId="58" w16cid:durableId="567420688">
    <w:abstractNumId w:val="4"/>
  </w:num>
  <w:num w:numId="59" w16cid:durableId="702678366">
    <w:abstractNumId w:val="7"/>
  </w:num>
  <w:num w:numId="60" w16cid:durableId="824474883">
    <w:abstractNumId w:val="3"/>
  </w:num>
  <w:num w:numId="61" w16cid:durableId="1601598803">
    <w:abstractNumId w:val="2"/>
  </w:num>
  <w:num w:numId="62" w16cid:durableId="1774668387">
    <w:abstractNumId w:val="1"/>
  </w:num>
  <w:num w:numId="63" w16cid:durableId="196696622">
    <w:abstractNumId w:val="0"/>
  </w:num>
  <w:num w:numId="64" w16cid:durableId="761607101">
    <w:abstractNumId w:val="78"/>
  </w:num>
  <w:num w:numId="65" w16cid:durableId="1259675350">
    <w:abstractNumId w:val="49"/>
  </w:num>
  <w:num w:numId="66" w16cid:durableId="1590961734">
    <w:abstractNumId w:val="23"/>
  </w:num>
  <w:num w:numId="67" w16cid:durableId="1344472300">
    <w:abstractNumId w:val="74"/>
  </w:num>
  <w:num w:numId="68" w16cid:durableId="888999771">
    <w:abstractNumId w:val="15"/>
  </w:num>
  <w:num w:numId="69" w16cid:durableId="1175336877">
    <w:abstractNumId w:val="34"/>
  </w:num>
  <w:num w:numId="70" w16cid:durableId="615677438">
    <w:abstractNumId w:val="22"/>
  </w:num>
  <w:num w:numId="71" w16cid:durableId="1397774905">
    <w:abstractNumId w:val="53"/>
  </w:num>
  <w:num w:numId="72" w16cid:durableId="1155410438">
    <w:abstractNumId w:val="71"/>
  </w:num>
  <w:num w:numId="73" w16cid:durableId="1639148972">
    <w:abstractNumId w:val="68"/>
  </w:num>
  <w:num w:numId="74" w16cid:durableId="1192181652">
    <w:abstractNumId w:val="26"/>
  </w:num>
  <w:num w:numId="75" w16cid:durableId="618536142">
    <w:abstractNumId w:val="43"/>
  </w:num>
  <w:num w:numId="76" w16cid:durableId="1834644043">
    <w:abstractNumId w:val="48"/>
  </w:num>
  <w:num w:numId="77" w16cid:durableId="328099449">
    <w:abstractNumId w:val="70"/>
  </w:num>
  <w:num w:numId="78" w16cid:durableId="672491139">
    <w:abstractNumId w:val="75"/>
  </w:num>
  <w:num w:numId="79" w16cid:durableId="1293944032">
    <w:abstractNumId w:val="10"/>
  </w:num>
  <w:num w:numId="80" w16cid:durableId="45570666">
    <w:abstractNumId w:val="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5F6"/>
    <w:rsid w:val="00046F7F"/>
    <w:rsid w:val="00072FEF"/>
    <w:rsid w:val="000A6AD9"/>
    <w:rsid w:val="001264D8"/>
    <w:rsid w:val="001817CA"/>
    <w:rsid w:val="001A7958"/>
    <w:rsid w:val="00242C1E"/>
    <w:rsid w:val="0029277E"/>
    <w:rsid w:val="002A55F6"/>
    <w:rsid w:val="002E1A27"/>
    <w:rsid w:val="00336C71"/>
    <w:rsid w:val="003645D2"/>
    <w:rsid w:val="0040094D"/>
    <w:rsid w:val="00427B3F"/>
    <w:rsid w:val="00471F15"/>
    <w:rsid w:val="00476AE6"/>
    <w:rsid w:val="004D7B70"/>
    <w:rsid w:val="00571950"/>
    <w:rsid w:val="00576D97"/>
    <w:rsid w:val="0059161A"/>
    <w:rsid w:val="005A4032"/>
    <w:rsid w:val="005F5A35"/>
    <w:rsid w:val="0061568E"/>
    <w:rsid w:val="0069460A"/>
    <w:rsid w:val="006E590F"/>
    <w:rsid w:val="006F3A0B"/>
    <w:rsid w:val="007223E4"/>
    <w:rsid w:val="007231A5"/>
    <w:rsid w:val="007545B3"/>
    <w:rsid w:val="007B171F"/>
    <w:rsid w:val="007E4CDF"/>
    <w:rsid w:val="00830C29"/>
    <w:rsid w:val="008838C6"/>
    <w:rsid w:val="008C24CA"/>
    <w:rsid w:val="009301D4"/>
    <w:rsid w:val="00944A4C"/>
    <w:rsid w:val="00975C88"/>
    <w:rsid w:val="00AC6490"/>
    <w:rsid w:val="00AF6721"/>
    <w:rsid w:val="00B77B23"/>
    <w:rsid w:val="00B9234E"/>
    <w:rsid w:val="00C279BC"/>
    <w:rsid w:val="00C45B5B"/>
    <w:rsid w:val="00C47262"/>
    <w:rsid w:val="00C83529"/>
    <w:rsid w:val="00C942AE"/>
    <w:rsid w:val="00CB1148"/>
    <w:rsid w:val="00D16344"/>
    <w:rsid w:val="00DB13E5"/>
    <w:rsid w:val="00DC7C3C"/>
    <w:rsid w:val="00EB5C24"/>
    <w:rsid w:val="00EE6687"/>
    <w:rsid w:val="00F0183C"/>
    <w:rsid w:val="00F07EEE"/>
    <w:rsid w:val="00F33201"/>
    <w:rsid w:val="00FB0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79AF3"/>
  <w15:docId w15:val="{8A9A4C9B-C72B-B349-878B-16CCDC37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pPr>
      <w:keepNext/>
      <w:keepLines/>
      <w:spacing w:before="240" w:after="80"/>
      <w:outlineLvl w:val="5"/>
    </w:pPr>
    <w:rPr>
      <w:i/>
      <w:color w:val="666666"/>
    </w:rPr>
  </w:style>
  <w:style w:type="paragraph" w:styleId="Heading7">
    <w:name w:val="heading 7"/>
    <w:basedOn w:val="Normal"/>
    <w:next w:val="Normal"/>
    <w:link w:val="Heading7Char"/>
    <w:uiPriority w:val="9"/>
    <w:semiHidden/>
    <w:unhideWhenUsed/>
    <w:qFormat/>
    <w:rsid w:val="0059161A"/>
    <w:pPr>
      <w:keepNext/>
      <w:keepLines/>
      <w:spacing w:before="200"/>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semiHidden/>
    <w:unhideWhenUsed/>
    <w:qFormat/>
    <w:rsid w:val="0059161A"/>
    <w:pPr>
      <w:keepNext/>
      <w:keepLines/>
      <w:spacing w:before="200"/>
      <w:outlineLvl w:val="7"/>
    </w:pPr>
    <w:rPr>
      <w:rFonts w:asciiTheme="majorHAnsi" w:eastAsiaTheme="majorEastAsia" w:hAnsiTheme="majorHAnsi" w:cstheme="majorBidi"/>
      <w:color w:val="4F81BD" w:themeColor="accent1"/>
      <w:sz w:val="20"/>
      <w:szCs w:val="20"/>
      <w:lang w:val="en-US"/>
    </w:rPr>
  </w:style>
  <w:style w:type="paragraph" w:styleId="Heading9">
    <w:name w:val="heading 9"/>
    <w:basedOn w:val="Normal"/>
    <w:next w:val="Normal"/>
    <w:link w:val="Heading9Char"/>
    <w:uiPriority w:val="9"/>
    <w:semiHidden/>
    <w:unhideWhenUsed/>
    <w:qFormat/>
    <w:rsid w:val="0059161A"/>
    <w:pPr>
      <w:keepNext/>
      <w:keepLines/>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pPr>
    <w:rPr>
      <w:sz w:val="52"/>
      <w:szCs w:val="52"/>
    </w:rPr>
  </w:style>
  <w:style w:type="paragraph" w:styleId="Subtitle">
    <w:name w:val="Subtitle"/>
    <w:basedOn w:val="Normal"/>
    <w:next w:val="Normal"/>
    <w:link w:val="SubtitleChar"/>
    <w:uiPriority w:val="11"/>
    <w:qFormat/>
    <w:pPr>
      <w:keepNext/>
      <w:keepLines/>
      <w:spacing w:after="320"/>
    </w:pPr>
    <w:rPr>
      <w:color w:val="666666"/>
      <w:sz w:val="30"/>
      <w:szCs w:val="30"/>
    </w:rPr>
  </w:style>
  <w:style w:type="character" w:styleId="Strong">
    <w:name w:val="Strong"/>
    <w:basedOn w:val="DefaultParagraphFont"/>
    <w:uiPriority w:val="22"/>
    <w:qFormat/>
    <w:rsid w:val="00D16344"/>
    <w:rPr>
      <w:b/>
      <w:bCs/>
    </w:rPr>
  </w:style>
  <w:style w:type="character" w:styleId="HTMLCode">
    <w:name w:val="HTML Code"/>
    <w:basedOn w:val="DefaultParagraphFont"/>
    <w:uiPriority w:val="99"/>
    <w:semiHidden/>
    <w:unhideWhenUsed/>
    <w:rsid w:val="00D16344"/>
    <w:rPr>
      <w:rFonts w:ascii="Courier New" w:eastAsia="Times New Roman" w:hAnsi="Courier New" w:cs="Courier New"/>
      <w:sz w:val="20"/>
      <w:szCs w:val="20"/>
    </w:rPr>
  </w:style>
  <w:style w:type="paragraph" w:styleId="ListParagraph">
    <w:name w:val="List Paragraph"/>
    <w:basedOn w:val="Normal"/>
    <w:uiPriority w:val="34"/>
    <w:qFormat/>
    <w:rsid w:val="004D7B70"/>
    <w:pPr>
      <w:ind w:left="720"/>
      <w:contextualSpacing/>
    </w:pPr>
  </w:style>
  <w:style w:type="paragraph" w:styleId="HTMLPreformatted">
    <w:name w:val="HTML Preformatted"/>
    <w:basedOn w:val="Normal"/>
    <w:link w:val="HTMLPreformattedChar"/>
    <w:uiPriority w:val="99"/>
    <w:semiHidden/>
    <w:unhideWhenUsed/>
    <w:rsid w:val="00336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36C71"/>
    <w:rPr>
      <w:rFonts w:ascii="Courier New" w:eastAsia="Times New Roman" w:hAnsi="Courier New" w:cs="Courier New"/>
      <w:sz w:val="20"/>
      <w:szCs w:val="20"/>
      <w:lang w:val="en-US"/>
    </w:rPr>
  </w:style>
  <w:style w:type="character" w:customStyle="1" w:styleId="katex-mathml">
    <w:name w:val="katex-mathml"/>
    <w:basedOn w:val="DefaultParagraphFont"/>
    <w:rsid w:val="00576D97"/>
  </w:style>
  <w:style w:type="character" w:customStyle="1" w:styleId="mord">
    <w:name w:val="mord"/>
    <w:basedOn w:val="DefaultParagraphFont"/>
    <w:rsid w:val="00576D97"/>
  </w:style>
  <w:style w:type="character" w:customStyle="1" w:styleId="mbin">
    <w:name w:val="mbin"/>
    <w:basedOn w:val="DefaultParagraphFont"/>
    <w:rsid w:val="00576D97"/>
  </w:style>
  <w:style w:type="character" w:styleId="Emphasis">
    <w:name w:val="Emphasis"/>
    <w:basedOn w:val="DefaultParagraphFont"/>
    <w:uiPriority w:val="20"/>
    <w:qFormat/>
    <w:rsid w:val="00EE6687"/>
    <w:rPr>
      <w:i/>
      <w:iCs/>
    </w:rPr>
  </w:style>
  <w:style w:type="table" w:styleId="TableGrid">
    <w:name w:val="Table Grid"/>
    <w:basedOn w:val="TableNormal"/>
    <w:uiPriority w:val="59"/>
    <w:rsid w:val="00EE6687"/>
    <w:pPr>
      <w:spacing w:line="240" w:lineRule="auto"/>
    </w:pPr>
    <w:rPr>
      <w:rFonts w:asciiTheme="minorHAnsi" w:eastAsiaTheme="minorHAnsi" w:hAnsiTheme="minorHAnsi" w:cstheme="minorBidi"/>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59161A"/>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9161A"/>
    <w:rPr>
      <w:rFonts w:asciiTheme="majorHAnsi" w:eastAsiaTheme="majorEastAsia" w:hAnsiTheme="majorHAnsi" w:cstheme="majorBidi"/>
      <w:color w:val="4F81BD" w:themeColor="accent1"/>
      <w:sz w:val="20"/>
      <w:szCs w:val="20"/>
      <w:lang w:val="en-US"/>
    </w:rPr>
  </w:style>
  <w:style w:type="character" w:customStyle="1" w:styleId="Heading9Char">
    <w:name w:val="Heading 9 Char"/>
    <w:basedOn w:val="DefaultParagraphFont"/>
    <w:link w:val="Heading9"/>
    <w:uiPriority w:val="9"/>
    <w:semiHidden/>
    <w:rsid w:val="0059161A"/>
    <w:rPr>
      <w:rFonts w:asciiTheme="majorHAnsi" w:eastAsiaTheme="majorEastAsia" w:hAnsiTheme="majorHAnsi" w:cstheme="majorBidi"/>
      <w:i/>
      <w:iCs/>
      <w:color w:val="404040" w:themeColor="text1" w:themeTint="BF"/>
      <w:sz w:val="20"/>
      <w:szCs w:val="20"/>
      <w:lang w:val="en-US"/>
    </w:rPr>
  </w:style>
  <w:style w:type="paragraph" w:styleId="Header">
    <w:name w:val="header"/>
    <w:basedOn w:val="Normal"/>
    <w:link w:val="HeaderChar"/>
    <w:uiPriority w:val="99"/>
    <w:unhideWhenUsed/>
    <w:rsid w:val="0059161A"/>
    <w:pPr>
      <w:tabs>
        <w:tab w:val="center" w:pos="4680"/>
        <w:tab w:val="right" w:pos="9360"/>
      </w:tabs>
      <w:spacing w:line="240" w:lineRule="auto"/>
    </w:pPr>
    <w:rPr>
      <w:rFonts w:asciiTheme="minorHAnsi" w:eastAsiaTheme="minorEastAsia" w:hAnsiTheme="minorHAnsi" w:cstheme="minorBidi"/>
      <w:lang w:val="en-US"/>
    </w:rPr>
  </w:style>
  <w:style w:type="character" w:customStyle="1" w:styleId="HeaderChar">
    <w:name w:val="Header Char"/>
    <w:basedOn w:val="DefaultParagraphFont"/>
    <w:link w:val="Header"/>
    <w:uiPriority w:val="99"/>
    <w:rsid w:val="0059161A"/>
    <w:rPr>
      <w:rFonts w:asciiTheme="minorHAnsi" w:eastAsiaTheme="minorEastAsia" w:hAnsiTheme="minorHAnsi" w:cstheme="minorBidi"/>
      <w:lang w:val="en-US"/>
    </w:rPr>
  </w:style>
  <w:style w:type="paragraph" w:styleId="Footer">
    <w:name w:val="footer"/>
    <w:basedOn w:val="Normal"/>
    <w:link w:val="FooterChar"/>
    <w:uiPriority w:val="99"/>
    <w:unhideWhenUsed/>
    <w:rsid w:val="0059161A"/>
    <w:pPr>
      <w:tabs>
        <w:tab w:val="center" w:pos="4680"/>
        <w:tab w:val="right" w:pos="9360"/>
      </w:tabs>
      <w:spacing w:line="240" w:lineRule="auto"/>
    </w:pPr>
    <w:rPr>
      <w:rFonts w:asciiTheme="minorHAnsi" w:eastAsiaTheme="minorEastAsia" w:hAnsiTheme="minorHAnsi" w:cstheme="minorBidi"/>
      <w:lang w:val="en-US"/>
    </w:rPr>
  </w:style>
  <w:style w:type="character" w:customStyle="1" w:styleId="FooterChar">
    <w:name w:val="Footer Char"/>
    <w:basedOn w:val="DefaultParagraphFont"/>
    <w:link w:val="Footer"/>
    <w:uiPriority w:val="99"/>
    <w:rsid w:val="0059161A"/>
    <w:rPr>
      <w:rFonts w:asciiTheme="minorHAnsi" w:eastAsiaTheme="minorEastAsia" w:hAnsiTheme="minorHAnsi" w:cstheme="minorBidi"/>
      <w:lang w:val="en-US"/>
    </w:rPr>
  </w:style>
  <w:style w:type="paragraph" w:styleId="NoSpacing">
    <w:name w:val="No Spacing"/>
    <w:uiPriority w:val="1"/>
    <w:qFormat/>
    <w:rsid w:val="0059161A"/>
    <w:pPr>
      <w:spacing w:line="240" w:lineRule="auto"/>
    </w:pPr>
    <w:rPr>
      <w:rFonts w:asciiTheme="minorHAnsi" w:eastAsiaTheme="minorEastAsia" w:hAnsiTheme="minorHAnsi" w:cstheme="minorBidi"/>
      <w:lang w:val="en-US"/>
    </w:rPr>
  </w:style>
  <w:style w:type="character" w:customStyle="1" w:styleId="Heading1Char">
    <w:name w:val="Heading 1 Char"/>
    <w:basedOn w:val="DefaultParagraphFont"/>
    <w:link w:val="Heading1"/>
    <w:uiPriority w:val="9"/>
    <w:rsid w:val="0059161A"/>
    <w:rPr>
      <w:sz w:val="40"/>
      <w:szCs w:val="40"/>
    </w:rPr>
  </w:style>
  <w:style w:type="character" w:customStyle="1" w:styleId="Heading2Char">
    <w:name w:val="Heading 2 Char"/>
    <w:basedOn w:val="DefaultParagraphFont"/>
    <w:link w:val="Heading2"/>
    <w:uiPriority w:val="9"/>
    <w:rsid w:val="0059161A"/>
    <w:rPr>
      <w:sz w:val="32"/>
      <w:szCs w:val="32"/>
    </w:rPr>
  </w:style>
  <w:style w:type="character" w:customStyle="1" w:styleId="Heading3Char">
    <w:name w:val="Heading 3 Char"/>
    <w:basedOn w:val="DefaultParagraphFont"/>
    <w:link w:val="Heading3"/>
    <w:uiPriority w:val="9"/>
    <w:rsid w:val="0059161A"/>
    <w:rPr>
      <w:color w:val="434343"/>
      <w:sz w:val="28"/>
      <w:szCs w:val="28"/>
    </w:rPr>
  </w:style>
  <w:style w:type="character" w:customStyle="1" w:styleId="TitleChar">
    <w:name w:val="Title Char"/>
    <w:basedOn w:val="DefaultParagraphFont"/>
    <w:link w:val="Title"/>
    <w:uiPriority w:val="10"/>
    <w:rsid w:val="0059161A"/>
    <w:rPr>
      <w:sz w:val="52"/>
      <w:szCs w:val="52"/>
    </w:rPr>
  </w:style>
  <w:style w:type="character" w:customStyle="1" w:styleId="SubtitleChar">
    <w:name w:val="Subtitle Char"/>
    <w:basedOn w:val="DefaultParagraphFont"/>
    <w:link w:val="Subtitle"/>
    <w:uiPriority w:val="11"/>
    <w:rsid w:val="0059161A"/>
    <w:rPr>
      <w:color w:val="666666"/>
      <w:sz w:val="30"/>
      <w:szCs w:val="30"/>
    </w:rPr>
  </w:style>
  <w:style w:type="paragraph" w:styleId="BodyText">
    <w:name w:val="Body Text"/>
    <w:basedOn w:val="Normal"/>
    <w:link w:val="BodyTextChar"/>
    <w:uiPriority w:val="99"/>
    <w:unhideWhenUsed/>
    <w:rsid w:val="0059161A"/>
    <w:pPr>
      <w:spacing w:after="120"/>
    </w:pPr>
    <w:rPr>
      <w:rFonts w:asciiTheme="minorHAnsi" w:eastAsiaTheme="minorEastAsia" w:hAnsiTheme="minorHAnsi" w:cstheme="minorBidi"/>
      <w:lang w:val="en-US"/>
    </w:rPr>
  </w:style>
  <w:style w:type="character" w:customStyle="1" w:styleId="BodyTextChar">
    <w:name w:val="Body Text Char"/>
    <w:basedOn w:val="DefaultParagraphFont"/>
    <w:link w:val="BodyText"/>
    <w:uiPriority w:val="99"/>
    <w:rsid w:val="0059161A"/>
    <w:rPr>
      <w:rFonts w:asciiTheme="minorHAnsi" w:eastAsiaTheme="minorEastAsia" w:hAnsiTheme="minorHAnsi" w:cstheme="minorBidi"/>
      <w:lang w:val="en-US"/>
    </w:rPr>
  </w:style>
  <w:style w:type="paragraph" w:styleId="BodyText2">
    <w:name w:val="Body Text 2"/>
    <w:basedOn w:val="Normal"/>
    <w:link w:val="BodyText2Char"/>
    <w:uiPriority w:val="99"/>
    <w:unhideWhenUsed/>
    <w:rsid w:val="0059161A"/>
    <w:pPr>
      <w:spacing w:after="120" w:line="480" w:lineRule="auto"/>
    </w:pPr>
    <w:rPr>
      <w:rFonts w:asciiTheme="minorHAnsi" w:eastAsiaTheme="minorEastAsia" w:hAnsiTheme="minorHAnsi" w:cstheme="minorBidi"/>
      <w:lang w:val="en-US"/>
    </w:rPr>
  </w:style>
  <w:style w:type="character" w:customStyle="1" w:styleId="BodyText2Char">
    <w:name w:val="Body Text 2 Char"/>
    <w:basedOn w:val="DefaultParagraphFont"/>
    <w:link w:val="BodyText2"/>
    <w:uiPriority w:val="99"/>
    <w:rsid w:val="0059161A"/>
    <w:rPr>
      <w:rFonts w:asciiTheme="minorHAnsi" w:eastAsiaTheme="minorEastAsia" w:hAnsiTheme="minorHAnsi" w:cstheme="minorBidi"/>
      <w:lang w:val="en-US"/>
    </w:rPr>
  </w:style>
  <w:style w:type="paragraph" w:styleId="BodyText3">
    <w:name w:val="Body Text 3"/>
    <w:basedOn w:val="Normal"/>
    <w:link w:val="BodyText3Char"/>
    <w:uiPriority w:val="99"/>
    <w:unhideWhenUsed/>
    <w:rsid w:val="0059161A"/>
    <w:pPr>
      <w:spacing w:after="120"/>
    </w:pPr>
    <w:rPr>
      <w:rFonts w:asciiTheme="minorHAnsi" w:eastAsiaTheme="minorEastAsia" w:hAnsiTheme="minorHAnsi" w:cstheme="minorBidi"/>
      <w:sz w:val="16"/>
      <w:szCs w:val="16"/>
      <w:lang w:val="en-US"/>
    </w:rPr>
  </w:style>
  <w:style w:type="character" w:customStyle="1" w:styleId="BodyText3Char">
    <w:name w:val="Body Text 3 Char"/>
    <w:basedOn w:val="DefaultParagraphFont"/>
    <w:link w:val="BodyText3"/>
    <w:uiPriority w:val="99"/>
    <w:rsid w:val="0059161A"/>
    <w:rPr>
      <w:rFonts w:asciiTheme="minorHAnsi" w:eastAsiaTheme="minorEastAsia" w:hAnsiTheme="minorHAnsi" w:cstheme="minorBidi"/>
      <w:sz w:val="16"/>
      <w:szCs w:val="16"/>
      <w:lang w:val="en-US"/>
    </w:rPr>
  </w:style>
  <w:style w:type="paragraph" w:styleId="List">
    <w:name w:val="List"/>
    <w:basedOn w:val="Normal"/>
    <w:uiPriority w:val="99"/>
    <w:unhideWhenUsed/>
    <w:rsid w:val="0059161A"/>
    <w:pPr>
      <w:spacing w:after="200"/>
      <w:ind w:left="360" w:hanging="360"/>
      <w:contextualSpacing/>
    </w:pPr>
    <w:rPr>
      <w:rFonts w:asciiTheme="minorHAnsi" w:eastAsiaTheme="minorEastAsia" w:hAnsiTheme="minorHAnsi" w:cstheme="minorBidi"/>
      <w:lang w:val="en-US"/>
    </w:rPr>
  </w:style>
  <w:style w:type="paragraph" w:styleId="List2">
    <w:name w:val="List 2"/>
    <w:basedOn w:val="Normal"/>
    <w:uiPriority w:val="99"/>
    <w:unhideWhenUsed/>
    <w:rsid w:val="0059161A"/>
    <w:pPr>
      <w:spacing w:after="200"/>
      <w:ind w:left="720" w:hanging="360"/>
      <w:contextualSpacing/>
    </w:pPr>
    <w:rPr>
      <w:rFonts w:asciiTheme="minorHAnsi" w:eastAsiaTheme="minorEastAsia" w:hAnsiTheme="minorHAnsi" w:cstheme="minorBidi"/>
      <w:lang w:val="en-US"/>
    </w:rPr>
  </w:style>
  <w:style w:type="paragraph" w:styleId="List3">
    <w:name w:val="List 3"/>
    <w:basedOn w:val="Normal"/>
    <w:uiPriority w:val="99"/>
    <w:unhideWhenUsed/>
    <w:rsid w:val="0059161A"/>
    <w:pPr>
      <w:spacing w:after="200"/>
      <w:ind w:left="1080" w:hanging="360"/>
      <w:contextualSpacing/>
    </w:pPr>
    <w:rPr>
      <w:rFonts w:asciiTheme="minorHAnsi" w:eastAsiaTheme="minorEastAsia" w:hAnsiTheme="minorHAnsi" w:cstheme="minorBidi"/>
      <w:lang w:val="en-US"/>
    </w:rPr>
  </w:style>
  <w:style w:type="paragraph" w:styleId="ListBullet">
    <w:name w:val="List Bullet"/>
    <w:basedOn w:val="Normal"/>
    <w:uiPriority w:val="99"/>
    <w:unhideWhenUsed/>
    <w:rsid w:val="0059161A"/>
    <w:pPr>
      <w:numPr>
        <w:numId w:val="55"/>
      </w:numPr>
      <w:spacing w:after="200"/>
      <w:contextualSpacing/>
    </w:pPr>
    <w:rPr>
      <w:rFonts w:asciiTheme="minorHAnsi" w:eastAsiaTheme="minorEastAsia" w:hAnsiTheme="minorHAnsi" w:cstheme="minorBidi"/>
      <w:lang w:val="en-US"/>
    </w:rPr>
  </w:style>
  <w:style w:type="paragraph" w:styleId="ListBullet2">
    <w:name w:val="List Bullet 2"/>
    <w:basedOn w:val="Normal"/>
    <w:uiPriority w:val="99"/>
    <w:unhideWhenUsed/>
    <w:rsid w:val="0059161A"/>
    <w:pPr>
      <w:numPr>
        <w:numId w:val="56"/>
      </w:numPr>
      <w:spacing w:after="200"/>
      <w:contextualSpacing/>
    </w:pPr>
    <w:rPr>
      <w:rFonts w:asciiTheme="minorHAnsi" w:eastAsiaTheme="minorEastAsia" w:hAnsiTheme="minorHAnsi" w:cstheme="minorBidi"/>
      <w:lang w:val="en-US"/>
    </w:rPr>
  </w:style>
  <w:style w:type="paragraph" w:styleId="ListBullet3">
    <w:name w:val="List Bullet 3"/>
    <w:basedOn w:val="Normal"/>
    <w:uiPriority w:val="99"/>
    <w:unhideWhenUsed/>
    <w:rsid w:val="0059161A"/>
    <w:pPr>
      <w:numPr>
        <w:numId w:val="57"/>
      </w:numPr>
      <w:spacing w:after="200"/>
      <w:contextualSpacing/>
    </w:pPr>
    <w:rPr>
      <w:rFonts w:asciiTheme="minorHAnsi" w:eastAsiaTheme="minorEastAsia" w:hAnsiTheme="minorHAnsi" w:cstheme="minorBidi"/>
      <w:lang w:val="en-US"/>
    </w:rPr>
  </w:style>
  <w:style w:type="paragraph" w:styleId="ListNumber">
    <w:name w:val="List Number"/>
    <w:basedOn w:val="Normal"/>
    <w:uiPriority w:val="99"/>
    <w:unhideWhenUsed/>
    <w:rsid w:val="0059161A"/>
    <w:pPr>
      <w:numPr>
        <w:numId w:val="59"/>
      </w:numPr>
      <w:spacing w:after="200"/>
      <w:contextualSpacing/>
    </w:pPr>
    <w:rPr>
      <w:rFonts w:asciiTheme="minorHAnsi" w:eastAsiaTheme="minorEastAsia" w:hAnsiTheme="minorHAnsi" w:cstheme="minorBidi"/>
      <w:lang w:val="en-US"/>
    </w:rPr>
  </w:style>
  <w:style w:type="paragraph" w:styleId="ListNumber2">
    <w:name w:val="List Number 2"/>
    <w:basedOn w:val="Normal"/>
    <w:uiPriority w:val="99"/>
    <w:unhideWhenUsed/>
    <w:rsid w:val="0059161A"/>
    <w:pPr>
      <w:numPr>
        <w:numId w:val="60"/>
      </w:numPr>
      <w:spacing w:after="200"/>
      <w:contextualSpacing/>
    </w:pPr>
    <w:rPr>
      <w:rFonts w:asciiTheme="minorHAnsi" w:eastAsiaTheme="minorEastAsia" w:hAnsiTheme="minorHAnsi" w:cstheme="minorBidi"/>
      <w:lang w:val="en-US"/>
    </w:rPr>
  </w:style>
  <w:style w:type="paragraph" w:styleId="ListNumber3">
    <w:name w:val="List Number 3"/>
    <w:basedOn w:val="Normal"/>
    <w:uiPriority w:val="99"/>
    <w:unhideWhenUsed/>
    <w:rsid w:val="0059161A"/>
    <w:pPr>
      <w:numPr>
        <w:numId w:val="61"/>
      </w:numPr>
      <w:spacing w:after="200"/>
      <w:contextualSpacing/>
    </w:pPr>
    <w:rPr>
      <w:rFonts w:asciiTheme="minorHAnsi" w:eastAsiaTheme="minorEastAsia" w:hAnsiTheme="minorHAnsi" w:cstheme="minorBidi"/>
      <w:lang w:val="en-US"/>
    </w:rPr>
  </w:style>
  <w:style w:type="paragraph" w:styleId="ListContinue">
    <w:name w:val="List Continue"/>
    <w:basedOn w:val="Normal"/>
    <w:uiPriority w:val="99"/>
    <w:unhideWhenUsed/>
    <w:rsid w:val="0059161A"/>
    <w:pPr>
      <w:spacing w:after="120"/>
      <w:ind w:left="360"/>
      <w:contextualSpacing/>
    </w:pPr>
    <w:rPr>
      <w:rFonts w:asciiTheme="minorHAnsi" w:eastAsiaTheme="minorEastAsia" w:hAnsiTheme="minorHAnsi" w:cstheme="minorBidi"/>
      <w:lang w:val="en-US"/>
    </w:rPr>
  </w:style>
  <w:style w:type="paragraph" w:styleId="ListContinue2">
    <w:name w:val="List Continue 2"/>
    <w:basedOn w:val="Normal"/>
    <w:uiPriority w:val="99"/>
    <w:unhideWhenUsed/>
    <w:rsid w:val="0059161A"/>
    <w:pPr>
      <w:spacing w:after="120"/>
      <w:ind w:left="720"/>
      <w:contextualSpacing/>
    </w:pPr>
    <w:rPr>
      <w:rFonts w:asciiTheme="minorHAnsi" w:eastAsiaTheme="minorEastAsia" w:hAnsiTheme="minorHAnsi" w:cstheme="minorBidi"/>
      <w:lang w:val="en-US"/>
    </w:rPr>
  </w:style>
  <w:style w:type="paragraph" w:styleId="ListContinue3">
    <w:name w:val="List Continue 3"/>
    <w:basedOn w:val="Normal"/>
    <w:uiPriority w:val="99"/>
    <w:unhideWhenUsed/>
    <w:rsid w:val="0059161A"/>
    <w:pPr>
      <w:spacing w:after="120"/>
      <w:ind w:left="1080"/>
      <w:contextualSpacing/>
    </w:pPr>
    <w:rPr>
      <w:rFonts w:asciiTheme="minorHAnsi" w:eastAsiaTheme="minorEastAsia" w:hAnsiTheme="minorHAnsi" w:cstheme="minorBidi"/>
      <w:lang w:val="en-US"/>
    </w:rPr>
  </w:style>
  <w:style w:type="paragraph" w:styleId="MacroText">
    <w:name w:val="macro"/>
    <w:link w:val="MacroTextChar"/>
    <w:uiPriority w:val="99"/>
    <w:unhideWhenUsed/>
    <w:rsid w:val="0059161A"/>
    <w:pPr>
      <w:tabs>
        <w:tab w:val="left" w:pos="576"/>
        <w:tab w:val="left" w:pos="1152"/>
        <w:tab w:val="left" w:pos="1728"/>
        <w:tab w:val="left" w:pos="2304"/>
        <w:tab w:val="left" w:pos="2880"/>
        <w:tab w:val="left" w:pos="3456"/>
        <w:tab w:val="left" w:pos="4032"/>
      </w:tabs>
      <w:spacing w:after="200"/>
    </w:pPr>
    <w:rPr>
      <w:rFonts w:ascii="Courier" w:eastAsiaTheme="minorEastAsia" w:hAnsi="Courier" w:cstheme="minorBidi"/>
      <w:sz w:val="20"/>
      <w:szCs w:val="20"/>
      <w:lang w:val="en-US"/>
    </w:rPr>
  </w:style>
  <w:style w:type="character" w:customStyle="1" w:styleId="MacroTextChar">
    <w:name w:val="Macro Text Char"/>
    <w:basedOn w:val="DefaultParagraphFont"/>
    <w:link w:val="MacroText"/>
    <w:uiPriority w:val="99"/>
    <w:rsid w:val="0059161A"/>
    <w:rPr>
      <w:rFonts w:ascii="Courier" w:eastAsiaTheme="minorEastAsia" w:hAnsi="Courier" w:cstheme="minorBidi"/>
      <w:sz w:val="20"/>
      <w:szCs w:val="20"/>
      <w:lang w:val="en-US"/>
    </w:rPr>
  </w:style>
  <w:style w:type="paragraph" w:styleId="Quote">
    <w:name w:val="Quote"/>
    <w:basedOn w:val="Normal"/>
    <w:next w:val="Normal"/>
    <w:link w:val="QuoteChar"/>
    <w:uiPriority w:val="29"/>
    <w:qFormat/>
    <w:rsid w:val="0059161A"/>
    <w:pPr>
      <w:spacing w:after="200"/>
    </w:pPr>
    <w:rPr>
      <w:rFonts w:asciiTheme="minorHAnsi" w:eastAsiaTheme="minorEastAsia" w:hAnsiTheme="minorHAnsi" w:cstheme="minorBidi"/>
      <w:i/>
      <w:iCs/>
      <w:color w:val="000000" w:themeColor="text1"/>
      <w:lang w:val="en-US"/>
    </w:rPr>
  </w:style>
  <w:style w:type="character" w:customStyle="1" w:styleId="QuoteChar">
    <w:name w:val="Quote Char"/>
    <w:basedOn w:val="DefaultParagraphFont"/>
    <w:link w:val="Quote"/>
    <w:uiPriority w:val="29"/>
    <w:rsid w:val="0059161A"/>
    <w:rPr>
      <w:rFonts w:asciiTheme="minorHAnsi" w:eastAsiaTheme="minorEastAsia" w:hAnsiTheme="minorHAnsi" w:cstheme="minorBidi"/>
      <w:i/>
      <w:iCs/>
      <w:color w:val="000000" w:themeColor="text1"/>
      <w:lang w:val="en-US"/>
    </w:rPr>
  </w:style>
  <w:style w:type="character" w:customStyle="1" w:styleId="Heading4Char">
    <w:name w:val="Heading 4 Char"/>
    <w:basedOn w:val="DefaultParagraphFont"/>
    <w:link w:val="Heading4"/>
    <w:uiPriority w:val="9"/>
    <w:rsid w:val="0059161A"/>
    <w:rPr>
      <w:color w:val="666666"/>
      <w:sz w:val="24"/>
      <w:szCs w:val="24"/>
    </w:rPr>
  </w:style>
  <w:style w:type="character" w:customStyle="1" w:styleId="Heading5Char">
    <w:name w:val="Heading 5 Char"/>
    <w:basedOn w:val="DefaultParagraphFont"/>
    <w:link w:val="Heading5"/>
    <w:uiPriority w:val="9"/>
    <w:semiHidden/>
    <w:rsid w:val="0059161A"/>
    <w:rPr>
      <w:color w:val="666666"/>
    </w:rPr>
  </w:style>
  <w:style w:type="character" w:customStyle="1" w:styleId="Heading6Char">
    <w:name w:val="Heading 6 Char"/>
    <w:basedOn w:val="DefaultParagraphFont"/>
    <w:link w:val="Heading6"/>
    <w:uiPriority w:val="9"/>
    <w:semiHidden/>
    <w:rsid w:val="0059161A"/>
    <w:rPr>
      <w:i/>
      <w:color w:val="666666"/>
    </w:rPr>
  </w:style>
  <w:style w:type="paragraph" w:styleId="Caption">
    <w:name w:val="caption"/>
    <w:basedOn w:val="Normal"/>
    <w:next w:val="Normal"/>
    <w:uiPriority w:val="35"/>
    <w:semiHidden/>
    <w:unhideWhenUsed/>
    <w:qFormat/>
    <w:rsid w:val="0059161A"/>
    <w:pPr>
      <w:spacing w:after="200" w:line="240" w:lineRule="auto"/>
    </w:pPr>
    <w:rPr>
      <w:rFonts w:asciiTheme="minorHAnsi" w:eastAsiaTheme="minorEastAsia" w:hAnsiTheme="minorHAnsi" w:cstheme="minorBidi"/>
      <w:b/>
      <w:bCs/>
      <w:color w:val="4F81BD" w:themeColor="accent1"/>
      <w:sz w:val="18"/>
      <w:szCs w:val="18"/>
      <w:lang w:val="en-US"/>
    </w:rPr>
  </w:style>
  <w:style w:type="paragraph" w:styleId="IntenseQuote">
    <w:name w:val="Intense Quote"/>
    <w:basedOn w:val="Normal"/>
    <w:next w:val="Normal"/>
    <w:link w:val="IntenseQuoteChar"/>
    <w:uiPriority w:val="30"/>
    <w:qFormat/>
    <w:rsid w:val="0059161A"/>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val="en-US"/>
    </w:rPr>
  </w:style>
  <w:style w:type="character" w:customStyle="1" w:styleId="IntenseQuoteChar">
    <w:name w:val="Intense Quote Char"/>
    <w:basedOn w:val="DefaultParagraphFont"/>
    <w:link w:val="IntenseQuote"/>
    <w:uiPriority w:val="30"/>
    <w:rsid w:val="0059161A"/>
    <w:rPr>
      <w:rFonts w:asciiTheme="minorHAnsi" w:eastAsiaTheme="minorEastAsia" w:hAnsiTheme="minorHAnsi" w:cstheme="minorBidi"/>
      <w:b/>
      <w:bCs/>
      <w:i/>
      <w:iCs/>
      <w:color w:val="4F81BD" w:themeColor="accent1"/>
      <w:lang w:val="en-US"/>
    </w:rPr>
  </w:style>
  <w:style w:type="character" w:styleId="SubtleEmphasis">
    <w:name w:val="Subtle Emphasis"/>
    <w:basedOn w:val="DefaultParagraphFont"/>
    <w:uiPriority w:val="19"/>
    <w:qFormat/>
    <w:rsid w:val="0059161A"/>
    <w:rPr>
      <w:i/>
      <w:iCs/>
      <w:color w:val="808080" w:themeColor="text1" w:themeTint="7F"/>
    </w:rPr>
  </w:style>
  <w:style w:type="character" w:styleId="IntenseEmphasis">
    <w:name w:val="Intense Emphasis"/>
    <w:basedOn w:val="DefaultParagraphFont"/>
    <w:uiPriority w:val="21"/>
    <w:qFormat/>
    <w:rsid w:val="0059161A"/>
    <w:rPr>
      <w:b/>
      <w:bCs/>
      <w:i/>
      <w:iCs/>
      <w:color w:val="4F81BD" w:themeColor="accent1"/>
    </w:rPr>
  </w:style>
  <w:style w:type="character" w:styleId="SubtleReference">
    <w:name w:val="Subtle Reference"/>
    <w:basedOn w:val="DefaultParagraphFont"/>
    <w:uiPriority w:val="31"/>
    <w:qFormat/>
    <w:rsid w:val="0059161A"/>
    <w:rPr>
      <w:smallCaps/>
      <w:color w:val="C0504D" w:themeColor="accent2"/>
      <w:u w:val="single"/>
    </w:rPr>
  </w:style>
  <w:style w:type="character" w:styleId="IntenseReference">
    <w:name w:val="Intense Reference"/>
    <w:basedOn w:val="DefaultParagraphFont"/>
    <w:uiPriority w:val="32"/>
    <w:qFormat/>
    <w:rsid w:val="0059161A"/>
    <w:rPr>
      <w:b/>
      <w:bCs/>
      <w:smallCaps/>
      <w:color w:val="C0504D" w:themeColor="accent2"/>
      <w:spacing w:val="5"/>
      <w:u w:val="single"/>
    </w:rPr>
  </w:style>
  <w:style w:type="character" w:styleId="BookTitle">
    <w:name w:val="Book Title"/>
    <w:basedOn w:val="DefaultParagraphFont"/>
    <w:uiPriority w:val="33"/>
    <w:qFormat/>
    <w:rsid w:val="0059161A"/>
    <w:rPr>
      <w:b/>
      <w:bCs/>
      <w:smallCaps/>
      <w:spacing w:val="5"/>
    </w:rPr>
  </w:style>
  <w:style w:type="paragraph" w:styleId="TOCHeading">
    <w:name w:val="TOC Heading"/>
    <w:basedOn w:val="Heading1"/>
    <w:next w:val="Normal"/>
    <w:uiPriority w:val="39"/>
    <w:semiHidden/>
    <w:unhideWhenUsed/>
    <w:qFormat/>
    <w:rsid w:val="0059161A"/>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table" w:styleId="LightShading">
    <w:name w:val="Light Shading"/>
    <w:basedOn w:val="TableNormal"/>
    <w:uiPriority w:val="60"/>
    <w:rsid w:val="0059161A"/>
    <w:pPr>
      <w:spacing w:line="240" w:lineRule="auto"/>
    </w:pPr>
    <w:rPr>
      <w:rFonts w:asciiTheme="minorHAnsi" w:eastAsiaTheme="minorEastAsia" w:hAnsiTheme="minorHAnsi" w:cstheme="minorBidi"/>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9161A"/>
    <w:pPr>
      <w:spacing w:line="240" w:lineRule="auto"/>
    </w:pPr>
    <w:rPr>
      <w:rFonts w:asciiTheme="minorHAnsi" w:eastAsiaTheme="minorEastAsia" w:hAnsiTheme="minorHAnsi" w:cstheme="minorBidi"/>
      <w:color w:val="365F91" w:themeColor="accent1" w:themeShade="BF"/>
      <w:lang w:val="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59161A"/>
    <w:pPr>
      <w:spacing w:line="240" w:lineRule="auto"/>
    </w:pPr>
    <w:rPr>
      <w:rFonts w:asciiTheme="minorHAnsi" w:eastAsiaTheme="minorEastAsia" w:hAnsiTheme="minorHAnsi" w:cstheme="minorBidi"/>
      <w:color w:val="943634" w:themeColor="accent2" w:themeShade="BF"/>
      <w:lang w:val="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59161A"/>
    <w:pPr>
      <w:spacing w:line="240" w:lineRule="auto"/>
    </w:pPr>
    <w:rPr>
      <w:rFonts w:asciiTheme="minorHAnsi" w:eastAsiaTheme="minorEastAsia" w:hAnsiTheme="minorHAnsi" w:cstheme="minorBidi"/>
      <w:color w:val="76923C" w:themeColor="accent3" w:themeShade="BF"/>
      <w:lang w:val="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59161A"/>
    <w:pPr>
      <w:spacing w:line="240" w:lineRule="auto"/>
    </w:pPr>
    <w:rPr>
      <w:rFonts w:asciiTheme="minorHAnsi" w:eastAsiaTheme="minorEastAsia" w:hAnsiTheme="minorHAnsi" w:cstheme="minorBidi"/>
      <w:color w:val="5F497A" w:themeColor="accent4" w:themeShade="BF"/>
      <w:lang w:val="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59161A"/>
    <w:pPr>
      <w:spacing w:line="240" w:lineRule="auto"/>
    </w:pPr>
    <w:rPr>
      <w:rFonts w:asciiTheme="minorHAnsi" w:eastAsiaTheme="minorEastAsia" w:hAnsiTheme="minorHAnsi" w:cstheme="minorBidi"/>
      <w:color w:val="31849B" w:themeColor="accent5" w:themeShade="BF"/>
      <w:lang w:val="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59161A"/>
    <w:pPr>
      <w:spacing w:line="240" w:lineRule="auto"/>
    </w:pPr>
    <w:rPr>
      <w:rFonts w:asciiTheme="minorHAnsi" w:eastAsiaTheme="minorEastAsia" w:hAnsiTheme="minorHAnsi" w:cstheme="minorBidi"/>
      <w:color w:val="E36C0A" w:themeColor="accent6" w:themeShade="BF"/>
      <w:lang w:val="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59161A"/>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59161A"/>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59161A"/>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59161A"/>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59161A"/>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59161A"/>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59161A"/>
    <w:pPr>
      <w:spacing w:line="240" w:lineRule="auto"/>
    </w:pPr>
    <w:rPr>
      <w:rFonts w:asciiTheme="minorHAnsi" w:eastAsiaTheme="minorEastAsia" w:hAnsiTheme="minorHAnsi" w:cstheme="minorBidi"/>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59161A"/>
    <w:pPr>
      <w:spacing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59161A"/>
    <w:pPr>
      <w:spacing w:line="240" w:lineRule="auto"/>
    </w:pPr>
    <w:rPr>
      <w:rFonts w:asciiTheme="minorHAnsi" w:eastAsiaTheme="minorEastAsia" w:hAnsiTheme="minorHAnsi" w:cstheme="minorBidi"/>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59161A"/>
    <w:pPr>
      <w:spacing w:line="240" w:lineRule="auto"/>
    </w:pPr>
    <w:rPr>
      <w:rFonts w:asciiTheme="minorHAnsi" w:eastAsiaTheme="minorEastAsia" w:hAnsiTheme="minorHAnsi" w:cstheme="minorBidi"/>
      <w:color w:val="FFFFFF" w:themeColor="background1"/>
      <w:lang w:val="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59161A"/>
    <w:pPr>
      <w:spacing w:line="240" w:lineRule="auto"/>
    </w:pPr>
    <w:rPr>
      <w:rFonts w:asciiTheme="minorHAnsi" w:eastAsiaTheme="minorEastAsia" w:hAnsiTheme="minorHAnsi" w:cstheme="minorBidi"/>
      <w:color w:val="FFFFFF" w:themeColor="background1"/>
      <w:lang w:val="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59161A"/>
    <w:pPr>
      <w:spacing w:line="240" w:lineRule="auto"/>
    </w:pPr>
    <w:rPr>
      <w:rFonts w:asciiTheme="minorHAnsi" w:eastAsiaTheme="minorEastAsia" w:hAnsiTheme="minorHAnsi" w:cstheme="minorBidi"/>
      <w:color w:val="FFFFFF" w:themeColor="background1"/>
      <w:lang w:val="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59161A"/>
    <w:pPr>
      <w:spacing w:line="240" w:lineRule="auto"/>
    </w:pPr>
    <w:rPr>
      <w:rFonts w:asciiTheme="minorHAnsi" w:eastAsiaTheme="minorEastAsia" w:hAnsiTheme="minorHAnsi" w:cstheme="minorBidi"/>
      <w:color w:val="FFFFFF" w:themeColor="background1"/>
      <w:lang w:val="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59161A"/>
    <w:pPr>
      <w:spacing w:line="240" w:lineRule="auto"/>
    </w:pPr>
    <w:rPr>
      <w:rFonts w:asciiTheme="minorHAnsi" w:eastAsiaTheme="minorEastAsia" w:hAnsiTheme="minorHAnsi" w:cstheme="minorBidi"/>
      <w:color w:val="FFFFFF" w:themeColor="background1"/>
      <w:lang w:val="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59161A"/>
    <w:pPr>
      <w:spacing w:line="240" w:lineRule="auto"/>
    </w:pPr>
    <w:rPr>
      <w:rFonts w:asciiTheme="minorHAnsi" w:eastAsiaTheme="minorEastAsia" w:hAnsiTheme="minorHAnsi" w:cstheme="minorBidi"/>
      <w:color w:val="FFFFFF" w:themeColor="background1"/>
      <w:lang w:val="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59161A"/>
    <w:pPr>
      <w:spacing w:line="240" w:lineRule="auto"/>
    </w:pPr>
    <w:rPr>
      <w:rFonts w:asciiTheme="minorHAnsi" w:eastAsiaTheme="minorEastAsia" w:hAnsiTheme="minorHAnsi" w:cstheme="minorBidi"/>
      <w:color w:val="FFFFFF" w:themeColor="background1"/>
      <w:lang w:val="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59161A"/>
    <w:pPr>
      <w:spacing w:line="240" w:lineRule="auto"/>
    </w:pPr>
    <w:rPr>
      <w:rFonts w:asciiTheme="minorHAnsi" w:eastAsiaTheme="minorEastAsia" w:hAnsiTheme="minorHAnsi" w:cstheme="minorBidi"/>
      <w:color w:val="000000" w:themeColor="text1"/>
      <w:lang w:val="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unhideWhenUsed/>
    <w:rsid w:val="000A6AD9"/>
    <w:pPr>
      <w:spacing w:before="100" w:beforeAutospacing="1" w:after="100" w:afterAutospacing="1" w:line="240" w:lineRule="auto"/>
    </w:pPr>
    <w:rPr>
      <w:rFonts w:ascii="Times New Roman" w:eastAsia="Times New Roman" w:hAnsi="Times New Roman" w:cs="Times New Roman"/>
      <w:sz w:val="24"/>
      <w:szCs w:val="24"/>
      <w:lang w:val="en-US"/>
    </w:rPr>
  </w:style>
  <w:style w:type="numbering" w:customStyle="1" w:styleId="CurrentList1">
    <w:name w:val="Current List1"/>
    <w:uiPriority w:val="99"/>
    <w:rsid w:val="00C279BC"/>
    <w:pPr>
      <w:numPr>
        <w:numId w:val="78"/>
      </w:numPr>
    </w:pPr>
  </w:style>
  <w:style w:type="paragraph" w:styleId="Revision">
    <w:name w:val="Revision"/>
    <w:hidden/>
    <w:uiPriority w:val="99"/>
    <w:semiHidden/>
    <w:rsid w:val="00C279B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854007">
      <w:bodyDiv w:val="1"/>
      <w:marLeft w:val="0"/>
      <w:marRight w:val="0"/>
      <w:marTop w:val="0"/>
      <w:marBottom w:val="0"/>
      <w:divBdr>
        <w:top w:val="none" w:sz="0" w:space="0" w:color="auto"/>
        <w:left w:val="none" w:sz="0" w:space="0" w:color="auto"/>
        <w:bottom w:val="none" w:sz="0" w:space="0" w:color="auto"/>
        <w:right w:val="none" w:sz="0" w:space="0" w:color="auto"/>
      </w:divBdr>
    </w:div>
    <w:div w:id="137920441">
      <w:bodyDiv w:val="1"/>
      <w:marLeft w:val="0"/>
      <w:marRight w:val="0"/>
      <w:marTop w:val="0"/>
      <w:marBottom w:val="0"/>
      <w:divBdr>
        <w:top w:val="none" w:sz="0" w:space="0" w:color="auto"/>
        <w:left w:val="none" w:sz="0" w:space="0" w:color="auto"/>
        <w:bottom w:val="none" w:sz="0" w:space="0" w:color="auto"/>
        <w:right w:val="none" w:sz="0" w:space="0" w:color="auto"/>
      </w:divBdr>
    </w:div>
    <w:div w:id="213389241">
      <w:bodyDiv w:val="1"/>
      <w:marLeft w:val="0"/>
      <w:marRight w:val="0"/>
      <w:marTop w:val="0"/>
      <w:marBottom w:val="0"/>
      <w:divBdr>
        <w:top w:val="none" w:sz="0" w:space="0" w:color="auto"/>
        <w:left w:val="none" w:sz="0" w:space="0" w:color="auto"/>
        <w:bottom w:val="none" w:sz="0" w:space="0" w:color="auto"/>
        <w:right w:val="none" w:sz="0" w:space="0" w:color="auto"/>
      </w:divBdr>
    </w:div>
    <w:div w:id="387412078">
      <w:bodyDiv w:val="1"/>
      <w:marLeft w:val="0"/>
      <w:marRight w:val="0"/>
      <w:marTop w:val="0"/>
      <w:marBottom w:val="0"/>
      <w:divBdr>
        <w:top w:val="none" w:sz="0" w:space="0" w:color="auto"/>
        <w:left w:val="none" w:sz="0" w:space="0" w:color="auto"/>
        <w:bottom w:val="none" w:sz="0" w:space="0" w:color="auto"/>
        <w:right w:val="none" w:sz="0" w:space="0" w:color="auto"/>
      </w:divBdr>
    </w:div>
    <w:div w:id="468282893">
      <w:bodyDiv w:val="1"/>
      <w:marLeft w:val="0"/>
      <w:marRight w:val="0"/>
      <w:marTop w:val="0"/>
      <w:marBottom w:val="0"/>
      <w:divBdr>
        <w:top w:val="none" w:sz="0" w:space="0" w:color="auto"/>
        <w:left w:val="none" w:sz="0" w:space="0" w:color="auto"/>
        <w:bottom w:val="none" w:sz="0" w:space="0" w:color="auto"/>
        <w:right w:val="none" w:sz="0" w:space="0" w:color="auto"/>
      </w:divBdr>
    </w:div>
    <w:div w:id="564798255">
      <w:bodyDiv w:val="1"/>
      <w:marLeft w:val="0"/>
      <w:marRight w:val="0"/>
      <w:marTop w:val="0"/>
      <w:marBottom w:val="0"/>
      <w:divBdr>
        <w:top w:val="none" w:sz="0" w:space="0" w:color="auto"/>
        <w:left w:val="none" w:sz="0" w:space="0" w:color="auto"/>
        <w:bottom w:val="none" w:sz="0" w:space="0" w:color="auto"/>
        <w:right w:val="none" w:sz="0" w:space="0" w:color="auto"/>
      </w:divBdr>
      <w:divsChild>
        <w:div w:id="378095830">
          <w:marLeft w:val="0"/>
          <w:marRight w:val="0"/>
          <w:marTop w:val="0"/>
          <w:marBottom w:val="0"/>
          <w:divBdr>
            <w:top w:val="none" w:sz="0" w:space="0" w:color="auto"/>
            <w:left w:val="none" w:sz="0" w:space="0" w:color="auto"/>
            <w:bottom w:val="none" w:sz="0" w:space="0" w:color="auto"/>
            <w:right w:val="none" w:sz="0" w:space="0" w:color="auto"/>
          </w:divBdr>
        </w:div>
      </w:divsChild>
    </w:div>
    <w:div w:id="667901821">
      <w:bodyDiv w:val="1"/>
      <w:marLeft w:val="0"/>
      <w:marRight w:val="0"/>
      <w:marTop w:val="0"/>
      <w:marBottom w:val="0"/>
      <w:divBdr>
        <w:top w:val="none" w:sz="0" w:space="0" w:color="auto"/>
        <w:left w:val="none" w:sz="0" w:space="0" w:color="auto"/>
        <w:bottom w:val="none" w:sz="0" w:space="0" w:color="auto"/>
        <w:right w:val="none" w:sz="0" w:space="0" w:color="auto"/>
      </w:divBdr>
    </w:div>
    <w:div w:id="746728205">
      <w:bodyDiv w:val="1"/>
      <w:marLeft w:val="0"/>
      <w:marRight w:val="0"/>
      <w:marTop w:val="0"/>
      <w:marBottom w:val="0"/>
      <w:divBdr>
        <w:top w:val="none" w:sz="0" w:space="0" w:color="auto"/>
        <w:left w:val="none" w:sz="0" w:space="0" w:color="auto"/>
        <w:bottom w:val="none" w:sz="0" w:space="0" w:color="auto"/>
        <w:right w:val="none" w:sz="0" w:space="0" w:color="auto"/>
      </w:divBdr>
    </w:div>
    <w:div w:id="884636704">
      <w:bodyDiv w:val="1"/>
      <w:marLeft w:val="0"/>
      <w:marRight w:val="0"/>
      <w:marTop w:val="0"/>
      <w:marBottom w:val="0"/>
      <w:divBdr>
        <w:top w:val="none" w:sz="0" w:space="0" w:color="auto"/>
        <w:left w:val="none" w:sz="0" w:space="0" w:color="auto"/>
        <w:bottom w:val="none" w:sz="0" w:space="0" w:color="auto"/>
        <w:right w:val="none" w:sz="0" w:space="0" w:color="auto"/>
      </w:divBdr>
    </w:div>
    <w:div w:id="944769143">
      <w:bodyDiv w:val="1"/>
      <w:marLeft w:val="0"/>
      <w:marRight w:val="0"/>
      <w:marTop w:val="0"/>
      <w:marBottom w:val="0"/>
      <w:divBdr>
        <w:top w:val="none" w:sz="0" w:space="0" w:color="auto"/>
        <w:left w:val="none" w:sz="0" w:space="0" w:color="auto"/>
        <w:bottom w:val="none" w:sz="0" w:space="0" w:color="auto"/>
        <w:right w:val="none" w:sz="0" w:space="0" w:color="auto"/>
      </w:divBdr>
    </w:div>
    <w:div w:id="953026694">
      <w:bodyDiv w:val="1"/>
      <w:marLeft w:val="0"/>
      <w:marRight w:val="0"/>
      <w:marTop w:val="0"/>
      <w:marBottom w:val="0"/>
      <w:divBdr>
        <w:top w:val="none" w:sz="0" w:space="0" w:color="auto"/>
        <w:left w:val="none" w:sz="0" w:space="0" w:color="auto"/>
        <w:bottom w:val="none" w:sz="0" w:space="0" w:color="auto"/>
        <w:right w:val="none" w:sz="0" w:space="0" w:color="auto"/>
      </w:divBdr>
    </w:div>
    <w:div w:id="965699140">
      <w:bodyDiv w:val="1"/>
      <w:marLeft w:val="0"/>
      <w:marRight w:val="0"/>
      <w:marTop w:val="0"/>
      <w:marBottom w:val="0"/>
      <w:divBdr>
        <w:top w:val="none" w:sz="0" w:space="0" w:color="auto"/>
        <w:left w:val="none" w:sz="0" w:space="0" w:color="auto"/>
        <w:bottom w:val="none" w:sz="0" w:space="0" w:color="auto"/>
        <w:right w:val="none" w:sz="0" w:space="0" w:color="auto"/>
      </w:divBdr>
    </w:div>
    <w:div w:id="981541768">
      <w:bodyDiv w:val="1"/>
      <w:marLeft w:val="0"/>
      <w:marRight w:val="0"/>
      <w:marTop w:val="0"/>
      <w:marBottom w:val="0"/>
      <w:divBdr>
        <w:top w:val="none" w:sz="0" w:space="0" w:color="auto"/>
        <w:left w:val="none" w:sz="0" w:space="0" w:color="auto"/>
        <w:bottom w:val="none" w:sz="0" w:space="0" w:color="auto"/>
        <w:right w:val="none" w:sz="0" w:space="0" w:color="auto"/>
      </w:divBdr>
    </w:div>
    <w:div w:id="1114248227">
      <w:bodyDiv w:val="1"/>
      <w:marLeft w:val="0"/>
      <w:marRight w:val="0"/>
      <w:marTop w:val="0"/>
      <w:marBottom w:val="0"/>
      <w:divBdr>
        <w:top w:val="none" w:sz="0" w:space="0" w:color="auto"/>
        <w:left w:val="none" w:sz="0" w:space="0" w:color="auto"/>
        <w:bottom w:val="none" w:sz="0" w:space="0" w:color="auto"/>
        <w:right w:val="none" w:sz="0" w:space="0" w:color="auto"/>
      </w:divBdr>
    </w:div>
    <w:div w:id="1238831477">
      <w:bodyDiv w:val="1"/>
      <w:marLeft w:val="0"/>
      <w:marRight w:val="0"/>
      <w:marTop w:val="0"/>
      <w:marBottom w:val="0"/>
      <w:divBdr>
        <w:top w:val="none" w:sz="0" w:space="0" w:color="auto"/>
        <w:left w:val="none" w:sz="0" w:space="0" w:color="auto"/>
        <w:bottom w:val="none" w:sz="0" w:space="0" w:color="auto"/>
        <w:right w:val="none" w:sz="0" w:space="0" w:color="auto"/>
      </w:divBdr>
      <w:divsChild>
        <w:div w:id="969475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151">
      <w:bodyDiv w:val="1"/>
      <w:marLeft w:val="0"/>
      <w:marRight w:val="0"/>
      <w:marTop w:val="0"/>
      <w:marBottom w:val="0"/>
      <w:divBdr>
        <w:top w:val="none" w:sz="0" w:space="0" w:color="auto"/>
        <w:left w:val="none" w:sz="0" w:space="0" w:color="auto"/>
        <w:bottom w:val="none" w:sz="0" w:space="0" w:color="auto"/>
        <w:right w:val="none" w:sz="0" w:space="0" w:color="auto"/>
      </w:divBdr>
      <w:divsChild>
        <w:div w:id="1275675718">
          <w:marLeft w:val="0"/>
          <w:marRight w:val="0"/>
          <w:marTop w:val="0"/>
          <w:marBottom w:val="0"/>
          <w:divBdr>
            <w:top w:val="none" w:sz="0" w:space="0" w:color="auto"/>
            <w:left w:val="none" w:sz="0" w:space="0" w:color="auto"/>
            <w:bottom w:val="none" w:sz="0" w:space="0" w:color="auto"/>
            <w:right w:val="none" w:sz="0" w:space="0" w:color="auto"/>
          </w:divBdr>
          <w:divsChild>
            <w:div w:id="2009284971">
              <w:marLeft w:val="0"/>
              <w:marRight w:val="0"/>
              <w:marTop w:val="0"/>
              <w:marBottom w:val="0"/>
              <w:divBdr>
                <w:top w:val="none" w:sz="0" w:space="0" w:color="auto"/>
                <w:left w:val="none" w:sz="0" w:space="0" w:color="auto"/>
                <w:bottom w:val="none" w:sz="0" w:space="0" w:color="auto"/>
                <w:right w:val="none" w:sz="0" w:space="0" w:color="auto"/>
              </w:divBdr>
            </w:div>
            <w:div w:id="1737435691">
              <w:marLeft w:val="0"/>
              <w:marRight w:val="0"/>
              <w:marTop w:val="0"/>
              <w:marBottom w:val="0"/>
              <w:divBdr>
                <w:top w:val="none" w:sz="0" w:space="0" w:color="auto"/>
                <w:left w:val="none" w:sz="0" w:space="0" w:color="auto"/>
                <w:bottom w:val="none" w:sz="0" w:space="0" w:color="auto"/>
                <w:right w:val="none" w:sz="0" w:space="0" w:color="auto"/>
              </w:divBdr>
              <w:divsChild>
                <w:div w:id="648362764">
                  <w:marLeft w:val="0"/>
                  <w:marRight w:val="0"/>
                  <w:marTop w:val="0"/>
                  <w:marBottom w:val="0"/>
                  <w:divBdr>
                    <w:top w:val="none" w:sz="0" w:space="0" w:color="auto"/>
                    <w:left w:val="none" w:sz="0" w:space="0" w:color="auto"/>
                    <w:bottom w:val="none" w:sz="0" w:space="0" w:color="auto"/>
                    <w:right w:val="none" w:sz="0" w:space="0" w:color="auto"/>
                  </w:divBdr>
                  <w:divsChild>
                    <w:div w:id="10140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005103">
      <w:bodyDiv w:val="1"/>
      <w:marLeft w:val="0"/>
      <w:marRight w:val="0"/>
      <w:marTop w:val="0"/>
      <w:marBottom w:val="0"/>
      <w:divBdr>
        <w:top w:val="none" w:sz="0" w:space="0" w:color="auto"/>
        <w:left w:val="none" w:sz="0" w:space="0" w:color="auto"/>
        <w:bottom w:val="none" w:sz="0" w:space="0" w:color="auto"/>
        <w:right w:val="none" w:sz="0" w:space="0" w:color="auto"/>
      </w:divBdr>
    </w:div>
    <w:div w:id="1380322945">
      <w:bodyDiv w:val="1"/>
      <w:marLeft w:val="0"/>
      <w:marRight w:val="0"/>
      <w:marTop w:val="0"/>
      <w:marBottom w:val="0"/>
      <w:divBdr>
        <w:top w:val="none" w:sz="0" w:space="0" w:color="auto"/>
        <w:left w:val="none" w:sz="0" w:space="0" w:color="auto"/>
        <w:bottom w:val="none" w:sz="0" w:space="0" w:color="auto"/>
        <w:right w:val="none" w:sz="0" w:space="0" w:color="auto"/>
      </w:divBdr>
    </w:div>
    <w:div w:id="1744645560">
      <w:bodyDiv w:val="1"/>
      <w:marLeft w:val="0"/>
      <w:marRight w:val="0"/>
      <w:marTop w:val="0"/>
      <w:marBottom w:val="0"/>
      <w:divBdr>
        <w:top w:val="none" w:sz="0" w:space="0" w:color="auto"/>
        <w:left w:val="none" w:sz="0" w:space="0" w:color="auto"/>
        <w:bottom w:val="none" w:sz="0" w:space="0" w:color="auto"/>
        <w:right w:val="none" w:sz="0" w:space="0" w:color="auto"/>
      </w:divBdr>
    </w:div>
    <w:div w:id="1745487958">
      <w:bodyDiv w:val="1"/>
      <w:marLeft w:val="0"/>
      <w:marRight w:val="0"/>
      <w:marTop w:val="0"/>
      <w:marBottom w:val="0"/>
      <w:divBdr>
        <w:top w:val="none" w:sz="0" w:space="0" w:color="auto"/>
        <w:left w:val="none" w:sz="0" w:space="0" w:color="auto"/>
        <w:bottom w:val="none" w:sz="0" w:space="0" w:color="auto"/>
        <w:right w:val="none" w:sz="0" w:space="0" w:color="auto"/>
      </w:divBdr>
    </w:div>
    <w:div w:id="1933665344">
      <w:bodyDiv w:val="1"/>
      <w:marLeft w:val="0"/>
      <w:marRight w:val="0"/>
      <w:marTop w:val="0"/>
      <w:marBottom w:val="0"/>
      <w:divBdr>
        <w:top w:val="none" w:sz="0" w:space="0" w:color="auto"/>
        <w:left w:val="none" w:sz="0" w:space="0" w:color="auto"/>
        <w:bottom w:val="none" w:sz="0" w:space="0" w:color="auto"/>
        <w:right w:val="none" w:sz="0" w:space="0" w:color="auto"/>
      </w:divBdr>
    </w:div>
    <w:div w:id="1958216197">
      <w:bodyDiv w:val="1"/>
      <w:marLeft w:val="0"/>
      <w:marRight w:val="0"/>
      <w:marTop w:val="0"/>
      <w:marBottom w:val="0"/>
      <w:divBdr>
        <w:top w:val="none" w:sz="0" w:space="0" w:color="auto"/>
        <w:left w:val="none" w:sz="0" w:space="0" w:color="auto"/>
        <w:bottom w:val="none" w:sz="0" w:space="0" w:color="auto"/>
        <w:right w:val="none" w:sz="0" w:space="0" w:color="auto"/>
      </w:divBdr>
    </w:div>
    <w:div w:id="2066684376">
      <w:bodyDiv w:val="1"/>
      <w:marLeft w:val="0"/>
      <w:marRight w:val="0"/>
      <w:marTop w:val="0"/>
      <w:marBottom w:val="0"/>
      <w:divBdr>
        <w:top w:val="none" w:sz="0" w:space="0" w:color="auto"/>
        <w:left w:val="none" w:sz="0" w:space="0" w:color="auto"/>
        <w:bottom w:val="none" w:sz="0" w:space="0" w:color="auto"/>
        <w:right w:val="none" w:sz="0" w:space="0" w:color="auto"/>
      </w:divBdr>
    </w:div>
    <w:div w:id="2131317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www.census.gov/programs-surveys/acs"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ensus.gov/programs-surveys/acs"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7805</Words>
  <Characters>44489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Roy, Utkarsh</cp:lastModifiedBy>
  <cp:revision>2</cp:revision>
  <dcterms:created xsi:type="dcterms:W3CDTF">2025-04-14T03:10:00Z</dcterms:created>
  <dcterms:modified xsi:type="dcterms:W3CDTF">2025-04-14T03:10:00Z</dcterms:modified>
</cp:coreProperties>
</file>